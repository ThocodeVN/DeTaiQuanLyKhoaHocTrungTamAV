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CEE98" w14:textId="77777777" w:rsidR="003A1C8D" w:rsidRPr="003A1C8D" w:rsidRDefault="003A1C8D" w:rsidP="003A1C8D">
      <w:pPr>
        <w:spacing w:line="360" w:lineRule="auto"/>
        <w:jc w:val="center"/>
        <w:rPr>
          <w:rFonts w:ascii="Times New Roman" w:hAnsi="Times New Roman"/>
          <w:b/>
          <w:bCs/>
          <w:kern w:val="0"/>
          <w:sz w:val="26"/>
          <w14:ligatures w14:val="none"/>
        </w:rPr>
      </w:pPr>
      <w:r w:rsidRPr="003A1C8D">
        <w:rPr>
          <w:rFonts w:ascii="Times New Roman" w:hAnsi="Times New Roman"/>
          <w:b/>
          <w:bCs/>
          <w:kern w:val="0"/>
          <w:sz w:val="26"/>
          <w14:ligatures w14:val="none"/>
        </w:rPr>
        <w:t>BỘ GIÁO DỤC VÀ ĐÀO TẠO</w:t>
      </w:r>
    </w:p>
    <w:p w14:paraId="2A9A1590" w14:textId="77777777" w:rsidR="003A1C8D" w:rsidRPr="003A1C8D" w:rsidRDefault="003A1C8D" w:rsidP="003A1C8D">
      <w:pPr>
        <w:spacing w:line="360" w:lineRule="auto"/>
        <w:jc w:val="center"/>
        <w:rPr>
          <w:rFonts w:ascii="Times New Roman" w:hAnsi="Times New Roman"/>
          <w:b/>
          <w:bCs/>
          <w:kern w:val="0"/>
          <w:sz w:val="26"/>
          <w14:ligatures w14:val="none"/>
        </w:rPr>
      </w:pPr>
      <w:r w:rsidRPr="003A1C8D">
        <w:rPr>
          <w:rFonts w:ascii="Times New Roman" w:hAnsi="Times New Roman"/>
          <w:b/>
          <w:bCs/>
          <w:kern w:val="0"/>
          <w:sz w:val="26"/>
          <w14:ligatures w14:val="none"/>
        </w:rPr>
        <w:t>TRƯỜNG ĐẠI HỌC SƯ PHẠM KĨ THUẬT THÀNH PHỐ HỒ CHÍ MINH</w:t>
      </w:r>
    </w:p>
    <w:p w14:paraId="7439EEB4" w14:textId="21F0B013" w:rsidR="003A1C8D" w:rsidRPr="003A1C8D" w:rsidRDefault="003A1C8D" w:rsidP="003A1C8D">
      <w:pPr>
        <w:spacing w:line="360" w:lineRule="auto"/>
        <w:jc w:val="center"/>
        <w:rPr>
          <w:rFonts w:ascii="Times New Roman" w:hAnsi="Times New Roman"/>
          <w:b/>
          <w:bCs/>
          <w:kern w:val="0"/>
          <w:sz w:val="26"/>
          <w14:ligatures w14:val="none"/>
        </w:rPr>
      </w:pPr>
      <w:r w:rsidRPr="003A1C8D">
        <w:rPr>
          <w:rFonts w:ascii="Times New Roman" w:hAnsi="Times New Roman"/>
          <w:b/>
          <w:bCs/>
          <w:kern w:val="0"/>
          <w:sz w:val="26"/>
          <w14:ligatures w14:val="none"/>
        </w:rPr>
        <w:t xml:space="preserve">KHOA </w:t>
      </w:r>
      <w:r>
        <w:rPr>
          <w:rFonts w:ascii="Times New Roman" w:hAnsi="Times New Roman"/>
          <w:b/>
          <w:bCs/>
          <w:kern w:val="0"/>
          <w:sz w:val="26"/>
          <w14:ligatures w14:val="none"/>
        </w:rPr>
        <w:t>CÔNG NGHỆ THÔNG TIN</w:t>
      </w:r>
    </w:p>
    <w:p w14:paraId="6D8774D6" w14:textId="77777777" w:rsidR="003A1C8D" w:rsidRPr="003A1C8D" w:rsidRDefault="003A1C8D" w:rsidP="003A1C8D">
      <w:pPr>
        <w:spacing w:line="360" w:lineRule="auto"/>
        <w:jc w:val="center"/>
        <w:rPr>
          <w:rFonts w:ascii="Times New Roman" w:hAnsi="Times New Roman"/>
          <w:b/>
          <w:bCs/>
          <w:kern w:val="0"/>
          <w:sz w:val="26"/>
          <w14:ligatures w14:val="none"/>
        </w:rPr>
      </w:pPr>
      <w:r w:rsidRPr="003A1C8D">
        <w:rPr>
          <w:rFonts w:ascii="Times New Roman" w:hAnsi="Times New Roman"/>
          <w:b/>
          <w:bCs/>
          <w:kern w:val="0"/>
          <w:sz w:val="26"/>
          <w14:ligatures w14:val="none"/>
        </w:rPr>
        <w:t>BỘ MÔN HỆ QUẢN TRỊ CƠ SỞ DỮ LIỆU</w:t>
      </w:r>
    </w:p>
    <w:p w14:paraId="009A22EB" w14:textId="77777777" w:rsidR="003A1C8D" w:rsidRPr="003A1C8D" w:rsidRDefault="003A1C8D" w:rsidP="003A1C8D">
      <w:pPr>
        <w:spacing w:line="360" w:lineRule="auto"/>
        <w:jc w:val="center"/>
        <w:rPr>
          <w:rFonts w:ascii="Times New Roman" w:hAnsi="Times New Roman"/>
          <w:b/>
          <w:bCs/>
          <w:kern w:val="0"/>
          <w:sz w:val="26"/>
          <w14:ligatures w14:val="none"/>
        </w:rPr>
      </w:pPr>
      <w:r w:rsidRPr="003A1C8D">
        <w:rPr>
          <w:rFonts w:ascii="Times New Roman" w:hAnsi="Times New Roman"/>
          <w:b/>
          <w:bCs/>
          <w:kern w:val="0"/>
          <w:sz w:val="26"/>
          <w14:ligatures w14:val="none"/>
        </w:rPr>
        <w:sym w:font="Wingdings" w:char="F09A"/>
      </w:r>
      <w:r w:rsidRPr="003A1C8D">
        <w:rPr>
          <w:rFonts w:ascii="Times New Roman" w:hAnsi="Times New Roman"/>
          <w:b/>
          <w:bCs/>
          <w:kern w:val="0"/>
          <w:sz w:val="26"/>
          <w14:ligatures w14:val="none"/>
        </w:rPr>
        <w:sym w:font="Wingdings" w:char="F026"/>
      </w:r>
      <w:r w:rsidRPr="003A1C8D">
        <w:rPr>
          <w:rFonts w:ascii="Times New Roman" w:hAnsi="Times New Roman"/>
          <w:b/>
          <w:bCs/>
          <w:kern w:val="0"/>
          <w:sz w:val="26"/>
          <w14:ligatures w14:val="none"/>
        </w:rPr>
        <w:sym w:font="Wingdings" w:char="F09B"/>
      </w:r>
    </w:p>
    <w:p w14:paraId="343A3783" w14:textId="77777777" w:rsidR="003A1C8D" w:rsidRPr="003A1C8D" w:rsidRDefault="003A1C8D" w:rsidP="003A1C8D">
      <w:pPr>
        <w:spacing w:line="360" w:lineRule="auto"/>
        <w:jc w:val="center"/>
        <w:rPr>
          <w:rFonts w:ascii="Times New Roman" w:hAnsi="Times New Roman"/>
          <w:b/>
          <w:bCs/>
          <w:kern w:val="0"/>
          <w:sz w:val="26"/>
          <w14:ligatures w14:val="none"/>
        </w:rPr>
      </w:pPr>
    </w:p>
    <w:p w14:paraId="38706187" w14:textId="77777777" w:rsidR="003A1C8D" w:rsidRPr="003A1C8D" w:rsidRDefault="003A1C8D" w:rsidP="003A1C8D">
      <w:pPr>
        <w:spacing w:line="360" w:lineRule="auto"/>
        <w:jc w:val="center"/>
        <w:rPr>
          <w:rFonts w:ascii="Times New Roman" w:hAnsi="Times New Roman"/>
          <w:b/>
          <w:bCs/>
          <w:kern w:val="0"/>
          <w:sz w:val="26"/>
          <w14:ligatures w14:val="none"/>
        </w:rPr>
      </w:pPr>
      <w:r w:rsidRPr="003A1C8D">
        <w:rPr>
          <w:rFonts w:ascii="Times New Roman" w:hAnsi="Times New Roman" w:cs="Times New Roman"/>
          <w:noProof/>
          <w:kern w:val="0"/>
          <w:sz w:val="26"/>
          <w:szCs w:val="26"/>
          <w14:ligatures w14:val="none"/>
        </w:rPr>
        <w:drawing>
          <wp:inline distT="0" distB="0" distL="0" distR="0" wp14:anchorId="5EF9CE04" wp14:editId="30614C71">
            <wp:extent cx="1225067"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3874" cy="1581005"/>
                    </a:xfrm>
                    <a:prstGeom prst="rect">
                      <a:avLst/>
                    </a:prstGeom>
                    <a:noFill/>
                    <a:ln>
                      <a:noFill/>
                    </a:ln>
                  </pic:spPr>
                </pic:pic>
              </a:graphicData>
            </a:graphic>
          </wp:inline>
        </w:drawing>
      </w:r>
    </w:p>
    <w:p w14:paraId="4A5A3B37" w14:textId="77777777" w:rsidR="003A1C8D" w:rsidRPr="003A1C8D" w:rsidRDefault="003A1C8D" w:rsidP="003A1C8D">
      <w:pPr>
        <w:spacing w:line="360" w:lineRule="auto"/>
        <w:jc w:val="center"/>
        <w:rPr>
          <w:rFonts w:ascii="Times New Roman" w:hAnsi="Times New Roman"/>
          <w:b/>
          <w:bCs/>
          <w:kern w:val="0"/>
          <w:sz w:val="26"/>
          <w14:ligatures w14:val="none"/>
        </w:rPr>
      </w:pPr>
    </w:p>
    <w:p w14:paraId="029E93F0" w14:textId="77777777" w:rsidR="003A1C8D" w:rsidRPr="003A1C8D" w:rsidRDefault="003A1C8D" w:rsidP="003A1C8D">
      <w:pPr>
        <w:spacing w:line="360" w:lineRule="auto"/>
        <w:jc w:val="center"/>
        <w:rPr>
          <w:rFonts w:ascii="Times New Roman" w:hAnsi="Times New Roman"/>
          <w:b/>
          <w:bCs/>
          <w:kern w:val="0"/>
          <w:sz w:val="26"/>
          <w14:ligatures w14:val="none"/>
        </w:rPr>
      </w:pPr>
    </w:p>
    <w:p w14:paraId="189E0155" w14:textId="77777777" w:rsidR="003A1C8D" w:rsidRPr="003A1C8D" w:rsidRDefault="003A1C8D" w:rsidP="003A1C8D">
      <w:pPr>
        <w:spacing w:line="360" w:lineRule="auto"/>
        <w:jc w:val="center"/>
        <w:rPr>
          <w:rFonts w:ascii="Times New Roman" w:hAnsi="Times New Roman"/>
          <w:b/>
          <w:bCs/>
          <w:kern w:val="0"/>
          <w:sz w:val="26"/>
          <w14:ligatures w14:val="none"/>
        </w:rPr>
      </w:pPr>
      <w:r w:rsidRPr="003A1C8D">
        <w:rPr>
          <w:rFonts w:ascii="Times New Roman" w:hAnsi="Times New Roman"/>
          <w:b/>
          <w:bCs/>
          <w:kern w:val="0"/>
          <w:sz w:val="26"/>
          <w14:ligatures w14:val="none"/>
        </w:rPr>
        <w:t>BÁO CÁO CUỐI KỲ</w:t>
      </w:r>
    </w:p>
    <w:p w14:paraId="00A5D4A1" w14:textId="77777777" w:rsidR="003A1C8D" w:rsidRPr="003A1C8D" w:rsidRDefault="003A1C8D" w:rsidP="003A1C8D">
      <w:pPr>
        <w:spacing w:line="360" w:lineRule="auto"/>
        <w:jc w:val="center"/>
        <w:rPr>
          <w:rFonts w:ascii="Times New Roman" w:hAnsi="Times New Roman"/>
          <w:b/>
          <w:bCs/>
          <w:kern w:val="0"/>
          <w:sz w:val="26"/>
          <w14:ligatures w14:val="none"/>
        </w:rPr>
      </w:pPr>
      <w:r w:rsidRPr="003A1C8D">
        <w:rPr>
          <w:rFonts w:ascii="Times New Roman" w:hAnsi="Times New Roman"/>
          <w:b/>
          <w:bCs/>
          <w:kern w:val="0"/>
          <w:sz w:val="26"/>
          <w14:ligatures w14:val="none"/>
        </w:rPr>
        <w:t>HỆ THỐNG QUẢN LÝ KHÓA HỌC CHO TRUNG TÂM DẠY HỌC ANH VĂN</w:t>
      </w:r>
    </w:p>
    <w:p w14:paraId="74DAD830" w14:textId="77777777" w:rsidR="003A1C8D" w:rsidRPr="003A1C8D" w:rsidRDefault="003A1C8D" w:rsidP="003A1C8D">
      <w:pPr>
        <w:spacing w:line="360" w:lineRule="auto"/>
        <w:rPr>
          <w:rFonts w:ascii="Times New Roman" w:hAnsi="Times New Roman"/>
          <w:b/>
          <w:bCs/>
          <w:kern w:val="0"/>
          <w:sz w:val="26"/>
          <w14:ligatures w14:val="none"/>
        </w:rPr>
      </w:pPr>
    </w:p>
    <w:p w14:paraId="0AA49005" w14:textId="77777777" w:rsidR="003A1C8D" w:rsidRPr="003A1C8D" w:rsidRDefault="003A1C8D" w:rsidP="003A1C8D">
      <w:pPr>
        <w:spacing w:line="360" w:lineRule="auto"/>
        <w:ind w:left="1440"/>
        <w:rPr>
          <w:rFonts w:ascii="Times New Roman" w:hAnsi="Times New Roman"/>
          <w:b/>
          <w:bCs/>
          <w:kern w:val="0"/>
          <w:sz w:val="26"/>
          <w14:ligatures w14:val="none"/>
        </w:rPr>
      </w:pPr>
      <w:r w:rsidRPr="003A1C8D">
        <w:rPr>
          <w:rFonts w:ascii="Times New Roman" w:hAnsi="Times New Roman"/>
          <w:b/>
          <w:bCs/>
          <w:kern w:val="0"/>
          <w:sz w:val="26"/>
          <w14:ligatures w14:val="none"/>
        </w:rPr>
        <w:t>MÃ MÔN HỌC: DBMS330284_03CLC</w:t>
      </w:r>
    </w:p>
    <w:p w14:paraId="6635C217" w14:textId="77777777" w:rsidR="003A1C8D" w:rsidRPr="003A1C8D" w:rsidRDefault="003A1C8D" w:rsidP="003A1C8D">
      <w:pPr>
        <w:spacing w:line="360" w:lineRule="auto"/>
        <w:ind w:left="1440"/>
        <w:rPr>
          <w:rFonts w:ascii="Times New Roman" w:hAnsi="Times New Roman"/>
          <w:b/>
          <w:bCs/>
          <w:kern w:val="0"/>
          <w:sz w:val="26"/>
          <w14:ligatures w14:val="none"/>
        </w:rPr>
      </w:pPr>
      <w:r w:rsidRPr="003A1C8D">
        <w:rPr>
          <w:rFonts w:ascii="Times New Roman" w:hAnsi="Times New Roman"/>
          <w:b/>
          <w:bCs/>
          <w:kern w:val="0"/>
          <w:sz w:val="26"/>
          <w14:ligatures w14:val="none"/>
        </w:rPr>
        <w:t>HỌC KÌ 2 - NĂM 2023 – 2024</w:t>
      </w:r>
    </w:p>
    <w:p w14:paraId="3763E7FD" w14:textId="77777777" w:rsidR="003A1C8D" w:rsidRPr="003A1C8D" w:rsidRDefault="003A1C8D" w:rsidP="003A1C8D">
      <w:pPr>
        <w:spacing w:line="360" w:lineRule="auto"/>
        <w:ind w:left="1440"/>
        <w:rPr>
          <w:rFonts w:ascii="Times New Roman" w:hAnsi="Times New Roman"/>
          <w:b/>
          <w:bCs/>
          <w:kern w:val="0"/>
          <w:sz w:val="26"/>
          <w14:ligatures w14:val="none"/>
        </w:rPr>
      </w:pPr>
      <w:r w:rsidRPr="003A1C8D">
        <w:rPr>
          <w:rFonts w:ascii="Times New Roman" w:hAnsi="Times New Roman"/>
          <w:b/>
          <w:bCs/>
          <w:kern w:val="0"/>
          <w:sz w:val="26"/>
          <w14:ligatures w14:val="none"/>
        </w:rPr>
        <w:t>Thực hiện: Nhóm 04. Thứ 5, tiết 7-10.</w:t>
      </w:r>
    </w:p>
    <w:p w14:paraId="0EC7A383" w14:textId="77777777" w:rsidR="003A1C8D" w:rsidRPr="003A1C8D" w:rsidRDefault="003A1C8D" w:rsidP="003A1C8D">
      <w:pPr>
        <w:spacing w:line="360" w:lineRule="auto"/>
        <w:ind w:left="1440"/>
        <w:rPr>
          <w:rFonts w:ascii="Times New Roman" w:hAnsi="Times New Roman"/>
          <w:b/>
          <w:bCs/>
          <w:kern w:val="0"/>
          <w:sz w:val="26"/>
          <w14:ligatures w14:val="none"/>
        </w:rPr>
      </w:pPr>
      <w:r w:rsidRPr="003A1C8D">
        <w:rPr>
          <w:rFonts w:ascii="Times New Roman" w:hAnsi="Times New Roman"/>
          <w:b/>
          <w:bCs/>
          <w:kern w:val="0"/>
          <w:sz w:val="26"/>
          <w14:ligatures w14:val="none"/>
        </w:rPr>
        <w:t>Giảng viên hướng dẫn: TS. Nguyễn Thành Sơn</w:t>
      </w:r>
    </w:p>
    <w:p w14:paraId="1BD8A0D3" w14:textId="77777777" w:rsidR="003A1C8D" w:rsidRPr="003A1C8D" w:rsidRDefault="003A1C8D" w:rsidP="003A1C8D">
      <w:pPr>
        <w:spacing w:line="360" w:lineRule="auto"/>
        <w:rPr>
          <w:rFonts w:ascii="Times New Roman" w:hAnsi="Times New Roman"/>
          <w:b/>
          <w:bCs/>
          <w:kern w:val="0"/>
          <w:sz w:val="26"/>
          <w14:ligatures w14:val="none"/>
        </w:rPr>
      </w:pPr>
    </w:p>
    <w:p w14:paraId="609E7606" w14:textId="77777777" w:rsidR="003A1C8D" w:rsidRPr="003A1C8D" w:rsidRDefault="003A1C8D" w:rsidP="003A1C8D">
      <w:pPr>
        <w:spacing w:line="360" w:lineRule="auto"/>
        <w:rPr>
          <w:rFonts w:ascii="Times New Roman" w:hAnsi="Times New Roman"/>
          <w:b/>
          <w:bCs/>
          <w:kern w:val="0"/>
          <w:sz w:val="26"/>
          <w14:ligatures w14:val="none"/>
        </w:rPr>
      </w:pPr>
    </w:p>
    <w:p w14:paraId="3A22A6F0" w14:textId="77777777" w:rsidR="003A1C8D" w:rsidRPr="003A1C8D" w:rsidRDefault="003A1C8D" w:rsidP="003A1C8D">
      <w:pPr>
        <w:spacing w:line="360" w:lineRule="auto"/>
        <w:rPr>
          <w:rFonts w:ascii="Times New Roman" w:hAnsi="Times New Roman"/>
          <w:b/>
          <w:bCs/>
          <w:kern w:val="0"/>
          <w:sz w:val="26"/>
          <w14:ligatures w14:val="none"/>
        </w:rPr>
        <w:sectPr w:rsidR="003A1C8D" w:rsidRPr="003A1C8D" w:rsidSect="00B041E9">
          <w:footerReference w:type="default" r:id="rId8"/>
          <w:pgSz w:w="11906" w:h="16838" w:code="9"/>
          <w:pgMar w:top="1418" w:right="1134" w:bottom="1418" w:left="1701" w:header="851" w:footer="851"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14:paraId="5E6B0819" w14:textId="77777777" w:rsidR="003A1C8D" w:rsidRPr="003A1C8D" w:rsidRDefault="003A1C8D" w:rsidP="003A1C8D">
      <w:pPr>
        <w:tabs>
          <w:tab w:val="center" w:pos="2127"/>
          <w:tab w:val="center" w:pos="6663"/>
        </w:tabs>
        <w:spacing w:line="240" w:lineRule="auto"/>
        <w:rPr>
          <w:rFonts w:ascii="Times New Roman" w:hAnsi="Times New Roman" w:cs="Times New Roman"/>
          <w:b/>
          <w:bCs/>
          <w:kern w:val="0"/>
          <w:sz w:val="24"/>
          <w:szCs w:val="24"/>
          <w14:ligatures w14:val="none"/>
        </w:rPr>
      </w:pPr>
      <w:r w:rsidRPr="003A1C8D">
        <w:rPr>
          <w:rFonts w:ascii="Times New Roman" w:hAnsi="Times New Roman" w:cs="Times New Roman"/>
          <w:kern w:val="0"/>
          <w14:ligatures w14:val="none"/>
        </w:rPr>
        <w:lastRenderedPageBreak/>
        <w:tab/>
        <w:t>BỘ GIÁO DỤC VÀ ĐÀO TẠO</w:t>
      </w:r>
      <w:r w:rsidRPr="003A1C8D">
        <w:rPr>
          <w:rFonts w:ascii="Times New Roman" w:hAnsi="Times New Roman" w:cs="Times New Roman"/>
          <w:kern w:val="0"/>
          <w:sz w:val="24"/>
          <w:szCs w:val="24"/>
          <w14:ligatures w14:val="none"/>
        </w:rPr>
        <w:tab/>
      </w:r>
      <w:r w:rsidRPr="003A1C8D">
        <w:rPr>
          <w:rFonts w:ascii="Times New Roman" w:hAnsi="Times New Roman" w:cs="Times New Roman"/>
          <w:b/>
          <w:bCs/>
          <w:kern w:val="0"/>
          <w14:ligatures w14:val="none"/>
        </w:rPr>
        <w:t>CỘNG HÒA XÃ HỘI CHỦ NGHĨA VIỆT NAM</w:t>
      </w:r>
    </w:p>
    <w:p w14:paraId="4B2288CA" w14:textId="77777777" w:rsidR="003A1C8D" w:rsidRPr="003A1C8D" w:rsidRDefault="003A1C8D" w:rsidP="003A1C8D">
      <w:pPr>
        <w:tabs>
          <w:tab w:val="center" w:pos="2127"/>
          <w:tab w:val="center" w:pos="6663"/>
        </w:tabs>
        <w:spacing w:line="240" w:lineRule="auto"/>
        <w:rPr>
          <w:rFonts w:ascii="Times New Roman" w:hAnsi="Times New Roman" w:cs="Times New Roman"/>
          <w:b/>
          <w:bCs/>
          <w:kern w:val="0"/>
          <w:sz w:val="24"/>
          <w:szCs w:val="24"/>
          <w14:ligatures w14:val="none"/>
        </w:rPr>
      </w:pPr>
      <w:r w:rsidRPr="003A1C8D">
        <w:rPr>
          <w:rFonts w:ascii="Times New Roman" w:hAnsi="Times New Roman" w:cs="Times New Roman"/>
          <w:b/>
          <w:bCs/>
          <w:kern w:val="0"/>
          <w:sz w:val="24"/>
          <w:szCs w:val="24"/>
          <w14:ligatures w14:val="none"/>
        </w:rPr>
        <w:tab/>
      </w:r>
      <w:r w:rsidRPr="003A1C8D">
        <w:rPr>
          <w:rFonts w:ascii="Times New Roman" w:hAnsi="Times New Roman" w:cs="Times New Roman"/>
          <w:b/>
          <w:bCs/>
          <w:kern w:val="0"/>
          <w14:ligatures w14:val="none"/>
        </w:rPr>
        <w:t>TRƯỜNG ĐẠI HỌC SƯ PHẠM KĨ THUẬT</w:t>
      </w:r>
      <w:r w:rsidRPr="003A1C8D">
        <w:rPr>
          <w:rFonts w:ascii="Times New Roman" w:hAnsi="Times New Roman" w:cs="Times New Roman"/>
          <w:b/>
          <w:bCs/>
          <w:kern w:val="0"/>
          <w:sz w:val="24"/>
          <w:szCs w:val="24"/>
          <w14:ligatures w14:val="none"/>
        </w:rPr>
        <w:tab/>
      </w:r>
      <w:r w:rsidRPr="003A1C8D">
        <w:rPr>
          <w:rFonts w:ascii="Times New Roman" w:hAnsi="Times New Roman" w:cs="Times New Roman"/>
          <w:b/>
          <w:bCs/>
          <w:kern w:val="0"/>
          <w14:ligatures w14:val="none"/>
        </w:rPr>
        <w:t>Độc lập - Tự do – Hạnh phúc</w:t>
      </w:r>
    </w:p>
    <w:p w14:paraId="06E681D5" w14:textId="77777777" w:rsidR="003A1C8D" w:rsidRPr="003A1C8D" w:rsidRDefault="003A1C8D" w:rsidP="003A1C8D">
      <w:pPr>
        <w:tabs>
          <w:tab w:val="center" w:pos="2127"/>
          <w:tab w:val="center" w:pos="6663"/>
        </w:tabs>
        <w:spacing w:line="240" w:lineRule="auto"/>
        <w:rPr>
          <w:rFonts w:ascii="Times New Roman" w:hAnsi="Times New Roman" w:cs="Times New Roman"/>
          <w:b/>
          <w:bCs/>
          <w:kern w:val="0"/>
          <w:sz w:val="26"/>
          <w14:ligatures w14:val="none"/>
        </w:rPr>
      </w:pPr>
      <w:r w:rsidRPr="003A1C8D">
        <w:rPr>
          <w:rFonts w:ascii="Times New Roman" w:hAnsi="Times New Roman" w:cs="Times New Roman"/>
          <w:b/>
          <w:bCs/>
          <w:kern w:val="0"/>
          <w:sz w:val="24"/>
          <w:szCs w:val="24"/>
          <w14:ligatures w14:val="none"/>
        </w:rPr>
        <w:tab/>
      </w:r>
      <w:r w:rsidRPr="003A1C8D">
        <w:rPr>
          <w:rFonts w:ascii="Times New Roman" w:hAnsi="Times New Roman" w:cs="Times New Roman"/>
          <w:b/>
          <w:bCs/>
          <w:kern w:val="0"/>
          <w14:ligatures w14:val="none"/>
        </w:rPr>
        <w:t>THÀNH PHỐ HỒ CHÍ MINH</w:t>
      </w:r>
      <w:r w:rsidRPr="003A1C8D">
        <w:rPr>
          <w:rFonts w:ascii="Times New Roman" w:hAnsi="Times New Roman" w:cs="Times New Roman"/>
          <w:b/>
          <w:bCs/>
          <w:kern w:val="0"/>
          <w:sz w:val="26"/>
          <w14:ligatures w14:val="none"/>
        </w:rPr>
        <w:tab/>
        <w:t>____________________________</w:t>
      </w:r>
    </w:p>
    <w:p w14:paraId="540F70B0" w14:textId="096F16DC" w:rsidR="003A1C8D" w:rsidRPr="003A1C8D" w:rsidRDefault="003A1C8D" w:rsidP="003A1C8D">
      <w:pPr>
        <w:tabs>
          <w:tab w:val="center" w:pos="2127"/>
          <w:tab w:val="center" w:pos="6663"/>
        </w:tabs>
        <w:spacing w:line="240" w:lineRule="auto"/>
        <w:rPr>
          <w:rFonts w:ascii="Times New Roman" w:hAnsi="Times New Roman" w:cs="Times New Roman"/>
          <w:b/>
          <w:bCs/>
          <w:kern w:val="0"/>
          <w14:ligatures w14:val="none"/>
        </w:rPr>
      </w:pPr>
      <w:r w:rsidRPr="003A1C8D">
        <w:rPr>
          <w:rFonts w:ascii="Times New Roman" w:hAnsi="Times New Roman" w:cs="Times New Roman"/>
          <w:b/>
          <w:bCs/>
          <w:kern w:val="0"/>
          <w:sz w:val="26"/>
          <w14:ligatures w14:val="none"/>
        </w:rPr>
        <w:tab/>
      </w:r>
      <w:r w:rsidRPr="003A1C8D">
        <w:rPr>
          <w:rFonts w:ascii="Times New Roman" w:hAnsi="Times New Roman" w:cs="Times New Roman"/>
          <w:b/>
          <w:bCs/>
          <w:kern w:val="0"/>
          <w14:ligatures w14:val="none"/>
        </w:rPr>
        <w:t xml:space="preserve">KHOA </w:t>
      </w:r>
      <w:r>
        <w:rPr>
          <w:rFonts w:ascii="Times New Roman" w:hAnsi="Times New Roman" w:cs="Times New Roman"/>
          <w:b/>
          <w:bCs/>
          <w:kern w:val="0"/>
          <w14:ligatures w14:val="none"/>
        </w:rPr>
        <w:t>CÔNG NGHỆ THÔNG TIN</w:t>
      </w:r>
    </w:p>
    <w:p w14:paraId="6F63057F" w14:textId="415BB086" w:rsidR="003A1C8D" w:rsidRPr="003A1C8D" w:rsidRDefault="003A1C8D" w:rsidP="003A1C8D">
      <w:pPr>
        <w:tabs>
          <w:tab w:val="center" w:pos="2127"/>
          <w:tab w:val="center" w:pos="6663"/>
        </w:tabs>
        <w:spacing w:line="240" w:lineRule="auto"/>
        <w:rPr>
          <w:rFonts w:ascii="Times New Roman" w:hAnsi="Times New Roman" w:cs="Times New Roman"/>
          <w:i/>
          <w:iCs/>
          <w:kern w:val="0"/>
          <w:sz w:val="26"/>
          <w14:ligatures w14:val="none"/>
        </w:rPr>
      </w:pPr>
      <w:r w:rsidRPr="003A1C8D">
        <w:rPr>
          <w:rFonts w:ascii="Times New Roman" w:hAnsi="Times New Roman" w:cs="Times New Roman"/>
          <w:b/>
          <w:bCs/>
          <w:kern w:val="0"/>
          <w14:ligatures w14:val="none"/>
        </w:rPr>
        <w:tab/>
        <w:t>BỘ MÔN HỆ QUẢN TRỊ CƠ SỞ DỮ LIỆU</w:t>
      </w:r>
      <w:r w:rsidRPr="003A1C8D">
        <w:rPr>
          <w:rFonts w:ascii="Times New Roman" w:hAnsi="Times New Roman" w:cs="Times New Roman"/>
          <w:b/>
          <w:bCs/>
          <w:kern w:val="0"/>
          <w:sz w:val="26"/>
          <w14:ligatures w14:val="none"/>
        </w:rPr>
        <w:tab/>
      </w:r>
      <w:r w:rsidRPr="003A1C8D">
        <w:rPr>
          <w:rFonts w:ascii="Times New Roman" w:hAnsi="Times New Roman" w:cs="Times New Roman"/>
          <w:i/>
          <w:iCs/>
          <w:kern w:val="0"/>
          <w:sz w:val="26"/>
          <w14:ligatures w14:val="none"/>
        </w:rPr>
        <w:t>TP.HCM, ngày …. tháng … năm 202</w:t>
      </w:r>
      <w:r>
        <w:rPr>
          <w:rFonts w:ascii="Times New Roman" w:hAnsi="Times New Roman" w:cs="Times New Roman"/>
          <w:i/>
          <w:iCs/>
          <w:kern w:val="0"/>
          <w:sz w:val="26"/>
          <w14:ligatures w14:val="none"/>
        </w:rPr>
        <w:t>4</w:t>
      </w:r>
    </w:p>
    <w:p w14:paraId="44D6D91D" w14:textId="77777777" w:rsidR="003A1C8D" w:rsidRPr="003A1C8D" w:rsidRDefault="003A1C8D" w:rsidP="003A1C8D">
      <w:pPr>
        <w:tabs>
          <w:tab w:val="center" w:pos="2127"/>
          <w:tab w:val="center" w:pos="6663"/>
        </w:tabs>
        <w:spacing w:line="240" w:lineRule="auto"/>
        <w:rPr>
          <w:rFonts w:ascii="Times New Roman" w:hAnsi="Times New Roman" w:cs="Times New Roman"/>
          <w:i/>
          <w:iCs/>
          <w:kern w:val="0"/>
          <w:sz w:val="26"/>
          <w14:ligatures w14:val="none"/>
        </w:rPr>
      </w:pPr>
      <w:r w:rsidRPr="003A1C8D">
        <w:rPr>
          <w:rFonts w:ascii="Times New Roman" w:hAnsi="Times New Roman" w:cs="Times New Roman"/>
          <w:b/>
          <w:bCs/>
          <w:kern w:val="0"/>
          <w:sz w:val="26"/>
          <w14:ligatures w14:val="none"/>
        </w:rPr>
        <w:tab/>
        <w:t>_________</w:t>
      </w:r>
      <w:r w:rsidRPr="003A1C8D">
        <w:rPr>
          <w:rFonts w:ascii="Times New Roman" w:hAnsi="Times New Roman" w:cs="Times New Roman"/>
          <w:b/>
          <w:bCs/>
          <w:kern w:val="0"/>
          <w:sz w:val="26"/>
          <w14:ligatures w14:val="none"/>
        </w:rPr>
        <w:tab/>
      </w:r>
    </w:p>
    <w:p w14:paraId="015410AB" w14:textId="77777777" w:rsidR="003A1C8D" w:rsidRPr="003A1C8D" w:rsidRDefault="003A1C8D" w:rsidP="003A1C8D">
      <w:pPr>
        <w:tabs>
          <w:tab w:val="center" w:pos="2127"/>
          <w:tab w:val="center" w:pos="6663"/>
        </w:tabs>
        <w:spacing w:line="360" w:lineRule="auto"/>
        <w:jc w:val="center"/>
        <w:rPr>
          <w:rFonts w:ascii="Times New Roman" w:hAnsi="Times New Roman" w:cs="Times New Roman"/>
          <w:b/>
          <w:bCs/>
          <w:kern w:val="0"/>
          <w:sz w:val="26"/>
          <w:szCs w:val="26"/>
          <w14:ligatures w14:val="none"/>
        </w:rPr>
      </w:pPr>
      <w:r w:rsidRPr="003A1C8D">
        <w:rPr>
          <w:rFonts w:ascii="Times New Roman" w:hAnsi="Times New Roman" w:cs="Times New Roman"/>
          <w:b/>
          <w:bCs/>
          <w:kern w:val="0"/>
          <w:sz w:val="26"/>
          <w:szCs w:val="26"/>
          <w14:ligatures w14:val="none"/>
        </w:rPr>
        <w:t>DANH SÁCH NHÓM BÁO CÁO CUỐI KỲ</w:t>
      </w:r>
    </w:p>
    <w:p w14:paraId="11102F83" w14:textId="77777777" w:rsidR="003A1C8D" w:rsidRPr="003A1C8D" w:rsidRDefault="003A1C8D" w:rsidP="003A1C8D">
      <w:pPr>
        <w:tabs>
          <w:tab w:val="center" w:pos="2127"/>
          <w:tab w:val="center" w:pos="6663"/>
        </w:tabs>
        <w:spacing w:line="360" w:lineRule="auto"/>
        <w:jc w:val="center"/>
        <w:rPr>
          <w:rFonts w:ascii="Times New Roman" w:hAnsi="Times New Roman" w:cs="Times New Roman"/>
          <w:b/>
          <w:bCs/>
          <w:kern w:val="0"/>
          <w:sz w:val="26"/>
          <w:szCs w:val="26"/>
          <w14:ligatures w14:val="none"/>
        </w:rPr>
      </w:pPr>
      <w:r w:rsidRPr="003A1C8D">
        <w:rPr>
          <w:rFonts w:ascii="Times New Roman" w:hAnsi="Times New Roman" w:cs="Times New Roman"/>
          <w:b/>
          <w:bCs/>
          <w:kern w:val="0"/>
          <w:sz w:val="26"/>
          <w:szCs w:val="26"/>
          <w14:ligatures w14:val="none"/>
        </w:rPr>
        <w:t>MÔN HỆ QUẢN TRỊ CƠ SỞ DỮ LIỆU</w:t>
      </w:r>
    </w:p>
    <w:p w14:paraId="34FB81B1" w14:textId="28204115" w:rsidR="003A1C8D" w:rsidRPr="003A1C8D" w:rsidRDefault="003A1C8D" w:rsidP="003A1C8D">
      <w:pPr>
        <w:tabs>
          <w:tab w:val="center" w:pos="2127"/>
          <w:tab w:val="center" w:pos="6663"/>
        </w:tabs>
        <w:spacing w:line="360" w:lineRule="auto"/>
        <w:jc w:val="center"/>
        <w:rPr>
          <w:rFonts w:ascii="Times New Roman" w:hAnsi="Times New Roman" w:cs="Times New Roman"/>
          <w:b/>
          <w:bCs/>
          <w:kern w:val="0"/>
          <w:sz w:val="26"/>
          <w:szCs w:val="26"/>
          <w14:ligatures w14:val="none"/>
        </w:rPr>
      </w:pPr>
      <w:r w:rsidRPr="003A1C8D">
        <w:rPr>
          <w:rFonts w:ascii="Times New Roman" w:hAnsi="Times New Roman" w:cs="Times New Roman"/>
          <w:b/>
          <w:bCs/>
          <w:kern w:val="0"/>
          <w:sz w:val="26"/>
          <w:szCs w:val="26"/>
          <w14:ligatures w14:val="none"/>
        </w:rPr>
        <w:t>HỌC KỲ 2 NĂM HỌC 202</w:t>
      </w:r>
      <w:r>
        <w:rPr>
          <w:rFonts w:ascii="Times New Roman" w:hAnsi="Times New Roman" w:cs="Times New Roman"/>
          <w:b/>
          <w:bCs/>
          <w:kern w:val="0"/>
          <w:sz w:val="26"/>
          <w:szCs w:val="26"/>
          <w14:ligatures w14:val="none"/>
        </w:rPr>
        <w:t>3</w:t>
      </w:r>
      <w:r w:rsidRPr="003A1C8D">
        <w:rPr>
          <w:rFonts w:ascii="Times New Roman" w:hAnsi="Times New Roman" w:cs="Times New Roman"/>
          <w:b/>
          <w:bCs/>
          <w:kern w:val="0"/>
          <w:sz w:val="26"/>
          <w:szCs w:val="26"/>
          <w14:ligatures w14:val="none"/>
        </w:rPr>
        <w:t>-202</w:t>
      </w:r>
      <w:r>
        <w:rPr>
          <w:rFonts w:ascii="Times New Roman" w:hAnsi="Times New Roman" w:cs="Times New Roman"/>
          <w:b/>
          <w:bCs/>
          <w:kern w:val="0"/>
          <w:sz w:val="26"/>
          <w:szCs w:val="26"/>
          <w14:ligatures w14:val="none"/>
        </w:rPr>
        <w:t>4</w:t>
      </w:r>
    </w:p>
    <w:p w14:paraId="2FAB451F" w14:textId="3F1486A3" w:rsidR="003A1C8D" w:rsidRPr="003A1C8D" w:rsidRDefault="003A1C8D" w:rsidP="003A1C8D">
      <w:pPr>
        <w:pStyle w:val="ListParagraph"/>
        <w:numPr>
          <w:ilvl w:val="0"/>
          <w:numId w:val="1"/>
        </w:numPr>
        <w:rPr>
          <w:rFonts w:cs="Times New Roman"/>
          <w:szCs w:val="26"/>
        </w:rPr>
      </w:pPr>
      <w:r w:rsidRPr="003A1C8D">
        <w:rPr>
          <w:rFonts w:cs="Times New Roman"/>
          <w:b/>
          <w:bCs/>
          <w:szCs w:val="26"/>
        </w:rPr>
        <w:t xml:space="preserve">Mã lớp môn học: </w:t>
      </w:r>
      <w:r w:rsidRPr="003A1C8D">
        <w:rPr>
          <w:rFonts w:cs="Times New Roman"/>
          <w:szCs w:val="26"/>
        </w:rPr>
        <w:t>DBMS330284_23_2_07CLC</w:t>
      </w:r>
      <w:r>
        <w:rPr>
          <w:rFonts w:cs="Times New Roman"/>
          <w:szCs w:val="26"/>
        </w:rPr>
        <w:t xml:space="preserve"> </w:t>
      </w:r>
      <w:r w:rsidRPr="003A1C8D">
        <w:rPr>
          <w:rFonts w:cs="Times New Roman"/>
          <w:b/>
          <w:bCs/>
          <w:szCs w:val="26"/>
          <w:u w:val="single"/>
        </w:rPr>
        <w:t xml:space="preserve">(Thứ </w:t>
      </w:r>
      <w:r>
        <w:rPr>
          <w:rFonts w:cs="Times New Roman"/>
          <w:b/>
          <w:bCs/>
          <w:szCs w:val="26"/>
          <w:u w:val="single"/>
        </w:rPr>
        <w:t>5</w:t>
      </w:r>
      <w:r w:rsidRPr="003A1C8D">
        <w:rPr>
          <w:rFonts w:cs="Times New Roman"/>
          <w:b/>
          <w:bCs/>
          <w:szCs w:val="26"/>
          <w:u w:val="single"/>
        </w:rPr>
        <w:t xml:space="preserve">, tiết </w:t>
      </w:r>
      <w:r>
        <w:rPr>
          <w:rFonts w:cs="Times New Roman"/>
          <w:b/>
          <w:bCs/>
          <w:szCs w:val="26"/>
          <w:u w:val="single"/>
        </w:rPr>
        <w:t>7</w:t>
      </w:r>
      <w:r w:rsidRPr="003A1C8D">
        <w:rPr>
          <w:rFonts w:cs="Times New Roman"/>
          <w:b/>
          <w:bCs/>
          <w:szCs w:val="26"/>
          <w:u w:val="single"/>
        </w:rPr>
        <w:t>-</w:t>
      </w:r>
      <w:r>
        <w:rPr>
          <w:rFonts w:cs="Times New Roman"/>
          <w:b/>
          <w:bCs/>
          <w:szCs w:val="26"/>
          <w:u w:val="single"/>
        </w:rPr>
        <w:t>10</w:t>
      </w:r>
      <w:r w:rsidRPr="003A1C8D">
        <w:rPr>
          <w:rFonts w:cs="Times New Roman"/>
          <w:b/>
          <w:bCs/>
          <w:szCs w:val="26"/>
          <w:u w:val="single"/>
        </w:rPr>
        <w:t>)</w:t>
      </w:r>
    </w:p>
    <w:p w14:paraId="588781FA" w14:textId="77777777" w:rsidR="003A1C8D" w:rsidRPr="003A1C8D" w:rsidRDefault="003A1C8D" w:rsidP="003A1C8D">
      <w:pPr>
        <w:numPr>
          <w:ilvl w:val="0"/>
          <w:numId w:val="1"/>
        </w:numPr>
        <w:tabs>
          <w:tab w:val="center" w:pos="2127"/>
          <w:tab w:val="center" w:pos="6663"/>
        </w:tabs>
        <w:spacing w:line="360" w:lineRule="auto"/>
        <w:contextualSpacing/>
        <w:jc w:val="both"/>
        <w:rPr>
          <w:rFonts w:ascii="Times New Roman" w:hAnsi="Times New Roman" w:cs="Times New Roman"/>
          <w:b/>
          <w:bCs/>
          <w:kern w:val="0"/>
          <w:sz w:val="26"/>
          <w:szCs w:val="26"/>
          <w14:ligatures w14:val="none"/>
        </w:rPr>
      </w:pPr>
      <w:r w:rsidRPr="003A1C8D">
        <w:rPr>
          <w:rFonts w:ascii="Times New Roman" w:hAnsi="Times New Roman" w:cs="Times New Roman"/>
          <w:b/>
          <w:bCs/>
          <w:kern w:val="0"/>
          <w:sz w:val="26"/>
          <w:szCs w:val="26"/>
          <w14:ligatures w14:val="none"/>
        </w:rPr>
        <w:t xml:space="preserve">Giảng viên hướng dẫn: </w:t>
      </w:r>
      <w:r w:rsidRPr="003A1C8D">
        <w:rPr>
          <w:rFonts w:ascii="Times New Roman" w:hAnsi="Times New Roman" w:cs="Times New Roman"/>
          <w:kern w:val="0"/>
          <w:sz w:val="26"/>
          <w:szCs w:val="26"/>
          <w14:ligatures w14:val="none"/>
        </w:rPr>
        <w:t>TS. Nguyễn Thành Sơn</w:t>
      </w:r>
    </w:p>
    <w:p w14:paraId="10F408A2" w14:textId="18A65E8B" w:rsidR="003A1C8D" w:rsidRPr="003A1C8D" w:rsidRDefault="003A1C8D" w:rsidP="001135F8">
      <w:pPr>
        <w:numPr>
          <w:ilvl w:val="0"/>
          <w:numId w:val="1"/>
        </w:numPr>
        <w:tabs>
          <w:tab w:val="center" w:pos="2127"/>
          <w:tab w:val="center" w:pos="6663"/>
        </w:tabs>
        <w:spacing w:line="360" w:lineRule="auto"/>
        <w:contextualSpacing/>
        <w:jc w:val="both"/>
        <w:rPr>
          <w:rFonts w:ascii="Times New Roman" w:hAnsi="Times New Roman" w:cs="Times New Roman"/>
          <w:b/>
          <w:bCs/>
          <w:kern w:val="0"/>
          <w:sz w:val="26"/>
          <w:szCs w:val="26"/>
          <w14:ligatures w14:val="none"/>
        </w:rPr>
      </w:pPr>
      <w:r w:rsidRPr="003A1C8D">
        <w:rPr>
          <w:rFonts w:ascii="Times New Roman" w:hAnsi="Times New Roman" w:cs="Times New Roman"/>
          <w:b/>
          <w:bCs/>
          <w:kern w:val="0"/>
          <w:sz w:val="26"/>
          <w:szCs w:val="26"/>
          <w14:ligatures w14:val="none"/>
        </w:rPr>
        <w:t xml:space="preserve">Tên đề tài: </w:t>
      </w:r>
      <w:r>
        <w:rPr>
          <w:rFonts w:ascii="Times New Roman" w:hAnsi="Times New Roman" w:cs="Times New Roman"/>
          <w:kern w:val="0"/>
          <w:sz w:val="26"/>
          <w:szCs w:val="26"/>
          <w14:ligatures w14:val="none"/>
        </w:rPr>
        <w:t>Hệ</w:t>
      </w:r>
      <w:r w:rsidRPr="003A1C8D">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thống</w:t>
      </w:r>
      <w:r w:rsidRPr="003A1C8D">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quản</w:t>
      </w:r>
      <w:r w:rsidRPr="003A1C8D">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lý</w:t>
      </w:r>
      <w:r w:rsidRPr="003A1C8D">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khóa</w:t>
      </w:r>
      <w:r w:rsidRPr="003A1C8D">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học</w:t>
      </w:r>
      <w:r w:rsidRPr="003A1C8D">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cho</w:t>
      </w:r>
      <w:r w:rsidRPr="003A1C8D">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trung</w:t>
      </w:r>
      <w:r w:rsidRPr="003A1C8D">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tâm</w:t>
      </w:r>
      <w:r w:rsidRPr="003A1C8D">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dạy</w:t>
      </w:r>
      <w:r w:rsidRPr="003A1C8D">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học</w:t>
      </w:r>
      <w:r w:rsidRPr="003A1C8D">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anh văn</w:t>
      </w:r>
    </w:p>
    <w:p w14:paraId="4034EADC" w14:textId="77777777" w:rsidR="003A1C8D" w:rsidRPr="003A1C8D" w:rsidRDefault="003A1C8D" w:rsidP="003A1C8D">
      <w:pPr>
        <w:numPr>
          <w:ilvl w:val="0"/>
          <w:numId w:val="1"/>
        </w:numPr>
        <w:tabs>
          <w:tab w:val="center" w:pos="2127"/>
          <w:tab w:val="center" w:pos="6663"/>
        </w:tabs>
        <w:spacing w:line="360" w:lineRule="auto"/>
        <w:contextualSpacing/>
        <w:jc w:val="both"/>
        <w:rPr>
          <w:rFonts w:ascii="Times New Roman" w:hAnsi="Times New Roman" w:cs="Times New Roman"/>
          <w:b/>
          <w:bCs/>
          <w:kern w:val="0"/>
          <w:sz w:val="26"/>
          <w:szCs w:val="26"/>
          <w14:ligatures w14:val="none"/>
        </w:rPr>
      </w:pPr>
      <w:r w:rsidRPr="003A1C8D">
        <w:rPr>
          <w:rFonts w:ascii="Times New Roman" w:hAnsi="Times New Roman" w:cs="Times New Roman"/>
          <w:b/>
          <w:bCs/>
          <w:kern w:val="0"/>
          <w:sz w:val="26"/>
          <w:szCs w:val="26"/>
          <w14:ligatures w14:val="none"/>
        </w:rPr>
        <w:t>Danh sách nhóm viết tiểu luận cuối kỳ:</w:t>
      </w:r>
    </w:p>
    <w:tbl>
      <w:tblPr>
        <w:tblStyle w:val="TableGrid"/>
        <w:tblW w:w="8849" w:type="dxa"/>
        <w:tblInd w:w="360" w:type="dxa"/>
        <w:tblLook w:val="04A0" w:firstRow="1" w:lastRow="0" w:firstColumn="1" w:lastColumn="0" w:noHBand="0" w:noVBand="1"/>
      </w:tblPr>
      <w:tblGrid>
        <w:gridCol w:w="709"/>
        <w:gridCol w:w="2350"/>
        <w:gridCol w:w="1256"/>
        <w:gridCol w:w="1231"/>
        <w:gridCol w:w="1744"/>
        <w:gridCol w:w="1559"/>
      </w:tblGrid>
      <w:tr w:rsidR="003A1C8D" w:rsidRPr="003A1C8D" w14:paraId="15F8A550" w14:textId="77777777" w:rsidTr="00253DC2">
        <w:trPr>
          <w:trHeight w:val="680"/>
        </w:trPr>
        <w:tc>
          <w:tcPr>
            <w:tcW w:w="709" w:type="dxa"/>
            <w:shd w:val="clear" w:color="auto" w:fill="E7E6E6" w:themeFill="background2"/>
            <w:vAlign w:val="center"/>
          </w:tcPr>
          <w:p w14:paraId="4922DDF3" w14:textId="77777777" w:rsidR="003A1C8D" w:rsidRPr="003A1C8D" w:rsidRDefault="003A1C8D" w:rsidP="003A1C8D">
            <w:pPr>
              <w:tabs>
                <w:tab w:val="center" w:pos="2127"/>
                <w:tab w:val="center" w:pos="6663"/>
              </w:tabs>
              <w:spacing w:line="360" w:lineRule="auto"/>
              <w:jc w:val="center"/>
              <w:rPr>
                <w:rFonts w:ascii="Times New Roman" w:hAnsi="Times New Roman" w:cs="Times New Roman"/>
                <w:b/>
                <w:bCs/>
                <w:sz w:val="26"/>
                <w:szCs w:val="26"/>
              </w:rPr>
            </w:pPr>
            <w:r w:rsidRPr="003A1C8D">
              <w:rPr>
                <w:rFonts w:ascii="Times New Roman" w:hAnsi="Times New Roman" w:cs="Times New Roman"/>
                <w:b/>
                <w:bCs/>
                <w:sz w:val="26"/>
                <w:szCs w:val="26"/>
              </w:rPr>
              <w:t>STT</w:t>
            </w:r>
          </w:p>
        </w:tc>
        <w:tc>
          <w:tcPr>
            <w:tcW w:w="2350" w:type="dxa"/>
            <w:shd w:val="clear" w:color="auto" w:fill="E7E6E6" w:themeFill="background2"/>
            <w:vAlign w:val="center"/>
          </w:tcPr>
          <w:p w14:paraId="59A99FEC" w14:textId="77777777" w:rsidR="003A1C8D" w:rsidRPr="003A1C8D" w:rsidRDefault="003A1C8D" w:rsidP="003A1C8D">
            <w:pPr>
              <w:tabs>
                <w:tab w:val="center" w:pos="2127"/>
                <w:tab w:val="center" w:pos="6663"/>
              </w:tabs>
              <w:spacing w:line="360" w:lineRule="auto"/>
              <w:jc w:val="center"/>
              <w:rPr>
                <w:rFonts w:ascii="Times New Roman" w:hAnsi="Times New Roman" w:cs="Times New Roman"/>
                <w:b/>
                <w:bCs/>
                <w:sz w:val="26"/>
                <w:szCs w:val="26"/>
              </w:rPr>
            </w:pPr>
            <w:r w:rsidRPr="003A1C8D">
              <w:rPr>
                <w:rFonts w:ascii="Times New Roman" w:hAnsi="Times New Roman" w:cs="Times New Roman"/>
                <w:b/>
                <w:bCs/>
                <w:sz w:val="26"/>
                <w:szCs w:val="26"/>
              </w:rPr>
              <w:t xml:space="preserve">Họ và tên </w:t>
            </w:r>
          </w:p>
          <w:p w14:paraId="5B69091C" w14:textId="77777777" w:rsidR="003A1C8D" w:rsidRPr="003A1C8D" w:rsidRDefault="003A1C8D" w:rsidP="003A1C8D">
            <w:pPr>
              <w:tabs>
                <w:tab w:val="center" w:pos="2127"/>
                <w:tab w:val="center" w:pos="6663"/>
              </w:tabs>
              <w:spacing w:line="360" w:lineRule="auto"/>
              <w:jc w:val="center"/>
              <w:rPr>
                <w:rFonts w:ascii="Times New Roman" w:hAnsi="Times New Roman" w:cs="Times New Roman"/>
                <w:b/>
                <w:bCs/>
                <w:sz w:val="26"/>
                <w:szCs w:val="26"/>
              </w:rPr>
            </w:pPr>
            <w:r w:rsidRPr="003A1C8D">
              <w:rPr>
                <w:rFonts w:ascii="Times New Roman" w:hAnsi="Times New Roman" w:cs="Times New Roman"/>
                <w:b/>
                <w:bCs/>
                <w:sz w:val="26"/>
                <w:szCs w:val="26"/>
              </w:rPr>
              <w:t>sinh viên</w:t>
            </w:r>
          </w:p>
        </w:tc>
        <w:tc>
          <w:tcPr>
            <w:tcW w:w="1256" w:type="dxa"/>
            <w:shd w:val="clear" w:color="auto" w:fill="E7E6E6" w:themeFill="background2"/>
            <w:vAlign w:val="center"/>
          </w:tcPr>
          <w:p w14:paraId="678F51FC" w14:textId="77777777" w:rsidR="003A1C8D" w:rsidRPr="003A1C8D" w:rsidRDefault="003A1C8D" w:rsidP="003A1C8D">
            <w:pPr>
              <w:tabs>
                <w:tab w:val="center" w:pos="2127"/>
                <w:tab w:val="center" w:pos="6663"/>
              </w:tabs>
              <w:spacing w:line="360" w:lineRule="auto"/>
              <w:jc w:val="center"/>
              <w:rPr>
                <w:rFonts w:ascii="Times New Roman" w:hAnsi="Times New Roman" w:cs="Times New Roman"/>
                <w:b/>
                <w:bCs/>
                <w:sz w:val="26"/>
                <w:szCs w:val="26"/>
              </w:rPr>
            </w:pPr>
            <w:r w:rsidRPr="003A1C8D">
              <w:rPr>
                <w:rFonts w:ascii="Times New Roman" w:hAnsi="Times New Roman" w:cs="Times New Roman"/>
                <w:b/>
                <w:bCs/>
                <w:sz w:val="26"/>
                <w:szCs w:val="26"/>
              </w:rPr>
              <w:t>Mã số sinh viên</w:t>
            </w:r>
          </w:p>
        </w:tc>
        <w:tc>
          <w:tcPr>
            <w:tcW w:w="1231" w:type="dxa"/>
            <w:shd w:val="clear" w:color="auto" w:fill="E7E6E6" w:themeFill="background2"/>
            <w:vAlign w:val="center"/>
          </w:tcPr>
          <w:p w14:paraId="00491016" w14:textId="77777777" w:rsidR="003A1C8D" w:rsidRPr="003A1C8D" w:rsidRDefault="003A1C8D" w:rsidP="003A1C8D">
            <w:pPr>
              <w:tabs>
                <w:tab w:val="center" w:pos="2127"/>
                <w:tab w:val="center" w:pos="6663"/>
              </w:tabs>
              <w:spacing w:line="360" w:lineRule="auto"/>
              <w:jc w:val="center"/>
              <w:rPr>
                <w:rFonts w:ascii="Times New Roman" w:hAnsi="Times New Roman" w:cs="Times New Roman"/>
                <w:b/>
                <w:bCs/>
                <w:sz w:val="26"/>
                <w:szCs w:val="26"/>
              </w:rPr>
            </w:pPr>
            <w:r w:rsidRPr="003A1C8D">
              <w:rPr>
                <w:rFonts w:ascii="Times New Roman" w:hAnsi="Times New Roman" w:cs="Times New Roman"/>
                <w:b/>
                <w:bCs/>
                <w:sz w:val="26"/>
                <w:szCs w:val="26"/>
              </w:rPr>
              <w:t>Tỉ lệ % tham gia</w:t>
            </w:r>
          </w:p>
        </w:tc>
        <w:tc>
          <w:tcPr>
            <w:tcW w:w="1744" w:type="dxa"/>
            <w:shd w:val="clear" w:color="auto" w:fill="E7E6E6" w:themeFill="background2"/>
            <w:vAlign w:val="center"/>
          </w:tcPr>
          <w:p w14:paraId="0DFABFD0" w14:textId="77777777" w:rsidR="003A1C8D" w:rsidRPr="003A1C8D" w:rsidRDefault="003A1C8D" w:rsidP="003A1C8D">
            <w:pPr>
              <w:tabs>
                <w:tab w:val="center" w:pos="2127"/>
                <w:tab w:val="center" w:pos="6663"/>
              </w:tabs>
              <w:spacing w:line="360" w:lineRule="auto"/>
              <w:jc w:val="center"/>
              <w:rPr>
                <w:rFonts w:ascii="Times New Roman" w:hAnsi="Times New Roman" w:cs="Times New Roman"/>
                <w:b/>
                <w:bCs/>
                <w:sz w:val="26"/>
                <w:szCs w:val="26"/>
              </w:rPr>
            </w:pPr>
            <w:r w:rsidRPr="003A1C8D">
              <w:rPr>
                <w:rFonts w:ascii="Times New Roman" w:hAnsi="Times New Roman" w:cs="Times New Roman"/>
                <w:b/>
                <w:bCs/>
                <w:sz w:val="26"/>
                <w:szCs w:val="26"/>
              </w:rPr>
              <w:t>Số điện thoại</w:t>
            </w:r>
          </w:p>
        </w:tc>
        <w:tc>
          <w:tcPr>
            <w:tcW w:w="1559" w:type="dxa"/>
            <w:shd w:val="clear" w:color="auto" w:fill="E7E6E6" w:themeFill="background2"/>
            <w:vAlign w:val="center"/>
          </w:tcPr>
          <w:p w14:paraId="679D3B4B" w14:textId="77777777" w:rsidR="003A1C8D" w:rsidRPr="003A1C8D" w:rsidRDefault="003A1C8D" w:rsidP="003A1C8D">
            <w:pPr>
              <w:tabs>
                <w:tab w:val="center" w:pos="2127"/>
                <w:tab w:val="center" w:pos="6663"/>
              </w:tabs>
              <w:spacing w:line="360" w:lineRule="auto"/>
              <w:jc w:val="center"/>
              <w:rPr>
                <w:rFonts w:ascii="Times New Roman" w:hAnsi="Times New Roman" w:cs="Times New Roman"/>
                <w:b/>
                <w:bCs/>
                <w:sz w:val="26"/>
                <w:szCs w:val="26"/>
              </w:rPr>
            </w:pPr>
            <w:r w:rsidRPr="003A1C8D">
              <w:rPr>
                <w:rFonts w:ascii="Times New Roman" w:hAnsi="Times New Roman" w:cs="Times New Roman"/>
                <w:b/>
                <w:bCs/>
                <w:sz w:val="26"/>
                <w:szCs w:val="26"/>
              </w:rPr>
              <w:t>Kí tên</w:t>
            </w:r>
          </w:p>
        </w:tc>
      </w:tr>
      <w:tr w:rsidR="003A1C8D" w:rsidRPr="003A1C8D" w14:paraId="60DEC052" w14:textId="77777777" w:rsidTr="00253DC2">
        <w:trPr>
          <w:trHeight w:val="680"/>
        </w:trPr>
        <w:tc>
          <w:tcPr>
            <w:tcW w:w="709" w:type="dxa"/>
            <w:vAlign w:val="center"/>
          </w:tcPr>
          <w:p w14:paraId="7EEABDC8" w14:textId="77777777" w:rsidR="003A1C8D" w:rsidRPr="003A1C8D" w:rsidRDefault="003A1C8D" w:rsidP="003A1C8D">
            <w:pPr>
              <w:tabs>
                <w:tab w:val="center" w:pos="2127"/>
                <w:tab w:val="center" w:pos="6663"/>
              </w:tabs>
              <w:spacing w:line="360" w:lineRule="auto"/>
              <w:jc w:val="center"/>
              <w:rPr>
                <w:rFonts w:ascii="Times New Roman" w:hAnsi="Times New Roman" w:cs="Times New Roman"/>
                <w:sz w:val="26"/>
                <w:szCs w:val="26"/>
              </w:rPr>
            </w:pPr>
            <w:r w:rsidRPr="003A1C8D">
              <w:rPr>
                <w:rFonts w:ascii="Times New Roman" w:hAnsi="Times New Roman" w:cs="Times New Roman"/>
                <w:sz w:val="26"/>
                <w:szCs w:val="26"/>
              </w:rPr>
              <w:t>01</w:t>
            </w:r>
          </w:p>
        </w:tc>
        <w:tc>
          <w:tcPr>
            <w:tcW w:w="2350" w:type="dxa"/>
            <w:vAlign w:val="center"/>
          </w:tcPr>
          <w:p w14:paraId="0E7FAC0D" w14:textId="47C835F3" w:rsidR="003A1C8D" w:rsidRPr="003A1C8D" w:rsidRDefault="003A1C8D" w:rsidP="003A1C8D">
            <w:pPr>
              <w:tabs>
                <w:tab w:val="center" w:pos="2127"/>
                <w:tab w:val="center" w:pos="6663"/>
              </w:tabs>
              <w:spacing w:line="360" w:lineRule="auto"/>
              <w:jc w:val="center"/>
              <w:rPr>
                <w:rFonts w:ascii="Times New Roman" w:hAnsi="Times New Roman" w:cs="Times New Roman"/>
                <w:sz w:val="26"/>
                <w:szCs w:val="26"/>
              </w:rPr>
            </w:pPr>
            <w:r>
              <w:rPr>
                <w:rFonts w:ascii="Times New Roman" w:hAnsi="Times New Roman" w:cs="Times New Roman"/>
                <w:sz w:val="26"/>
                <w:szCs w:val="26"/>
              </w:rPr>
              <w:t>Nguyễn Hữu Đức Thọ</w:t>
            </w:r>
          </w:p>
        </w:tc>
        <w:tc>
          <w:tcPr>
            <w:tcW w:w="1256" w:type="dxa"/>
            <w:vAlign w:val="center"/>
          </w:tcPr>
          <w:p w14:paraId="52F83514" w14:textId="185ADEC2" w:rsidR="003A1C8D" w:rsidRPr="003A1C8D" w:rsidRDefault="003A1C8D" w:rsidP="003A1C8D">
            <w:pPr>
              <w:tabs>
                <w:tab w:val="center" w:pos="2127"/>
                <w:tab w:val="center" w:pos="6663"/>
              </w:tabs>
              <w:spacing w:line="360" w:lineRule="auto"/>
              <w:jc w:val="center"/>
              <w:rPr>
                <w:rFonts w:ascii="Times New Roman" w:hAnsi="Times New Roman" w:cs="Times New Roman"/>
                <w:sz w:val="26"/>
                <w:szCs w:val="26"/>
              </w:rPr>
            </w:pPr>
            <w:r>
              <w:rPr>
                <w:rFonts w:ascii="Times New Roman" w:hAnsi="Times New Roman" w:cs="Times New Roman"/>
                <w:sz w:val="26"/>
                <w:szCs w:val="26"/>
              </w:rPr>
              <w:t>22110237</w:t>
            </w:r>
          </w:p>
        </w:tc>
        <w:tc>
          <w:tcPr>
            <w:tcW w:w="1231" w:type="dxa"/>
            <w:vAlign w:val="center"/>
          </w:tcPr>
          <w:p w14:paraId="17192F9D" w14:textId="77777777" w:rsidR="003A1C8D" w:rsidRPr="003A1C8D" w:rsidRDefault="003A1C8D" w:rsidP="003A1C8D">
            <w:pPr>
              <w:tabs>
                <w:tab w:val="center" w:pos="2127"/>
                <w:tab w:val="center" w:pos="6663"/>
              </w:tabs>
              <w:spacing w:line="360" w:lineRule="auto"/>
              <w:jc w:val="center"/>
              <w:rPr>
                <w:rFonts w:ascii="Times New Roman" w:hAnsi="Times New Roman" w:cs="Times New Roman"/>
                <w:sz w:val="26"/>
                <w:szCs w:val="26"/>
              </w:rPr>
            </w:pPr>
          </w:p>
        </w:tc>
        <w:tc>
          <w:tcPr>
            <w:tcW w:w="1744" w:type="dxa"/>
            <w:vAlign w:val="center"/>
          </w:tcPr>
          <w:p w14:paraId="3C444A5D" w14:textId="77777777" w:rsidR="003A1C8D" w:rsidRPr="003A1C8D" w:rsidRDefault="003A1C8D" w:rsidP="003A1C8D">
            <w:pPr>
              <w:tabs>
                <w:tab w:val="center" w:pos="2127"/>
                <w:tab w:val="center" w:pos="6663"/>
              </w:tabs>
              <w:spacing w:line="360" w:lineRule="auto"/>
              <w:jc w:val="center"/>
              <w:rPr>
                <w:rFonts w:ascii="Times New Roman" w:hAnsi="Times New Roman" w:cs="Times New Roman"/>
                <w:sz w:val="26"/>
                <w:szCs w:val="26"/>
              </w:rPr>
            </w:pPr>
            <w:r w:rsidRPr="003A1C8D">
              <w:rPr>
                <w:rFonts w:ascii="Times New Roman" w:hAnsi="Times New Roman" w:cs="Times New Roman"/>
                <w:sz w:val="26"/>
                <w:szCs w:val="26"/>
              </w:rPr>
              <w:t>0528161568</w:t>
            </w:r>
          </w:p>
        </w:tc>
        <w:tc>
          <w:tcPr>
            <w:tcW w:w="1559" w:type="dxa"/>
            <w:vAlign w:val="center"/>
          </w:tcPr>
          <w:p w14:paraId="22E5B1B2" w14:textId="77777777" w:rsidR="003A1C8D" w:rsidRPr="003A1C8D" w:rsidRDefault="003A1C8D" w:rsidP="003A1C8D">
            <w:pPr>
              <w:tabs>
                <w:tab w:val="center" w:pos="2127"/>
                <w:tab w:val="center" w:pos="6663"/>
              </w:tabs>
              <w:spacing w:line="360" w:lineRule="auto"/>
              <w:jc w:val="center"/>
              <w:rPr>
                <w:rFonts w:ascii="Times New Roman" w:hAnsi="Times New Roman" w:cs="Times New Roman"/>
                <w:sz w:val="26"/>
                <w:szCs w:val="26"/>
              </w:rPr>
            </w:pPr>
          </w:p>
        </w:tc>
      </w:tr>
      <w:tr w:rsidR="003A1C8D" w:rsidRPr="003A1C8D" w14:paraId="694F69AC" w14:textId="77777777" w:rsidTr="00253DC2">
        <w:trPr>
          <w:trHeight w:val="680"/>
        </w:trPr>
        <w:tc>
          <w:tcPr>
            <w:tcW w:w="709" w:type="dxa"/>
            <w:vAlign w:val="center"/>
          </w:tcPr>
          <w:p w14:paraId="5C84EEA4" w14:textId="77777777" w:rsidR="003A1C8D" w:rsidRPr="003A1C8D" w:rsidRDefault="003A1C8D" w:rsidP="003A1C8D">
            <w:pPr>
              <w:tabs>
                <w:tab w:val="center" w:pos="2127"/>
                <w:tab w:val="center" w:pos="6663"/>
              </w:tabs>
              <w:spacing w:line="360" w:lineRule="auto"/>
              <w:jc w:val="center"/>
              <w:rPr>
                <w:rFonts w:ascii="Times New Roman" w:hAnsi="Times New Roman" w:cs="Times New Roman"/>
                <w:sz w:val="26"/>
                <w:szCs w:val="26"/>
              </w:rPr>
            </w:pPr>
            <w:r w:rsidRPr="003A1C8D">
              <w:rPr>
                <w:rFonts w:ascii="Times New Roman" w:hAnsi="Times New Roman" w:cs="Times New Roman"/>
                <w:sz w:val="26"/>
                <w:szCs w:val="26"/>
              </w:rPr>
              <w:t>02</w:t>
            </w:r>
          </w:p>
        </w:tc>
        <w:tc>
          <w:tcPr>
            <w:tcW w:w="2350" w:type="dxa"/>
            <w:vAlign w:val="center"/>
          </w:tcPr>
          <w:p w14:paraId="72C3F625" w14:textId="00ECEF51" w:rsidR="003A1C8D" w:rsidRPr="003A1C8D" w:rsidRDefault="003A1C8D" w:rsidP="003A1C8D">
            <w:pPr>
              <w:tabs>
                <w:tab w:val="center" w:pos="2127"/>
                <w:tab w:val="center" w:pos="6663"/>
              </w:tabs>
              <w:spacing w:line="360" w:lineRule="auto"/>
              <w:jc w:val="center"/>
              <w:rPr>
                <w:rFonts w:ascii="Times New Roman" w:hAnsi="Times New Roman" w:cs="Times New Roman"/>
                <w:sz w:val="26"/>
                <w:szCs w:val="26"/>
              </w:rPr>
            </w:pPr>
            <w:r>
              <w:rPr>
                <w:rFonts w:ascii="Times New Roman" w:hAnsi="Times New Roman" w:cs="Times New Roman"/>
                <w:sz w:val="26"/>
                <w:szCs w:val="26"/>
              </w:rPr>
              <w:t>Nguyễn Duy Thanh</w:t>
            </w:r>
          </w:p>
        </w:tc>
        <w:tc>
          <w:tcPr>
            <w:tcW w:w="1256" w:type="dxa"/>
            <w:vAlign w:val="center"/>
          </w:tcPr>
          <w:p w14:paraId="62C6F136" w14:textId="06A3B157" w:rsidR="003A1C8D" w:rsidRPr="003A1C8D" w:rsidRDefault="003A1C8D" w:rsidP="003A1C8D">
            <w:pPr>
              <w:tabs>
                <w:tab w:val="center" w:pos="2127"/>
                <w:tab w:val="center" w:pos="6663"/>
              </w:tabs>
              <w:spacing w:line="360" w:lineRule="auto"/>
              <w:jc w:val="center"/>
              <w:rPr>
                <w:rFonts w:ascii="Times New Roman" w:hAnsi="Times New Roman" w:cs="Times New Roman"/>
                <w:sz w:val="26"/>
                <w:szCs w:val="26"/>
              </w:rPr>
            </w:pPr>
            <w:r>
              <w:rPr>
                <w:rFonts w:ascii="Times New Roman" w:hAnsi="Times New Roman" w:cs="Times New Roman"/>
                <w:sz w:val="26"/>
                <w:szCs w:val="26"/>
              </w:rPr>
              <w:t>22110227</w:t>
            </w:r>
          </w:p>
        </w:tc>
        <w:tc>
          <w:tcPr>
            <w:tcW w:w="1231" w:type="dxa"/>
            <w:vAlign w:val="center"/>
          </w:tcPr>
          <w:p w14:paraId="0520838E" w14:textId="77777777" w:rsidR="003A1C8D" w:rsidRPr="003A1C8D" w:rsidRDefault="003A1C8D" w:rsidP="003A1C8D">
            <w:pPr>
              <w:tabs>
                <w:tab w:val="center" w:pos="2127"/>
                <w:tab w:val="center" w:pos="6663"/>
              </w:tabs>
              <w:spacing w:line="360" w:lineRule="auto"/>
              <w:jc w:val="center"/>
              <w:rPr>
                <w:rFonts w:ascii="Times New Roman" w:hAnsi="Times New Roman" w:cs="Times New Roman"/>
                <w:sz w:val="26"/>
                <w:szCs w:val="26"/>
              </w:rPr>
            </w:pPr>
          </w:p>
        </w:tc>
        <w:tc>
          <w:tcPr>
            <w:tcW w:w="1744" w:type="dxa"/>
            <w:vAlign w:val="center"/>
          </w:tcPr>
          <w:p w14:paraId="4B639762" w14:textId="77777777" w:rsidR="003A1C8D" w:rsidRPr="003A1C8D" w:rsidRDefault="003A1C8D" w:rsidP="003A1C8D">
            <w:pPr>
              <w:tabs>
                <w:tab w:val="center" w:pos="2127"/>
                <w:tab w:val="center" w:pos="6663"/>
              </w:tabs>
              <w:spacing w:line="360" w:lineRule="auto"/>
              <w:jc w:val="center"/>
              <w:rPr>
                <w:rFonts w:ascii="Times New Roman" w:hAnsi="Times New Roman" w:cs="Times New Roman"/>
                <w:sz w:val="26"/>
                <w:szCs w:val="26"/>
              </w:rPr>
            </w:pPr>
            <w:r w:rsidRPr="003A1C8D">
              <w:rPr>
                <w:rFonts w:ascii="Times New Roman" w:hAnsi="Times New Roman" w:cs="Times New Roman"/>
                <w:sz w:val="26"/>
                <w:szCs w:val="26"/>
              </w:rPr>
              <w:t>0914722415</w:t>
            </w:r>
          </w:p>
        </w:tc>
        <w:tc>
          <w:tcPr>
            <w:tcW w:w="1559" w:type="dxa"/>
            <w:vAlign w:val="center"/>
          </w:tcPr>
          <w:p w14:paraId="46B3584D" w14:textId="77777777" w:rsidR="003A1C8D" w:rsidRPr="003A1C8D" w:rsidRDefault="003A1C8D" w:rsidP="003A1C8D">
            <w:pPr>
              <w:tabs>
                <w:tab w:val="center" w:pos="2127"/>
                <w:tab w:val="center" w:pos="6663"/>
              </w:tabs>
              <w:spacing w:line="360" w:lineRule="auto"/>
              <w:jc w:val="center"/>
              <w:rPr>
                <w:rFonts w:ascii="Times New Roman" w:hAnsi="Times New Roman" w:cs="Times New Roman"/>
                <w:sz w:val="26"/>
                <w:szCs w:val="26"/>
              </w:rPr>
            </w:pPr>
          </w:p>
        </w:tc>
      </w:tr>
      <w:tr w:rsidR="003A1C8D" w:rsidRPr="003A1C8D" w14:paraId="711BDC3D" w14:textId="77777777" w:rsidTr="00253DC2">
        <w:trPr>
          <w:trHeight w:val="680"/>
        </w:trPr>
        <w:tc>
          <w:tcPr>
            <w:tcW w:w="709" w:type="dxa"/>
            <w:vAlign w:val="center"/>
          </w:tcPr>
          <w:p w14:paraId="2695D450" w14:textId="77777777" w:rsidR="003A1C8D" w:rsidRPr="003A1C8D" w:rsidRDefault="003A1C8D" w:rsidP="003A1C8D">
            <w:pPr>
              <w:tabs>
                <w:tab w:val="center" w:pos="2127"/>
                <w:tab w:val="center" w:pos="6663"/>
              </w:tabs>
              <w:spacing w:line="360" w:lineRule="auto"/>
              <w:jc w:val="center"/>
              <w:rPr>
                <w:rFonts w:ascii="Times New Roman" w:hAnsi="Times New Roman" w:cs="Times New Roman"/>
                <w:sz w:val="26"/>
                <w:szCs w:val="26"/>
              </w:rPr>
            </w:pPr>
            <w:r w:rsidRPr="003A1C8D">
              <w:rPr>
                <w:rFonts w:ascii="Times New Roman" w:hAnsi="Times New Roman" w:cs="Times New Roman"/>
                <w:sz w:val="26"/>
                <w:szCs w:val="26"/>
              </w:rPr>
              <w:t>03</w:t>
            </w:r>
          </w:p>
        </w:tc>
        <w:tc>
          <w:tcPr>
            <w:tcW w:w="2350" w:type="dxa"/>
            <w:vAlign w:val="center"/>
          </w:tcPr>
          <w:p w14:paraId="5CFEB8F5" w14:textId="3E9CB477" w:rsidR="003A1C8D" w:rsidRPr="003A1C8D" w:rsidRDefault="003A1C8D" w:rsidP="003A1C8D">
            <w:pPr>
              <w:tabs>
                <w:tab w:val="center" w:pos="2127"/>
                <w:tab w:val="center" w:pos="6663"/>
              </w:tabs>
              <w:spacing w:line="360" w:lineRule="auto"/>
              <w:jc w:val="center"/>
              <w:rPr>
                <w:rFonts w:ascii="Times New Roman" w:hAnsi="Times New Roman" w:cs="Times New Roman"/>
                <w:sz w:val="26"/>
                <w:szCs w:val="26"/>
              </w:rPr>
            </w:pPr>
            <w:r>
              <w:rPr>
                <w:rFonts w:ascii="Times New Roman" w:hAnsi="Times New Roman" w:cs="Times New Roman"/>
                <w:sz w:val="26"/>
                <w:szCs w:val="26"/>
              </w:rPr>
              <w:t>Bùi Thị Ánh Ngọc</w:t>
            </w:r>
          </w:p>
        </w:tc>
        <w:tc>
          <w:tcPr>
            <w:tcW w:w="1256" w:type="dxa"/>
            <w:vAlign w:val="center"/>
          </w:tcPr>
          <w:p w14:paraId="330A7C2D" w14:textId="5AF0C2E6" w:rsidR="003A1C8D" w:rsidRPr="003A1C8D" w:rsidRDefault="003A1C8D" w:rsidP="003A1C8D">
            <w:pPr>
              <w:tabs>
                <w:tab w:val="center" w:pos="2127"/>
                <w:tab w:val="center" w:pos="6663"/>
              </w:tabs>
              <w:spacing w:line="360" w:lineRule="auto"/>
              <w:jc w:val="center"/>
              <w:rPr>
                <w:rFonts w:ascii="Times New Roman" w:hAnsi="Times New Roman" w:cs="Times New Roman"/>
                <w:sz w:val="26"/>
                <w:szCs w:val="26"/>
              </w:rPr>
            </w:pPr>
            <w:r>
              <w:rPr>
                <w:rFonts w:ascii="Times New Roman" w:hAnsi="Times New Roman" w:cs="Times New Roman"/>
                <w:sz w:val="26"/>
                <w:szCs w:val="26"/>
              </w:rPr>
              <w:t>22110191</w:t>
            </w:r>
          </w:p>
        </w:tc>
        <w:tc>
          <w:tcPr>
            <w:tcW w:w="1231" w:type="dxa"/>
            <w:vAlign w:val="center"/>
          </w:tcPr>
          <w:p w14:paraId="344A96C7" w14:textId="77777777" w:rsidR="003A1C8D" w:rsidRPr="003A1C8D" w:rsidRDefault="003A1C8D" w:rsidP="003A1C8D">
            <w:pPr>
              <w:tabs>
                <w:tab w:val="center" w:pos="2127"/>
                <w:tab w:val="center" w:pos="6663"/>
              </w:tabs>
              <w:spacing w:line="360" w:lineRule="auto"/>
              <w:jc w:val="center"/>
              <w:rPr>
                <w:rFonts w:ascii="Times New Roman" w:hAnsi="Times New Roman" w:cs="Times New Roman"/>
                <w:sz w:val="26"/>
                <w:szCs w:val="26"/>
              </w:rPr>
            </w:pPr>
          </w:p>
        </w:tc>
        <w:tc>
          <w:tcPr>
            <w:tcW w:w="1744" w:type="dxa"/>
            <w:vAlign w:val="center"/>
          </w:tcPr>
          <w:p w14:paraId="2C870E43" w14:textId="77777777" w:rsidR="003A1C8D" w:rsidRPr="003A1C8D" w:rsidRDefault="003A1C8D" w:rsidP="003A1C8D">
            <w:pPr>
              <w:tabs>
                <w:tab w:val="center" w:pos="2127"/>
                <w:tab w:val="center" w:pos="6663"/>
              </w:tabs>
              <w:spacing w:line="360" w:lineRule="auto"/>
              <w:jc w:val="center"/>
              <w:rPr>
                <w:rFonts w:ascii="Times New Roman" w:hAnsi="Times New Roman" w:cs="Times New Roman"/>
                <w:sz w:val="26"/>
                <w:szCs w:val="26"/>
              </w:rPr>
            </w:pPr>
            <w:r w:rsidRPr="003A1C8D">
              <w:rPr>
                <w:rFonts w:ascii="Times New Roman" w:hAnsi="Times New Roman" w:cs="Times New Roman"/>
                <w:sz w:val="26"/>
                <w:szCs w:val="26"/>
              </w:rPr>
              <w:t>0337273891</w:t>
            </w:r>
          </w:p>
        </w:tc>
        <w:tc>
          <w:tcPr>
            <w:tcW w:w="1559" w:type="dxa"/>
            <w:vAlign w:val="center"/>
          </w:tcPr>
          <w:p w14:paraId="543ADC22" w14:textId="77777777" w:rsidR="003A1C8D" w:rsidRPr="003A1C8D" w:rsidRDefault="003A1C8D" w:rsidP="003A1C8D">
            <w:pPr>
              <w:tabs>
                <w:tab w:val="center" w:pos="2127"/>
                <w:tab w:val="center" w:pos="6663"/>
              </w:tabs>
              <w:spacing w:line="360" w:lineRule="auto"/>
              <w:jc w:val="center"/>
              <w:rPr>
                <w:rFonts w:ascii="Times New Roman" w:hAnsi="Times New Roman" w:cs="Times New Roman"/>
                <w:sz w:val="26"/>
                <w:szCs w:val="26"/>
              </w:rPr>
            </w:pPr>
          </w:p>
        </w:tc>
      </w:tr>
      <w:tr w:rsidR="003A1C8D" w:rsidRPr="003A1C8D" w14:paraId="0CB2F66E" w14:textId="77777777" w:rsidTr="00253DC2">
        <w:trPr>
          <w:trHeight w:val="680"/>
        </w:trPr>
        <w:tc>
          <w:tcPr>
            <w:tcW w:w="709" w:type="dxa"/>
            <w:vAlign w:val="center"/>
          </w:tcPr>
          <w:p w14:paraId="54DD12D6" w14:textId="157FC3CB" w:rsidR="003A1C8D" w:rsidRPr="003A1C8D" w:rsidRDefault="003A1C8D" w:rsidP="003A1C8D">
            <w:pPr>
              <w:tabs>
                <w:tab w:val="center" w:pos="2127"/>
                <w:tab w:val="center" w:pos="6663"/>
              </w:tabs>
              <w:spacing w:line="360" w:lineRule="auto"/>
              <w:jc w:val="center"/>
              <w:rPr>
                <w:rFonts w:ascii="Times New Roman" w:hAnsi="Times New Roman" w:cs="Times New Roman"/>
                <w:sz w:val="26"/>
                <w:szCs w:val="26"/>
              </w:rPr>
            </w:pPr>
            <w:r w:rsidRPr="003A1C8D">
              <w:rPr>
                <w:rFonts w:ascii="Times New Roman" w:hAnsi="Times New Roman" w:cs="Times New Roman"/>
                <w:sz w:val="26"/>
                <w:szCs w:val="26"/>
              </w:rPr>
              <w:t>0</w:t>
            </w:r>
            <w:r>
              <w:rPr>
                <w:rFonts w:ascii="Times New Roman" w:hAnsi="Times New Roman" w:cs="Times New Roman"/>
                <w:sz w:val="26"/>
                <w:szCs w:val="26"/>
              </w:rPr>
              <w:t>4</w:t>
            </w:r>
          </w:p>
        </w:tc>
        <w:tc>
          <w:tcPr>
            <w:tcW w:w="2350" w:type="dxa"/>
            <w:vAlign w:val="center"/>
          </w:tcPr>
          <w:p w14:paraId="40286D31" w14:textId="73B37FFA" w:rsidR="003A1C8D" w:rsidRPr="003A1C8D" w:rsidRDefault="003A1C8D" w:rsidP="003A1C8D">
            <w:pPr>
              <w:tabs>
                <w:tab w:val="center" w:pos="2127"/>
                <w:tab w:val="center" w:pos="6663"/>
              </w:tabs>
              <w:spacing w:line="360" w:lineRule="auto"/>
              <w:jc w:val="center"/>
              <w:rPr>
                <w:rFonts w:ascii="Times New Roman" w:hAnsi="Times New Roman" w:cs="Times New Roman"/>
                <w:sz w:val="26"/>
                <w:szCs w:val="26"/>
              </w:rPr>
            </w:pPr>
            <w:r>
              <w:rPr>
                <w:rFonts w:ascii="Times New Roman" w:hAnsi="Times New Roman" w:cs="Times New Roman"/>
                <w:sz w:val="26"/>
                <w:szCs w:val="26"/>
              </w:rPr>
              <w:t>Phạm Anh Quân</w:t>
            </w:r>
          </w:p>
        </w:tc>
        <w:tc>
          <w:tcPr>
            <w:tcW w:w="1256" w:type="dxa"/>
            <w:vAlign w:val="center"/>
          </w:tcPr>
          <w:p w14:paraId="69F1B548" w14:textId="7453D66F" w:rsidR="003A1C8D" w:rsidRPr="003A1C8D" w:rsidRDefault="003A1C8D" w:rsidP="003A1C8D">
            <w:pPr>
              <w:tabs>
                <w:tab w:val="center" w:pos="2127"/>
                <w:tab w:val="center" w:pos="6663"/>
              </w:tabs>
              <w:spacing w:line="360" w:lineRule="auto"/>
              <w:jc w:val="center"/>
              <w:rPr>
                <w:rFonts w:ascii="Times New Roman" w:hAnsi="Times New Roman" w:cs="Times New Roman"/>
                <w:sz w:val="26"/>
                <w:szCs w:val="26"/>
              </w:rPr>
            </w:pPr>
            <w:r>
              <w:rPr>
                <w:rFonts w:ascii="Times New Roman" w:hAnsi="Times New Roman" w:cs="Times New Roman"/>
                <w:sz w:val="26"/>
                <w:szCs w:val="26"/>
              </w:rPr>
              <w:t>22110215</w:t>
            </w:r>
          </w:p>
        </w:tc>
        <w:tc>
          <w:tcPr>
            <w:tcW w:w="1231" w:type="dxa"/>
            <w:vAlign w:val="center"/>
          </w:tcPr>
          <w:p w14:paraId="78C48C1B" w14:textId="77777777" w:rsidR="003A1C8D" w:rsidRPr="003A1C8D" w:rsidRDefault="003A1C8D" w:rsidP="003A1C8D">
            <w:pPr>
              <w:tabs>
                <w:tab w:val="center" w:pos="2127"/>
                <w:tab w:val="center" w:pos="6663"/>
              </w:tabs>
              <w:spacing w:line="360" w:lineRule="auto"/>
              <w:jc w:val="center"/>
              <w:rPr>
                <w:rFonts w:ascii="Times New Roman" w:hAnsi="Times New Roman" w:cs="Times New Roman"/>
                <w:sz w:val="26"/>
                <w:szCs w:val="26"/>
              </w:rPr>
            </w:pPr>
          </w:p>
        </w:tc>
        <w:tc>
          <w:tcPr>
            <w:tcW w:w="1744" w:type="dxa"/>
            <w:vAlign w:val="center"/>
          </w:tcPr>
          <w:p w14:paraId="273FD8CD" w14:textId="77777777" w:rsidR="003A1C8D" w:rsidRPr="003A1C8D" w:rsidRDefault="003A1C8D" w:rsidP="003A1C8D">
            <w:pPr>
              <w:tabs>
                <w:tab w:val="center" w:pos="2127"/>
                <w:tab w:val="center" w:pos="6663"/>
              </w:tabs>
              <w:spacing w:line="360" w:lineRule="auto"/>
              <w:jc w:val="center"/>
              <w:rPr>
                <w:rFonts w:ascii="Times New Roman" w:hAnsi="Times New Roman" w:cs="Times New Roman"/>
                <w:sz w:val="26"/>
                <w:szCs w:val="26"/>
              </w:rPr>
            </w:pPr>
            <w:r w:rsidRPr="003A1C8D">
              <w:rPr>
                <w:rFonts w:ascii="Times New Roman" w:hAnsi="Times New Roman" w:cs="Times New Roman"/>
                <w:sz w:val="26"/>
                <w:szCs w:val="26"/>
              </w:rPr>
              <w:t>0356534762</w:t>
            </w:r>
          </w:p>
        </w:tc>
        <w:tc>
          <w:tcPr>
            <w:tcW w:w="1559" w:type="dxa"/>
            <w:vAlign w:val="center"/>
          </w:tcPr>
          <w:p w14:paraId="576D0704" w14:textId="77777777" w:rsidR="003A1C8D" w:rsidRPr="003A1C8D" w:rsidRDefault="003A1C8D" w:rsidP="003A1C8D">
            <w:pPr>
              <w:tabs>
                <w:tab w:val="center" w:pos="2127"/>
                <w:tab w:val="center" w:pos="6663"/>
              </w:tabs>
              <w:spacing w:line="360" w:lineRule="auto"/>
              <w:jc w:val="center"/>
              <w:rPr>
                <w:rFonts w:ascii="Times New Roman" w:hAnsi="Times New Roman" w:cs="Times New Roman"/>
                <w:sz w:val="26"/>
                <w:szCs w:val="26"/>
              </w:rPr>
            </w:pPr>
          </w:p>
        </w:tc>
      </w:tr>
    </w:tbl>
    <w:p w14:paraId="48A4827F" w14:textId="77777777" w:rsidR="003A1C8D" w:rsidRPr="003A1C8D" w:rsidRDefault="003A1C8D" w:rsidP="003A1C8D">
      <w:pPr>
        <w:tabs>
          <w:tab w:val="center" w:pos="2127"/>
          <w:tab w:val="center" w:pos="6663"/>
        </w:tabs>
        <w:spacing w:line="360" w:lineRule="auto"/>
        <w:ind w:left="360"/>
        <w:rPr>
          <w:rFonts w:ascii="Times New Roman" w:hAnsi="Times New Roman" w:cs="Times New Roman"/>
          <w:kern w:val="0"/>
          <w:sz w:val="26"/>
          <w:szCs w:val="26"/>
          <w14:ligatures w14:val="none"/>
        </w:rPr>
      </w:pPr>
      <w:r w:rsidRPr="003A1C8D">
        <w:rPr>
          <w:rFonts w:ascii="Times New Roman" w:hAnsi="Times New Roman" w:cs="Times New Roman"/>
          <w:b/>
          <w:bCs/>
          <w:kern w:val="0"/>
          <w:sz w:val="26"/>
          <w:szCs w:val="26"/>
          <w14:ligatures w14:val="none"/>
        </w:rPr>
        <w:t>Ghi chú:</w:t>
      </w:r>
    </w:p>
    <w:p w14:paraId="6A2F263D" w14:textId="77777777" w:rsidR="003A1C8D" w:rsidRPr="003A1C8D" w:rsidRDefault="003A1C8D" w:rsidP="003A1C8D">
      <w:pPr>
        <w:tabs>
          <w:tab w:val="center" w:pos="2127"/>
          <w:tab w:val="center" w:pos="6663"/>
        </w:tabs>
        <w:spacing w:line="360" w:lineRule="auto"/>
        <w:ind w:left="360"/>
        <w:jc w:val="both"/>
        <w:rPr>
          <w:rFonts w:ascii="Times New Roman" w:hAnsi="Times New Roman" w:cs="Times New Roman"/>
          <w:kern w:val="0"/>
          <w:sz w:val="26"/>
          <w:szCs w:val="26"/>
          <w14:ligatures w14:val="none"/>
        </w:rPr>
      </w:pPr>
      <w:r w:rsidRPr="003A1C8D">
        <w:rPr>
          <w:rFonts w:ascii="Times New Roman" w:hAnsi="Times New Roman" w:cs="Times New Roman"/>
          <w:kern w:val="0"/>
          <w:sz w:val="26"/>
          <w:szCs w:val="26"/>
          <w14:ligatures w14:val="none"/>
        </w:rPr>
        <w:t>- Tỷ lệ % = 100%: mức độ phần trăm đóng góp hoàn thành đồ án của từng sinh viên tham gia được đánh giá bởi nhóm trưởng và thống nhất giữa các thành viên trong nhóm.</w:t>
      </w:r>
    </w:p>
    <w:p w14:paraId="2DDAE5C7" w14:textId="77956331" w:rsidR="003A1C8D" w:rsidRPr="003A1C8D" w:rsidRDefault="003A1C8D" w:rsidP="003A1C8D">
      <w:pPr>
        <w:tabs>
          <w:tab w:val="center" w:pos="2127"/>
          <w:tab w:val="center" w:pos="6663"/>
        </w:tabs>
        <w:spacing w:line="360" w:lineRule="auto"/>
        <w:ind w:left="360"/>
        <w:jc w:val="both"/>
        <w:rPr>
          <w:rFonts w:ascii="Times New Roman" w:hAnsi="Times New Roman" w:cs="Times New Roman"/>
          <w:kern w:val="0"/>
          <w:sz w:val="26"/>
          <w:szCs w:val="26"/>
          <w14:ligatures w14:val="none"/>
        </w:rPr>
        <w:sectPr w:rsidR="003A1C8D" w:rsidRPr="003A1C8D" w:rsidSect="00B041E9">
          <w:footerReference w:type="default" r:id="rId9"/>
          <w:pgSz w:w="11906" w:h="16838" w:code="9"/>
          <w:pgMar w:top="1418" w:right="1134" w:bottom="1418" w:left="1701" w:header="851" w:footer="851" w:gutter="0"/>
          <w:cols w:space="720"/>
          <w:docGrid w:linePitch="360"/>
        </w:sectPr>
      </w:pPr>
      <w:r w:rsidRPr="003A1C8D">
        <w:rPr>
          <w:rFonts w:ascii="Times New Roman" w:hAnsi="Times New Roman" w:cs="Times New Roman"/>
          <w:kern w:val="0"/>
          <w:sz w:val="26"/>
          <w:szCs w:val="26"/>
          <w14:ligatures w14:val="none"/>
        </w:rPr>
        <w:t xml:space="preserve">- Trưởng nhóm: </w:t>
      </w:r>
      <w:r>
        <w:rPr>
          <w:rFonts w:ascii="Times New Roman" w:hAnsi="Times New Roman" w:cs="Times New Roman"/>
          <w:kern w:val="0"/>
          <w:sz w:val="26"/>
          <w:szCs w:val="26"/>
          <w14:ligatures w14:val="none"/>
        </w:rPr>
        <w:t>Nguyễn Hữu Đức Thọ</w:t>
      </w:r>
      <w:r w:rsidRPr="003A1C8D">
        <w:rPr>
          <w:rFonts w:ascii="Times New Roman" w:hAnsi="Times New Roman" w:cs="Times New Roman"/>
          <w:kern w:val="0"/>
          <w:sz w:val="26"/>
          <w:szCs w:val="26"/>
          <w14:ligatures w14:val="none"/>
        </w:rPr>
        <w:t xml:space="preserve"> (SĐT: </w:t>
      </w:r>
      <w:r>
        <w:rPr>
          <w:rFonts w:ascii="Times New Roman" w:hAnsi="Times New Roman" w:cs="Times New Roman"/>
          <w:kern w:val="0"/>
          <w:sz w:val="26"/>
          <w:szCs w:val="26"/>
          <w14:ligatures w14:val="none"/>
        </w:rPr>
        <w:t>0981819878</w:t>
      </w:r>
      <w:r w:rsidRPr="003A1C8D">
        <w:rPr>
          <w:rFonts w:ascii="Times New Roman" w:hAnsi="Times New Roman" w:cs="Times New Roman"/>
          <w:kern w:val="0"/>
          <w:sz w:val="26"/>
          <w:szCs w:val="26"/>
          <w14:ligatures w14:val="none"/>
        </w:rPr>
        <w:t>)</w:t>
      </w:r>
    </w:p>
    <w:p w14:paraId="41ADC12F" w14:textId="77777777" w:rsidR="003A1C8D" w:rsidRPr="003A1C8D" w:rsidRDefault="003A1C8D" w:rsidP="003A1C8D">
      <w:pPr>
        <w:tabs>
          <w:tab w:val="right" w:leader="underscore" w:pos="9071"/>
        </w:tabs>
        <w:spacing w:line="360" w:lineRule="auto"/>
        <w:ind w:left="360"/>
        <w:jc w:val="center"/>
        <w:rPr>
          <w:rFonts w:ascii="Times New Roman" w:hAnsi="Times New Roman" w:cs="Times New Roman"/>
          <w:b/>
          <w:bCs/>
          <w:kern w:val="0"/>
          <w:sz w:val="26"/>
          <w:szCs w:val="26"/>
          <w14:ligatures w14:val="none"/>
        </w:rPr>
      </w:pPr>
      <w:r w:rsidRPr="003A1C8D">
        <w:rPr>
          <w:rFonts w:ascii="Times New Roman" w:hAnsi="Times New Roman" w:cs="Times New Roman"/>
          <w:b/>
          <w:bCs/>
          <w:kern w:val="0"/>
          <w:sz w:val="26"/>
          <w:szCs w:val="26"/>
          <w14:ligatures w14:val="none"/>
        </w:rPr>
        <w:lastRenderedPageBreak/>
        <w:t>Nhận xét của giáo viên</w:t>
      </w:r>
    </w:p>
    <w:p w14:paraId="41D90343" w14:textId="77777777" w:rsidR="003A1C8D" w:rsidRPr="003A1C8D" w:rsidRDefault="003A1C8D" w:rsidP="003A1C8D">
      <w:pPr>
        <w:tabs>
          <w:tab w:val="right" w:leader="dot" w:pos="9071"/>
        </w:tabs>
        <w:spacing w:line="360" w:lineRule="auto"/>
        <w:ind w:left="360"/>
        <w:rPr>
          <w:rFonts w:ascii="Times New Roman" w:hAnsi="Times New Roman" w:cs="Times New Roman"/>
          <w:kern w:val="0"/>
          <w:sz w:val="26"/>
          <w:szCs w:val="26"/>
          <w14:ligatures w14:val="none"/>
        </w:rPr>
      </w:pPr>
      <w:r w:rsidRPr="003A1C8D">
        <w:rPr>
          <w:rFonts w:ascii="Times New Roman" w:hAnsi="Times New Roman" w:cs="Times New Roman"/>
          <w:kern w:val="0"/>
          <w:sz w:val="26"/>
          <w:szCs w:val="26"/>
          <w14:ligatures w14:val="none"/>
        </w:rPr>
        <w:tab/>
      </w:r>
    </w:p>
    <w:p w14:paraId="3D5EFD5A" w14:textId="77777777" w:rsidR="003A1C8D" w:rsidRPr="003A1C8D" w:rsidRDefault="003A1C8D" w:rsidP="003A1C8D">
      <w:pPr>
        <w:tabs>
          <w:tab w:val="right" w:leader="dot" w:pos="9071"/>
        </w:tabs>
        <w:spacing w:line="360" w:lineRule="auto"/>
        <w:ind w:left="360"/>
        <w:rPr>
          <w:rFonts w:ascii="Times New Roman" w:hAnsi="Times New Roman" w:cs="Times New Roman"/>
          <w:kern w:val="0"/>
          <w:sz w:val="26"/>
          <w:szCs w:val="26"/>
          <w14:ligatures w14:val="none"/>
        </w:rPr>
      </w:pPr>
      <w:r w:rsidRPr="003A1C8D">
        <w:rPr>
          <w:rFonts w:ascii="Times New Roman" w:hAnsi="Times New Roman" w:cs="Times New Roman"/>
          <w:kern w:val="0"/>
          <w:sz w:val="26"/>
          <w:szCs w:val="26"/>
          <w14:ligatures w14:val="none"/>
        </w:rPr>
        <w:tab/>
      </w:r>
    </w:p>
    <w:p w14:paraId="002A41A3" w14:textId="77777777" w:rsidR="003A1C8D" w:rsidRPr="003A1C8D" w:rsidRDefault="003A1C8D" w:rsidP="003A1C8D">
      <w:pPr>
        <w:tabs>
          <w:tab w:val="right" w:leader="dot" w:pos="9071"/>
        </w:tabs>
        <w:spacing w:line="360" w:lineRule="auto"/>
        <w:ind w:left="360"/>
        <w:rPr>
          <w:rFonts w:ascii="Times New Roman" w:hAnsi="Times New Roman" w:cs="Times New Roman"/>
          <w:kern w:val="0"/>
          <w:sz w:val="26"/>
          <w:szCs w:val="26"/>
          <w14:ligatures w14:val="none"/>
        </w:rPr>
      </w:pPr>
      <w:r w:rsidRPr="003A1C8D">
        <w:rPr>
          <w:rFonts w:ascii="Times New Roman" w:hAnsi="Times New Roman" w:cs="Times New Roman"/>
          <w:kern w:val="0"/>
          <w:sz w:val="26"/>
          <w:szCs w:val="26"/>
          <w14:ligatures w14:val="none"/>
        </w:rPr>
        <w:tab/>
      </w:r>
    </w:p>
    <w:p w14:paraId="7024B8D1" w14:textId="77777777" w:rsidR="003A1C8D" w:rsidRPr="003A1C8D" w:rsidRDefault="003A1C8D" w:rsidP="003A1C8D">
      <w:pPr>
        <w:tabs>
          <w:tab w:val="right" w:leader="dot" w:pos="9071"/>
        </w:tabs>
        <w:spacing w:line="360" w:lineRule="auto"/>
        <w:ind w:left="360"/>
        <w:rPr>
          <w:rFonts w:ascii="Times New Roman" w:hAnsi="Times New Roman" w:cs="Times New Roman"/>
          <w:kern w:val="0"/>
          <w:sz w:val="26"/>
          <w:szCs w:val="26"/>
          <w14:ligatures w14:val="none"/>
        </w:rPr>
      </w:pPr>
      <w:r w:rsidRPr="003A1C8D">
        <w:rPr>
          <w:rFonts w:ascii="Times New Roman" w:hAnsi="Times New Roman" w:cs="Times New Roman"/>
          <w:kern w:val="0"/>
          <w:sz w:val="26"/>
          <w:szCs w:val="26"/>
          <w14:ligatures w14:val="none"/>
        </w:rPr>
        <w:tab/>
      </w:r>
    </w:p>
    <w:p w14:paraId="4BD32961" w14:textId="77777777" w:rsidR="003A1C8D" w:rsidRPr="003A1C8D" w:rsidRDefault="003A1C8D" w:rsidP="003A1C8D">
      <w:pPr>
        <w:tabs>
          <w:tab w:val="right" w:leader="dot" w:pos="9071"/>
        </w:tabs>
        <w:spacing w:line="360" w:lineRule="auto"/>
        <w:ind w:left="360"/>
        <w:rPr>
          <w:rFonts w:ascii="Times New Roman" w:hAnsi="Times New Roman" w:cs="Times New Roman"/>
          <w:kern w:val="0"/>
          <w:sz w:val="26"/>
          <w:szCs w:val="26"/>
          <w14:ligatures w14:val="none"/>
        </w:rPr>
      </w:pPr>
      <w:r w:rsidRPr="003A1C8D">
        <w:rPr>
          <w:rFonts w:ascii="Times New Roman" w:hAnsi="Times New Roman" w:cs="Times New Roman"/>
          <w:kern w:val="0"/>
          <w:sz w:val="26"/>
          <w:szCs w:val="26"/>
          <w14:ligatures w14:val="none"/>
        </w:rPr>
        <w:tab/>
      </w:r>
    </w:p>
    <w:p w14:paraId="7EE75569" w14:textId="77777777" w:rsidR="003A1C8D" w:rsidRPr="003A1C8D" w:rsidRDefault="003A1C8D" w:rsidP="003A1C8D">
      <w:pPr>
        <w:tabs>
          <w:tab w:val="right" w:leader="dot" w:pos="9071"/>
        </w:tabs>
        <w:spacing w:line="360" w:lineRule="auto"/>
        <w:ind w:left="360"/>
        <w:rPr>
          <w:rFonts w:ascii="Times New Roman" w:hAnsi="Times New Roman" w:cs="Times New Roman"/>
          <w:kern w:val="0"/>
          <w:sz w:val="26"/>
          <w:szCs w:val="26"/>
          <w14:ligatures w14:val="none"/>
        </w:rPr>
      </w:pPr>
      <w:r w:rsidRPr="003A1C8D">
        <w:rPr>
          <w:rFonts w:ascii="Times New Roman" w:hAnsi="Times New Roman" w:cs="Times New Roman"/>
          <w:kern w:val="0"/>
          <w:sz w:val="26"/>
          <w:szCs w:val="26"/>
          <w14:ligatures w14:val="none"/>
        </w:rPr>
        <w:tab/>
      </w:r>
    </w:p>
    <w:p w14:paraId="0BC4A1EC" w14:textId="77777777" w:rsidR="003A1C8D" w:rsidRPr="003A1C8D" w:rsidRDefault="003A1C8D" w:rsidP="003A1C8D">
      <w:pPr>
        <w:tabs>
          <w:tab w:val="right" w:leader="dot" w:pos="9071"/>
        </w:tabs>
        <w:spacing w:line="360" w:lineRule="auto"/>
        <w:ind w:left="360"/>
        <w:rPr>
          <w:rFonts w:ascii="Times New Roman" w:hAnsi="Times New Roman" w:cs="Times New Roman"/>
          <w:kern w:val="0"/>
          <w:sz w:val="26"/>
          <w:szCs w:val="26"/>
          <w14:ligatures w14:val="none"/>
        </w:rPr>
      </w:pPr>
      <w:r w:rsidRPr="003A1C8D">
        <w:rPr>
          <w:rFonts w:ascii="Times New Roman" w:hAnsi="Times New Roman" w:cs="Times New Roman"/>
          <w:kern w:val="0"/>
          <w:sz w:val="26"/>
          <w:szCs w:val="26"/>
          <w14:ligatures w14:val="none"/>
        </w:rPr>
        <w:tab/>
      </w:r>
    </w:p>
    <w:p w14:paraId="1184891E" w14:textId="77777777" w:rsidR="003A1C8D" w:rsidRPr="003A1C8D" w:rsidRDefault="003A1C8D" w:rsidP="003A1C8D">
      <w:pPr>
        <w:tabs>
          <w:tab w:val="right" w:leader="dot" w:pos="9071"/>
        </w:tabs>
        <w:spacing w:line="360" w:lineRule="auto"/>
        <w:ind w:left="360"/>
        <w:rPr>
          <w:rFonts w:ascii="Times New Roman" w:hAnsi="Times New Roman" w:cs="Times New Roman"/>
          <w:kern w:val="0"/>
          <w:sz w:val="26"/>
          <w:szCs w:val="26"/>
          <w14:ligatures w14:val="none"/>
        </w:rPr>
      </w:pPr>
      <w:r w:rsidRPr="003A1C8D">
        <w:rPr>
          <w:rFonts w:ascii="Times New Roman" w:hAnsi="Times New Roman" w:cs="Times New Roman"/>
          <w:kern w:val="0"/>
          <w:sz w:val="26"/>
          <w:szCs w:val="26"/>
          <w14:ligatures w14:val="none"/>
        </w:rPr>
        <w:tab/>
      </w:r>
    </w:p>
    <w:p w14:paraId="248D0816" w14:textId="77777777" w:rsidR="003A1C8D" w:rsidRPr="003A1C8D" w:rsidRDefault="003A1C8D" w:rsidP="003A1C8D">
      <w:pPr>
        <w:tabs>
          <w:tab w:val="right" w:leader="dot" w:pos="9071"/>
        </w:tabs>
        <w:spacing w:line="360" w:lineRule="auto"/>
        <w:ind w:left="360"/>
        <w:rPr>
          <w:rFonts w:ascii="Times New Roman" w:hAnsi="Times New Roman" w:cs="Times New Roman"/>
          <w:kern w:val="0"/>
          <w:sz w:val="26"/>
          <w:szCs w:val="26"/>
          <w14:ligatures w14:val="none"/>
        </w:rPr>
      </w:pPr>
      <w:r w:rsidRPr="003A1C8D">
        <w:rPr>
          <w:rFonts w:ascii="Times New Roman" w:hAnsi="Times New Roman" w:cs="Times New Roman"/>
          <w:kern w:val="0"/>
          <w:sz w:val="26"/>
          <w:szCs w:val="26"/>
          <w14:ligatures w14:val="none"/>
        </w:rPr>
        <w:tab/>
      </w:r>
    </w:p>
    <w:p w14:paraId="517BF2B5" w14:textId="77777777" w:rsidR="003A1C8D" w:rsidRPr="003A1C8D" w:rsidRDefault="003A1C8D" w:rsidP="003A1C8D">
      <w:pPr>
        <w:tabs>
          <w:tab w:val="right" w:leader="dot" w:pos="9071"/>
        </w:tabs>
        <w:spacing w:line="360" w:lineRule="auto"/>
        <w:ind w:left="360"/>
        <w:rPr>
          <w:rFonts w:ascii="Times New Roman" w:hAnsi="Times New Roman" w:cs="Times New Roman"/>
          <w:kern w:val="0"/>
          <w:sz w:val="26"/>
          <w:szCs w:val="26"/>
          <w14:ligatures w14:val="none"/>
        </w:rPr>
      </w:pPr>
      <w:r w:rsidRPr="003A1C8D">
        <w:rPr>
          <w:rFonts w:ascii="Times New Roman" w:hAnsi="Times New Roman" w:cs="Times New Roman"/>
          <w:kern w:val="0"/>
          <w:sz w:val="26"/>
          <w:szCs w:val="26"/>
          <w14:ligatures w14:val="none"/>
        </w:rPr>
        <w:tab/>
      </w:r>
    </w:p>
    <w:p w14:paraId="1B1AE4DF" w14:textId="77777777" w:rsidR="003A1C8D" w:rsidRPr="003A1C8D" w:rsidRDefault="003A1C8D" w:rsidP="003A1C8D">
      <w:pPr>
        <w:tabs>
          <w:tab w:val="right" w:leader="dot" w:pos="9071"/>
        </w:tabs>
        <w:spacing w:line="360" w:lineRule="auto"/>
        <w:ind w:left="360"/>
        <w:rPr>
          <w:rFonts w:ascii="Times New Roman" w:hAnsi="Times New Roman" w:cs="Times New Roman"/>
          <w:kern w:val="0"/>
          <w:sz w:val="26"/>
          <w:szCs w:val="26"/>
          <w14:ligatures w14:val="none"/>
        </w:rPr>
      </w:pPr>
      <w:r w:rsidRPr="003A1C8D">
        <w:rPr>
          <w:rFonts w:ascii="Times New Roman" w:hAnsi="Times New Roman" w:cs="Times New Roman"/>
          <w:kern w:val="0"/>
          <w:sz w:val="26"/>
          <w:szCs w:val="26"/>
          <w14:ligatures w14:val="none"/>
        </w:rPr>
        <w:tab/>
      </w:r>
    </w:p>
    <w:p w14:paraId="71CAEDB0" w14:textId="77777777" w:rsidR="003A1C8D" w:rsidRPr="003A1C8D" w:rsidRDefault="003A1C8D" w:rsidP="003A1C8D">
      <w:pPr>
        <w:tabs>
          <w:tab w:val="right" w:leader="dot" w:pos="9071"/>
        </w:tabs>
        <w:spacing w:line="360" w:lineRule="auto"/>
        <w:ind w:left="360"/>
        <w:rPr>
          <w:rFonts w:ascii="Times New Roman" w:hAnsi="Times New Roman" w:cs="Times New Roman"/>
          <w:kern w:val="0"/>
          <w:sz w:val="26"/>
          <w:szCs w:val="26"/>
          <w14:ligatures w14:val="none"/>
        </w:rPr>
      </w:pPr>
      <w:r w:rsidRPr="003A1C8D">
        <w:rPr>
          <w:rFonts w:ascii="Times New Roman" w:hAnsi="Times New Roman" w:cs="Times New Roman"/>
          <w:kern w:val="0"/>
          <w:sz w:val="26"/>
          <w:szCs w:val="26"/>
          <w14:ligatures w14:val="none"/>
        </w:rPr>
        <w:tab/>
      </w:r>
    </w:p>
    <w:p w14:paraId="110D7F5D" w14:textId="77777777" w:rsidR="003A1C8D" w:rsidRPr="003A1C8D" w:rsidRDefault="003A1C8D" w:rsidP="003A1C8D">
      <w:pPr>
        <w:tabs>
          <w:tab w:val="right" w:leader="dot" w:pos="9071"/>
        </w:tabs>
        <w:spacing w:line="360" w:lineRule="auto"/>
        <w:ind w:left="360"/>
        <w:rPr>
          <w:rFonts w:ascii="Times New Roman" w:hAnsi="Times New Roman" w:cs="Times New Roman"/>
          <w:kern w:val="0"/>
          <w:sz w:val="26"/>
          <w:szCs w:val="26"/>
          <w14:ligatures w14:val="none"/>
        </w:rPr>
      </w:pPr>
      <w:r w:rsidRPr="003A1C8D">
        <w:rPr>
          <w:rFonts w:ascii="Times New Roman" w:hAnsi="Times New Roman" w:cs="Times New Roman"/>
          <w:kern w:val="0"/>
          <w:sz w:val="26"/>
          <w:szCs w:val="26"/>
          <w14:ligatures w14:val="none"/>
        </w:rPr>
        <w:tab/>
      </w:r>
    </w:p>
    <w:p w14:paraId="4DDBC12A" w14:textId="77777777" w:rsidR="003A1C8D" w:rsidRPr="003A1C8D" w:rsidRDefault="003A1C8D" w:rsidP="003A1C8D">
      <w:pPr>
        <w:tabs>
          <w:tab w:val="right" w:leader="dot" w:pos="9071"/>
        </w:tabs>
        <w:spacing w:line="360" w:lineRule="auto"/>
        <w:ind w:left="360"/>
        <w:rPr>
          <w:rFonts w:ascii="Times New Roman" w:hAnsi="Times New Roman" w:cs="Times New Roman"/>
          <w:kern w:val="0"/>
          <w:sz w:val="26"/>
          <w:szCs w:val="26"/>
          <w14:ligatures w14:val="none"/>
        </w:rPr>
      </w:pPr>
      <w:r w:rsidRPr="003A1C8D">
        <w:rPr>
          <w:rFonts w:ascii="Times New Roman" w:hAnsi="Times New Roman" w:cs="Times New Roman"/>
          <w:kern w:val="0"/>
          <w:sz w:val="26"/>
          <w:szCs w:val="26"/>
          <w14:ligatures w14:val="none"/>
        </w:rPr>
        <w:tab/>
      </w:r>
    </w:p>
    <w:p w14:paraId="028E52CF" w14:textId="77777777" w:rsidR="003A1C8D" w:rsidRPr="003A1C8D" w:rsidRDefault="003A1C8D" w:rsidP="003A1C8D">
      <w:pPr>
        <w:tabs>
          <w:tab w:val="right" w:leader="dot" w:pos="9071"/>
        </w:tabs>
        <w:spacing w:line="360" w:lineRule="auto"/>
        <w:ind w:left="360"/>
        <w:rPr>
          <w:rFonts w:ascii="Times New Roman" w:hAnsi="Times New Roman" w:cs="Times New Roman"/>
          <w:kern w:val="0"/>
          <w:sz w:val="26"/>
          <w:szCs w:val="26"/>
          <w14:ligatures w14:val="none"/>
        </w:rPr>
      </w:pPr>
      <w:r w:rsidRPr="003A1C8D">
        <w:rPr>
          <w:rFonts w:ascii="Times New Roman" w:hAnsi="Times New Roman" w:cs="Times New Roman"/>
          <w:kern w:val="0"/>
          <w:sz w:val="26"/>
          <w:szCs w:val="26"/>
          <w14:ligatures w14:val="none"/>
        </w:rPr>
        <w:tab/>
      </w:r>
    </w:p>
    <w:p w14:paraId="683EC00B" w14:textId="64E65F3D" w:rsidR="003A1C8D" w:rsidRPr="003A1C8D" w:rsidRDefault="003A1C8D" w:rsidP="003A1C8D">
      <w:pPr>
        <w:tabs>
          <w:tab w:val="right" w:leader="dot" w:pos="9071"/>
        </w:tabs>
        <w:spacing w:line="360" w:lineRule="auto"/>
        <w:ind w:left="360"/>
        <w:rPr>
          <w:rFonts w:ascii="Times New Roman" w:hAnsi="Times New Roman" w:cs="Times New Roman"/>
          <w:kern w:val="0"/>
          <w:sz w:val="26"/>
          <w:szCs w:val="26"/>
          <w14:ligatures w14:val="none"/>
        </w:rPr>
      </w:pPr>
      <w:r w:rsidRPr="003A1C8D">
        <w:rPr>
          <w:rFonts w:ascii="Times New Roman" w:hAnsi="Times New Roman" w:cs="Times New Roman"/>
          <w:kern w:val="0"/>
          <w:sz w:val="26"/>
          <w:szCs w:val="26"/>
          <w14:ligatures w14:val="none"/>
        </w:rPr>
        <w:tab/>
      </w:r>
    </w:p>
    <w:p w14:paraId="0CAD0250" w14:textId="77777777" w:rsidR="003A1C8D" w:rsidRPr="003A1C8D" w:rsidRDefault="003A1C8D" w:rsidP="003A1C8D">
      <w:pPr>
        <w:tabs>
          <w:tab w:val="center" w:pos="6946"/>
        </w:tabs>
        <w:spacing w:line="240" w:lineRule="auto"/>
        <w:ind w:left="360"/>
        <w:rPr>
          <w:rFonts w:ascii="Times New Roman" w:hAnsi="Times New Roman" w:cs="Times New Roman"/>
          <w:kern w:val="0"/>
          <w:sz w:val="26"/>
          <w:szCs w:val="26"/>
          <w14:ligatures w14:val="none"/>
        </w:rPr>
      </w:pPr>
      <w:r w:rsidRPr="003A1C8D">
        <w:rPr>
          <w:rFonts w:ascii="Times New Roman" w:hAnsi="Times New Roman" w:cs="Times New Roman"/>
          <w:kern w:val="0"/>
          <w:sz w:val="26"/>
          <w:szCs w:val="26"/>
          <w14:ligatures w14:val="none"/>
        </w:rPr>
        <w:tab/>
        <w:t>Ngày …. tháng …. năm 2023</w:t>
      </w:r>
    </w:p>
    <w:p w14:paraId="643E67B0" w14:textId="77777777" w:rsidR="003A1C8D" w:rsidRPr="003A1C8D" w:rsidRDefault="003A1C8D" w:rsidP="003A1C8D">
      <w:pPr>
        <w:tabs>
          <w:tab w:val="center" w:pos="6946"/>
        </w:tabs>
        <w:spacing w:line="240" w:lineRule="auto"/>
        <w:ind w:left="360"/>
        <w:rPr>
          <w:rFonts w:ascii="Times New Roman" w:hAnsi="Times New Roman" w:cs="Times New Roman"/>
          <w:kern w:val="0"/>
          <w:sz w:val="26"/>
          <w:szCs w:val="26"/>
          <w14:ligatures w14:val="none"/>
        </w:rPr>
      </w:pPr>
      <w:r w:rsidRPr="003A1C8D">
        <w:rPr>
          <w:rFonts w:ascii="Times New Roman" w:hAnsi="Times New Roman" w:cs="Times New Roman"/>
          <w:kern w:val="0"/>
          <w:sz w:val="26"/>
          <w:szCs w:val="26"/>
          <w14:ligatures w14:val="none"/>
        </w:rPr>
        <w:tab/>
      </w:r>
    </w:p>
    <w:p w14:paraId="491CC6B8" w14:textId="77777777" w:rsidR="003A1C8D" w:rsidRPr="003A1C8D" w:rsidRDefault="003A1C8D" w:rsidP="003A1C8D">
      <w:pPr>
        <w:tabs>
          <w:tab w:val="center" w:pos="6946"/>
        </w:tabs>
        <w:spacing w:line="240" w:lineRule="auto"/>
        <w:ind w:left="360"/>
        <w:rPr>
          <w:rFonts w:ascii="Times New Roman" w:hAnsi="Times New Roman" w:cs="Times New Roman"/>
          <w:kern w:val="0"/>
          <w:sz w:val="26"/>
          <w:szCs w:val="26"/>
          <w14:ligatures w14:val="none"/>
        </w:rPr>
      </w:pPr>
    </w:p>
    <w:p w14:paraId="70005D61" w14:textId="77777777" w:rsidR="003A1C8D" w:rsidRPr="003A1C8D" w:rsidRDefault="003A1C8D" w:rsidP="003A1C8D">
      <w:pPr>
        <w:tabs>
          <w:tab w:val="center" w:pos="6946"/>
        </w:tabs>
        <w:spacing w:line="240" w:lineRule="auto"/>
        <w:ind w:left="360"/>
        <w:rPr>
          <w:rFonts w:ascii="Times New Roman" w:hAnsi="Times New Roman" w:cs="Times New Roman"/>
          <w:b/>
          <w:bCs/>
          <w:kern w:val="0"/>
          <w:sz w:val="26"/>
          <w:szCs w:val="26"/>
          <w14:ligatures w14:val="none"/>
        </w:rPr>
      </w:pPr>
      <w:r w:rsidRPr="003A1C8D">
        <w:rPr>
          <w:rFonts w:ascii="Times New Roman" w:hAnsi="Times New Roman" w:cs="Times New Roman"/>
          <w:kern w:val="0"/>
          <w:sz w:val="26"/>
          <w:szCs w:val="26"/>
          <w14:ligatures w14:val="none"/>
        </w:rPr>
        <w:tab/>
      </w:r>
      <w:r w:rsidRPr="003A1C8D">
        <w:rPr>
          <w:rFonts w:ascii="Times New Roman" w:hAnsi="Times New Roman" w:cs="Times New Roman"/>
          <w:b/>
          <w:bCs/>
          <w:kern w:val="0"/>
          <w:sz w:val="26"/>
          <w:szCs w:val="26"/>
          <w14:ligatures w14:val="none"/>
        </w:rPr>
        <w:t>Giáo viên chấm điểm</w:t>
      </w:r>
    </w:p>
    <w:p w14:paraId="13623E37" w14:textId="088F6749" w:rsidR="003A1C8D" w:rsidRPr="003A1C8D" w:rsidRDefault="003A1C8D" w:rsidP="003A1C8D">
      <w:pPr>
        <w:keepNext/>
        <w:keepLines/>
        <w:spacing w:before="240" w:after="0" w:line="360" w:lineRule="auto"/>
        <w:rPr>
          <w:rFonts w:ascii="Times New Roman" w:hAnsi="Times New Roman"/>
          <w:kern w:val="0"/>
          <w:sz w:val="26"/>
          <w14:ligatures w14:val="none"/>
        </w:rPr>
      </w:pPr>
    </w:p>
    <w:p w14:paraId="3AF9810C" w14:textId="77777777" w:rsidR="003A1C8D" w:rsidRPr="003A1C8D" w:rsidRDefault="003A1C8D" w:rsidP="003A1C8D">
      <w:pPr>
        <w:rPr>
          <w:rFonts w:ascii="Times New Roman" w:hAnsi="Times New Roman" w:cs="Times New Roman"/>
          <w:b/>
          <w:bCs/>
          <w:kern w:val="0"/>
          <w:sz w:val="26"/>
          <w:szCs w:val="26"/>
          <w14:ligatures w14:val="none"/>
        </w:rPr>
      </w:pPr>
      <w:r w:rsidRPr="003A1C8D">
        <w:rPr>
          <w:rFonts w:ascii="Times New Roman" w:hAnsi="Times New Roman" w:cs="Times New Roman"/>
          <w:b/>
          <w:bCs/>
          <w:kern w:val="0"/>
          <w:sz w:val="26"/>
          <w:szCs w:val="26"/>
          <w14:ligatures w14:val="none"/>
        </w:rPr>
        <w:br w:type="page"/>
      </w:r>
    </w:p>
    <w:p w14:paraId="016430CE" w14:textId="77777777" w:rsidR="003A1C8D" w:rsidRDefault="003A1C8D" w:rsidP="003A1C8D">
      <w:pPr>
        <w:pStyle w:val="Heading1"/>
        <w:rPr>
          <w:szCs w:val="26"/>
        </w:rPr>
      </w:pPr>
      <w:bookmarkStart w:id="0" w:name="_Toc11215"/>
      <w:bookmarkStart w:id="1" w:name="_Toc15988"/>
      <w:bookmarkStart w:id="2" w:name="_Toc20931"/>
      <w:bookmarkStart w:id="3" w:name="_Toc26912"/>
      <w:bookmarkStart w:id="4" w:name="_Toc134702372"/>
      <w:r>
        <w:rPr>
          <w:sz w:val="26"/>
          <w:szCs w:val="26"/>
        </w:rPr>
        <w:lastRenderedPageBreak/>
        <w:t>CHƯƠNG 1: TỔNG QUAN VỀ HỆ THỐNG</w:t>
      </w:r>
      <w:bookmarkEnd w:id="0"/>
      <w:bookmarkEnd w:id="1"/>
      <w:bookmarkEnd w:id="2"/>
      <w:bookmarkEnd w:id="3"/>
    </w:p>
    <w:bookmarkEnd w:id="4"/>
    <w:p w14:paraId="60FED142" w14:textId="1C9FE68A" w:rsidR="003A1C8D" w:rsidRDefault="003A1C8D" w:rsidP="003A1C8D">
      <w:pPr>
        <w:keepNext/>
        <w:keepLines/>
        <w:spacing w:before="40" w:after="0" w:line="360" w:lineRule="auto"/>
        <w:ind w:left="360"/>
        <w:outlineLvl w:val="1"/>
        <w:rPr>
          <w:rFonts w:ascii="Times New Roman" w:eastAsiaTheme="majorEastAsia" w:hAnsi="Times New Roman" w:cstheme="majorBidi"/>
          <w:b/>
          <w:kern w:val="0"/>
          <w:sz w:val="26"/>
          <w:szCs w:val="26"/>
          <w14:ligatures w14:val="none"/>
        </w:rPr>
      </w:pPr>
      <w:r>
        <w:rPr>
          <w:rFonts w:ascii="Times New Roman" w:eastAsiaTheme="majorEastAsia" w:hAnsi="Times New Roman" w:cstheme="majorBidi"/>
          <w:b/>
          <w:kern w:val="0"/>
          <w:sz w:val="26"/>
          <w:szCs w:val="26"/>
          <w14:ligatures w14:val="none"/>
        </w:rPr>
        <w:t>1.1 Đặc tả đề tài</w:t>
      </w:r>
    </w:p>
    <w:p w14:paraId="21460CF7" w14:textId="1EB6AC5B" w:rsidR="003A1C8D" w:rsidRPr="003A1C8D" w:rsidRDefault="003A1C8D" w:rsidP="003A1C8D">
      <w:pPr>
        <w:keepNext/>
        <w:keepLines/>
        <w:spacing w:before="40" w:after="0" w:line="360" w:lineRule="auto"/>
        <w:ind w:left="360" w:firstLine="360"/>
        <w:jc w:val="both"/>
        <w:outlineLvl w:val="1"/>
        <w:rPr>
          <w:rFonts w:ascii="Times New Roman" w:eastAsiaTheme="majorEastAsia" w:hAnsi="Times New Roman" w:cs="Times New Roman"/>
          <w:b/>
          <w:kern w:val="0"/>
          <w:sz w:val="26"/>
          <w:szCs w:val="26"/>
          <w14:ligatures w14:val="none"/>
        </w:rPr>
      </w:pPr>
      <w:r w:rsidRPr="003A1C8D">
        <w:rPr>
          <w:rFonts w:ascii="Times New Roman" w:hAnsi="Times New Roman" w:cs="Times New Roman"/>
          <w:color w:val="000000"/>
          <w:sz w:val="26"/>
          <w:szCs w:val="26"/>
        </w:rPr>
        <w:t>Một trung tâm dạy học anh văn cần xây dựng một ứng dụng đăng ký lớp học và quản lý nhóm học một cách có hệ thống, tổ chức, chặt chẽ và dễ dàng. Ứng dụng được xây dựng cho ba đối tượng người dùng chính là học viên đăng kí học, giáo viên và quản trị viên với các quyền khác nhau khi truy cập. Đối với học viên, họ có quyền đăng ký lớp học, thanh toán học phí, theo dõi lịch học và nhận thông báo. Đối với giáo viên, họ sẽ có quyền xem thông tin các nhóm được phân công, gửi thông báo đến nhóm, điểm danh và nhập điểm cho học viên. Còn đối với quản trị viên, họ sẽ có quyền quản lý lớp học, quản lý thông tin, tài khoản của học viên và giáo viên, xếp lịch dạy cho giáo viên, quản lý học phí. Đối với hệ thống quản lý trung tâm cần lưu trữ những dữ liệu sau:</w:t>
      </w:r>
    </w:p>
    <w:p w14:paraId="176C2BA3" w14:textId="77777777" w:rsidR="003A1C8D" w:rsidRDefault="003A1C8D" w:rsidP="003A1C8D">
      <w:pPr>
        <w:pStyle w:val="NormalWeb"/>
        <w:spacing w:before="240" w:beforeAutospacing="0" w:after="240" w:afterAutospacing="0" w:line="360" w:lineRule="auto"/>
        <w:ind w:left="360" w:firstLine="360"/>
        <w:jc w:val="both"/>
      </w:pPr>
      <w:r>
        <w:rPr>
          <w:color w:val="000000"/>
          <w:sz w:val="26"/>
          <w:szCs w:val="26"/>
        </w:rPr>
        <w:t xml:space="preserve">Mỗi người dùng cần có một tài khoản để đăng nhập vào ứng dụng của trung tâm. </w:t>
      </w:r>
      <w:r>
        <w:rPr>
          <w:b/>
          <w:bCs/>
          <w:i/>
          <w:iCs/>
          <w:color w:val="FF0000"/>
          <w:sz w:val="26"/>
          <w:szCs w:val="26"/>
        </w:rPr>
        <w:t>Mỗi tài khoản sẽ bao gồm: Tên đăng nhập, mật khẩu và quyền truy cập</w:t>
      </w:r>
      <w:r>
        <w:rPr>
          <w:color w:val="000000"/>
          <w:sz w:val="26"/>
          <w:szCs w:val="26"/>
        </w:rPr>
        <w:t xml:space="preserve">. Mỗi tài khoản sẽ chỉ tương ứng với một người dùng. Mỗi người dùng được chia theo nhóm với các quyền khác nhau. Mỗi nhóm quyền bao gồm: </w:t>
      </w:r>
      <w:r>
        <w:rPr>
          <w:i/>
          <w:iCs/>
          <w:color w:val="FF0000"/>
          <w:sz w:val="26"/>
          <w:szCs w:val="26"/>
        </w:rPr>
        <w:t>quyền người truy cập và tên quyền.</w:t>
      </w:r>
    </w:p>
    <w:p w14:paraId="2BD2BFC4" w14:textId="77777777" w:rsidR="003A1C8D" w:rsidRDefault="003A1C8D" w:rsidP="003A1C8D">
      <w:pPr>
        <w:pStyle w:val="NormalWeb"/>
        <w:spacing w:before="240" w:beforeAutospacing="0" w:after="240" w:afterAutospacing="0" w:line="360" w:lineRule="auto"/>
        <w:ind w:left="360" w:firstLine="360"/>
        <w:jc w:val="both"/>
      </w:pPr>
      <w:r>
        <w:rPr>
          <w:color w:val="000000"/>
          <w:sz w:val="26"/>
          <w:szCs w:val="26"/>
        </w:rPr>
        <w:t xml:space="preserve">Mỗi </w:t>
      </w:r>
      <w:r>
        <w:rPr>
          <w:b/>
          <w:bCs/>
          <w:i/>
          <w:iCs/>
          <w:color w:val="FF0000"/>
          <w:sz w:val="26"/>
          <w:szCs w:val="26"/>
        </w:rPr>
        <w:t>Giáo viên có các thông tin: Mã giáo viên, họ tên, ngày sinh, giới tính, địa chỉ, số điện thoại, ema</w:t>
      </w:r>
      <w:r>
        <w:rPr>
          <w:rStyle w:val="apple-tab-span"/>
          <w:rFonts w:eastAsiaTheme="majorEastAsia"/>
          <w:b/>
          <w:bCs/>
          <w:i/>
          <w:iCs/>
          <w:color w:val="FF0000"/>
          <w:szCs w:val="26"/>
        </w:rPr>
        <w:tab/>
      </w:r>
      <w:r>
        <w:rPr>
          <w:b/>
          <w:bCs/>
          <w:i/>
          <w:iCs/>
          <w:color w:val="FF0000"/>
          <w:sz w:val="26"/>
          <w:szCs w:val="26"/>
        </w:rPr>
        <w:t>il.</w:t>
      </w:r>
      <w:r>
        <w:rPr>
          <w:color w:val="FF0000"/>
          <w:sz w:val="26"/>
          <w:szCs w:val="26"/>
        </w:rPr>
        <w:t xml:space="preserve"> </w:t>
      </w:r>
      <w:r>
        <w:rPr>
          <w:color w:val="000000"/>
          <w:sz w:val="26"/>
          <w:szCs w:val="26"/>
        </w:rPr>
        <w:t xml:space="preserve">Mỗi giáo viên được cấp một tài khoản để đăng nhập vào hệ thống. </w:t>
      </w:r>
      <w:r>
        <w:rPr>
          <w:b/>
          <w:bCs/>
          <w:i/>
          <w:iCs/>
          <w:color w:val="FF0000"/>
          <w:sz w:val="26"/>
          <w:szCs w:val="26"/>
        </w:rPr>
        <w:t>Mỗi giáo viên sẽ được phụ trách ít nhất một khóa học phù hợp với chuyên môn của mình.</w:t>
      </w:r>
      <w:r>
        <w:rPr>
          <w:b/>
          <w:bCs/>
          <w:color w:val="FF0000"/>
          <w:sz w:val="26"/>
          <w:szCs w:val="26"/>
        </w:rPr>
        <w:t xml:space="preserve"> </w:t>
      </w:r>
      <w:r>
        <w:rPr>
          <w:color w:val="000000"/>
          <w:sz w:val="26"/>
          <w:szCs w:val="26"/>
        </w:rPr>
        <w:t>Với mỗi khóa, giáo viên có thể dạy nhiều nhóm học khác nhau. Mỗi nhóm học chỉ được dạy bởi một giáo viên.</w:t>
      </w:r>
    </w:p>
    <w:p w14:paraId="4F139AD8" w14:textId="77777777" w:rsidR="003A1C8D" w:rsidRDefault="003A1C8D" w:rsidP="003A1C8D">
      <w:pPr>
        <w:pStyle w:val="NormalWeb"/>
        <w:spacing w:before="240" w:beforeAutospacing="0" w:after="240" w:afterAutospacing="0" w:line="360" w:lineRule="auto"/>
        <w:ind w:left="360" w:firstLine="360"/>
        <w:jc w:val="both"/>
      </w:pPr>
      <w:r>
        <w:rPr>
          <w:color w:val="000000"/>
          <w:sz w:val="26"/>
          <w:szCs w:val="26"/>
        </w:rPr>
        <w:t xml:space="preserve">Trung tâm có nhiều khóa học khác nhau và </w:t>
      </w:r>
      <w:r>
        <w:rPr>
          <w:b/>
          <w:bCs/>
          <w:i/>
          <w:iCs/>
          <w:color w:val="FF0000"/>
          <w:sz w:val="26"/>
          <w:szCs w:val="26"/>
        </w:rPr>
        <w:t>mỗi khóa học sẽ có: Mã khóa học, tên khóa học</w:t>
      </w:r>
      <w:r>
        <w:rPr>
          <w:color w:val="000000"/>
          <w:sz w:val="26"/>
          <w:szCs w:val="26"/>
        </w:rPr>
        <w:t>. Khóa học sẽ có một hoặc nhiều lớp học. Mỗi khóa học có thể được phụ trách ít nhất bởi một giáo viên.</w:t>
      </w:r>
    </w:p>
    <w:p w14:paraId="253C9243" w14:textId="7CCC6D88" w:rsidR="003A1C8D" w:rsidRDefault="003A1C8D" w:rsidP="003A1C8D">
      <w:pPr>
        <w:pStyle w:val="NormalWeb"/>
        <w:spacing w:before="240" w:beforeAutospacing="0" w:after="240" w:afterAutospacing="0" w:line="360" w:lineRule="auto"/>
        <w:ind w:left="360" w:firstLine="360"/>
        <w:jc w:val="both"/>
      </w:pPr>
      <w:r>
        <w:rPr>
          <w:b/>
          <w:bCs/>
          <w:i/>
          <w:iCs/>
          <w:color w:val="FF0000"/>
          <w:sz w:val="26"/>
          <w:szCs w:val="26"/>
        </w:rPr>
        <w:t>Một lớp học sẽ bao gồm: Mã lớp học, Mã Khóa Học, tên lớp học, tổng số buổi học, học phí. Mỗi lớp học sẽ chỉ thuộc một khóa học.</w:t>
      </w:r>
    </w:p>
    <w:p w14:paraId="1FC3DC93" w14:textId="77777777" w:rsidR="003A1C8D" w:rsidRDefault="003A1C8D" w:rsidP="003A1C8D">
      <w:pPr>
        <w:pStyle w:val="NormalWeb"/>
        <w:spacing w:before="240" w:beforeAutospacing="0" w:after="240" w:afterAutospacing="0" w:line="360" w:lineRule="auto"/>
        <w:ind w:left="360" w:firstLine="360"/>
        <w:jc w:val="both"/>
      </w:pPr>
      <w:r>
        <w:rPr>
          <w:b/>
          <w:bCs/>
          <w:i/>
          <w:iCs/>
          <w:color w:val="FF0000"/>
          <w:sz w:val="26"/>
          <w:szCs w:val="26"/>
        </w:rPr>
        <w:lastRenderedPageBreak/>
        <w:t>Một nhóm học bao gồm: Mã nhóm học, Mã Lớp Học, số lượng học viên tối thiểu, số lượng học viên tối đa, ngày bắt đầu, ngày kết thúc, trạng thái mở đăng ký, tổng học viên. Một nhóm học sẽ chỉ thuộc về một lớp học.</w:t>
      </w:r>
      <w:r>
        <w:rPr>
          <w:b/>
          <w:bCs/>
          <w:color w:val="FF0000"/>
          <w:sz w:val="26"/>
          <w:szCs w:val="26"/>
        </w:rPr>
        <w:t xml:space="preserve"> </w:t>
      </w:r>
      <w:r>
        <w:rPr>
          <w:color w:val="000000"/>
          <w:sz w:val="26"/>
          <w:szCs w:val="26"/>
        </w:rPr>
        <w:t>Một nhóm học sẽ chỉ được dạy ở một phòng học. Một phòng học có thể được dùng cho nhiều nhóm học</w:t>
      </w:r>
      <w:r>
        <w:rPr>
          <w:b/>
          <w:bCs/>
          <w:color w:val="000000"/>
          <w:sz w:val="26"/>
          <w:szCs w:val="26"/>
        </w:rPr>
        <w:t>.</w:t>
      </w:r>
      <w:r>
        <w:rPr>
          <w:color w:val="000000"/>
          <w:sz w:val="26"/>
          <w:szCs w:val="26"/>
        </w:rPr>
        <w:t xml:space="preserve"> </w:t>
      </w:r>
      <w:r>
        <w:rPr>
          <w:b/>
          <w:bCs/>
          <w:color w:val="000000"/>
          <w:sz w:val="26"/>
          <w:szCs w:val="26"/>
        </w:rPr>
        <w:t>Mỗi phòng học sẽ bao gồm mã phòng học, số lượng chỗ ngồi</w:t>
      </w:r>
      <w:r>
        <w:rPr>
          <w:color w:val="000000"/>
          <w:sz w:val="26"/>
          <w:szCs w:val="26"/>
        </w:rPr>
        <w:t>.</w:t>
      </w:r>
      <w:r>
        <w:rPr>
          <w:b/>
          <w:bCs/>
          <w:color w:val="000000"/>
          <w:sz w:val="26"/>
          <w:szCs w:val="26"/>
        </w:rPr>
        <w:t xml:space="preserve"> </w:t>
      </w:r>
      <w:r>
        <w:rPr>
          <w:color w:val="000000"/>
          <w:sz w:val="26"/>
          <w:szCs w:val="26"/>
        </w:rPr>
        <w:t xml:space="preserve">Mỗi nhóm sẽ học theo một ca học nhất định. Có thể có nhiều nhóm học cùng ca học với nhau. </w:t>
      </w:r>
      <w:r>
        <w:rPr>
          <w:b/>
          <w:bCs/>
          <w:color w:val="000000"/>
          <w:sz w:val="26"/>
          <w:szCs w:val="26"/>
        </w:rPr>
        <w:t xml:space="preserve">Ca học bao gồm: Ca, giờ bắt đầu, giờ kết thúc. </w:t>
      </w:r>
      <w:r>
        <w:rPr>
          <w:color w:val="000000"/>
          <w:sz w:val="26"/>
          <w:szCs w:val="26"/>
        </w:rPr>
        <w:t xml:space="preserve">Mỗi nhóm phải học vào ít nhất một ngày trong tuần. Có thể có nhiều nhóm học trong cùng một ngày. </w:t>
      </w:r>
      <w:r>
        <w:rPr>
          <w:b/>
          <w:bCs/>
          <w:color w:val="000000"/>
          <w:sz w:val="26"/>
          <w:szCs w:val="26"/>
        </w:rPr>
        <w:t>Các thứ trong tuần gồm: Hai, Ba Tư, Năm Sáu, Bảy, kể cả Chủ Nhật</w:t>
      </w:r>
      <w:r>
        <w:rPr>
          <w:color w:val="000000"/>
          <w:sz w:val="26"/>
          <w:szCs w:val="26"/>
        </w:rPr>
        <w:t>.</w:t>
      </w:r>
      <w:r>
        <w:rPr>
          <w:b/>
          <w:bCs/>
          <w:color w:val="000000"/>
          <w:sz w:val="26"/>
          <w:szCs w:val="26"/>
        </w:rPr>
        <w:t xml:space="preserve"> </w:t>
      </w:r>
      <w:r>
        <w:rPr>
          <w:color w:val="000000"/>
          <w:sz w:val="26"/>
          <w:szCs w:val="26"/>
        </w:rPr>
        <w:t>Mỗi nhóm học có thể có nhiều học viên hoặc có thể không có học viên nào đăng ký. Điều kiện để khai giảng nhóm học là số lượng học viên đăng ký phải đạt số lượng học viên tối thiểu mà trung tâm quy định. Số lượng học viên tối đa của nhóm học sẽ là số lượng chỗ ngồi của phòng học.</w:t>
      </w:r>
    </w:p>
    <w:p w14:paraId="37F1AAC6" w14:textId="23242CC5" w:rsidR="003A1C8D" w:rsidRDefault="003A1C8D" w:rsidP="003A1C8D">
      <w:pPr>
        <w:pStyle w:val="NormalWeb"/>
        <w:spacing w:before="240" w:beforeAutospacing="0" w:after="240" w:afterAutospacing="0" w:line="360" w:lineRule="auto"/>
        <w:ind w:left="360"/>
        <w:jc w:val="both"/>
      </w:pPr>
      <w:r>
        <w:rPr>
          <w:color w:val="000000"/>
          <w:sz w:val="26"/>
          <w:szCs w:val="26"/>
        </w:rPr>
        <w:t>`</w:t>
      </w:r>
      <w:r>
        <w:rPr>
          <w:color w:val="000000"/>
          <w:sz w:val="26"/>
          <w:szCs w:val="26"/>
        </w:rPr>
        <w:tab/>
        <w:t xml:space="preserve">Học viên sẽ được điểm danh vào mỗi ca học trong ngày học thông qua việc đánh dấu vào cột hiện diện trong bảng điểm danh. </w:t>
      </w:r>
      <w:r>
        <w:rPr>
          <w:b/>
          <w:bCs/>
          <w:color w:val="000000"/>
          <w:sz w:val="26"/>
          <w:szCs w:val="26"/>
        </w:rPr>
        <w:t>Ngày học bao gồm: Ngày học.</w:t>
      </w:r>
      <w:r>
        <w:rPr>
          <w:color w:val="000000"/>
          <w:sz w:val="26"/>
          <w:szCs w:val="26"/>
        </w:rPr>
        <w:t xml:space="preserve"> Một học viên học một ngày có thể được điểm danh trong nhiều nhóm học. Một học viên trong một nhóm học có thể được điểm danh ở nhiều ngày học. Một nhóm học được tổ chức trong một ngày học có thể điểm danh được nhiều học viên.</w:t>
      </w:r>
    </w:p>
    <w:p w14:paraId="4D3150AF" w14:textId="77777777" w:rsidR="003A1C8D" w:rsidRDefault="003A1C8D" w:rsidP="003A1C8D">
      <w:pPr>
        <w:pStyle w:val="NormalWeb"/>
        <w:spacing w:before="240" w:beforeAutospacing="0" w:after="240" w:afterAutospacing="0" w:line="360" w:lineRule="auto"/>
        <w:ind w:left="360" w:firstLine="360"/>
        <w:jc w:val="both"/>
      </w:pPr>
      <w:r>
        <w:rPr>
          <w:color w:val="000000"/>
          <w:sz w:val="26"/>
          <w:szCs w:val="26"/>
        </w:rPr>
        <w:t xml:space="preserve">Học viên có nhu cầu đăng ký lớp học có thể đến trực tiếp trung tâm để ghi danh. </w:t>
      </w:r>
      <w:r>
        <w:rPr>
          <w:b/>
          <w:bCs/>
          <w:color w:val="000000"/>
          <w:sz w:val="26"/>
          <w:szCs w:val="26"/>
        </w:rPr>
        <w:t xml:space="preserve">Khi đăng ký, học viên cần chuẩn bị những thông tin để cung cấp cho trung tâm : Mã học viên, tên học viên, ngày sinh, giới tính, địa chỉ, số điện thoại, CCCD. </w:t>
      </w:r>
      <w:r>
        <w:rPr>
          <w:color w:val="000000"/>
          <w:sz w:val="26"/>
          <w:szCs w:val="26"/>
        </w:rPr>
        <w:t>Sau khi hoàn tất các thủ tục đăng ký, trung tâm sẽ cung cấp cho học viên duy nhất một tài khoản để truy cập vào ứng dụng của trung tâm.</w:t>
      </w:r>
    </w:p>
    <w:p w14:paraId="77F132D8" w14:textId="3DD64F58" w:rsidR="003A1C8D" w:rsidRDefault="003A1C8D" w:rsidP="003A1C8D">
      <w:pPr>
        <w:pStyle w:val="NormalWeb"/>
        <w:spacing w:before="240" w:beforeAutospacing="0" w:after="240" w:afterAutospacing="0" w:line="360" w:lineRule="auto"/>
        <w:ind w:left="360" w:firstLine="360"/>
        <w:jc w:val="both"/>
      </w:pPr>
      <w:r>
        <w:rPr>
          <w:color w:val="000000"/>
          <w:sz w:val="26"/>
          <w:szCs w:val="26"/>
        </w:rPr>
        <w:t xml:space="preserve">Một học viên có thể tham gia ít nhất một nhóm học, mỗi nhóm học thuộc một lớp khác nhau. </w:t>
      </w:r>
      <w:r>
        <w:rPr>
          <w:b/>
          <w:bCs/>
          <w:color w:val="000000"/>
          <w:sz w:val="26"/>
          <w:szCs w:val="26"/>
        </w:rPr>
        <w:t>Sau khi đăng ký thành công, học viên sẽ được thêm vào danh sách nhóm học. Danh sách nhóm sẽ lưu trữ các thông tin như: Mã Nhóm Học, Mã học Viên, Điểm giữa khóa, điểm cuối khóa, trạng thái thanh toán và trạng thái cấp chứng chỉ sau khi đạt yêu cầu đầu ra của khóa học.</w:t>
      </w:r>
    </w:p>
    <w:p w14:paraId="7B389089" w14:textId="77777777" w:rsidR="003A1C8D" w:rsidRDefault="003A1C8D" w:rsidP="003A1C8D">
      <w:pPr>
        <w:pStyle w:val="NormalWeb"/>
        <w:spacing w:before="240" w:beforeAutospacing="0" w:after="240" w:afterAutospacing="0" w:line="360" w:lineRule="auto"/>
        <w:ind w:left="360" w:firstLine="360"/>
        <w:jc w:val="both"/>
      </w:pPr>
      <w:r>
        <w:rPr>
          <w:color w:val="000000"/>
          <w:sz w:val="26"/>
          <w:szCs w:val="26"/>
        </w:rPr>
        <w:lastRenderedPageBreak/>
        <w:t>Trạng thái thanh toán sẽ được đánh dấu xác nhận khi học viên thanh toán đủ 100% học phí trong thời gian quy định của trung tâm.</w:t>
      </w:r>
    </w:p>
    <w:p w14:paraId="440DD294" w14:textId="77777777" w:rsidR="003A1C8D" w:rsidRDefault="003A1C8D" w:rsidP="003A1C8D">
      <w:pPr>
        <w:pStyle w:val="NormalWeb"/>
        <w:spacing w:before="240" w:beforeAutospacing="0" w:after="240" w:afterAutospacing="0" w:line="360" w:lineRule="auto"/>
        <w:ind w:left="360" w:firstLine="360"/>
        <w:jc w:val="both"/>
      </w:pPr>
      <w:r>
        <w:rPr>
          <w:color w:val="000000"/>
          <w:sz w:val="26"/>
          <w:szCs w:val="26"/>
        </w:rPr>
        <w:t>Sau khi hoàn thành khóa học, học viên sẽ được cấp chứng chỉ dựa trên điểm giữa khóa và cuối khóa nếu cả hai điểm này đều từ điểm đầu ra (target) của khóa trở lên.</w:t>
      </w:r>
    </w:p>
    <w:p w14:paraId="151E0925" w14:textId="266FCA9F" w:rsidR="003A1C8D" w:rsidRDefault="003A1C8D" w:rsidP="003A1C8D">
      <w:pPr>
        <w:pStyle w:val="NormalWeb"/>
        <w:spacing w:before="240" w:beforeAutospacing="0" w:after="240" w:afterAutospacing="0" w:line="360" w:lineRule="auto"/>
        <w:ind w:left="360" w:firstLine="360"/>
        <w:jc w:val="both"/>
        <w:rPr>
          <w:color w:val="000000"/>
          <w:sz w:val="26"/>
          <w:szCs w:val="26"/>
        </w:rPr>
      </w:pPr>
      <w:r>
        <w:rPr>
          <w:color w:val="000000"/>
          <w:sz w:val="26"/>
          <w:szCs w:val="26"/>
        </w:rPr>
        <w:t xml:space="preserve">Giáo viên có thể tạo nhiều thông báo để gửi đến các nhóm mà mình đang dạy. Một thông báo chỉ được tạo bởi một giáo viên. </w:t>
      </w:r>
      <w:r>
        <w:rPr>
          <w:b/>
          <w:bCs/>
          <w:color w:val="000000"/>
          <w:sz w:val="26"/>
          <w:szCs w:val="26"/>
        </w:rPr>
        <w:t>Thông báo sẽ bao gồm: Mã thông báo, tiêu đề, nội dung, ngày gửi và giờ gửi.</w:t>
      </w:r>
      <w:r>
        <w:rPr>
          <w:color w:val="000000"/>
          <w:sz w:val="26"/>
          <w:szCs w:val="26"/>
        </w:rPr>
        <w:t xml:space="preserve"> Một thông báo có thể được truyền tin tới ít nhất một nhóm. Một nhóm học có thể nhận được nhiều thông báo.</w:t>
      </w:r>
    </w:p>
    <w:p w14:paraId="13B2E12A" w14:textId="3D29A2C2" w:rsidR="003A1C8D" w:rsidRPr="00DF40FE" w:rsidRDefault="003A1C8D" w:rsidP="003A1C8D">
      <w:pPr>
        <w:keepNext/>
        <w:keepLines/>
        <w:spacing w:after="120" w:line="360" w:lineRule="auto"/>
        <w:outlineLvl w:val="1"/>
        <w:rPr>
          <w:rFonts w:ascii="Times New Roman" w:eastAsia="Arial" w:hAnsi="Times New Roman" w:cs="Arial"/>
          <w:b/>
          <w:kern w:val="0"/>
          <w:sz w:val="26"/>
          <w:szCs w:val="26"/>
          <w:lang w:val="en"/>
          <w14:ligatures w14:val="none"/>
        </w:rPr>
      </w:pPr>
      <w:bookmarkStart w:id="5" w:name="_Toc12416"/>
      <w:bookmarkStart w:id="6" w:name="_Toc1125"/>
      <w:bookmarkStart w:id="7" w:name="_Toc30647"/>
      <w:bookmarkStart w:id="8" w:name="_Toc18959"/>
      <w:r>
        <w:rPr>
          <w:rFonts w:ascii="Times New Roman" w:eastAsia="Arial" w:hAnsi="Times New Roman" w:cs="Arial"/>
          <w:b/>
          <w:kern w:val="0"/>
          <w:sz w:val="26"/>
          <w:szCs w:val="26"/>
          <w:lang w:val="en"/>
          <w14:ligatures w14:val="none"/>
        </w:rPr>
        <w:t>1.</w:t>
      </w:r>
      <w:r w:rsidRPr="00DF40FE">
        <w:rPr>
          <w:rFonts w:ascii="Times New Roman" w:eastAsia="Arial" w:hAnsi="Times New Roman" w:cs="Arial"/>
          <w:b/>
          <w:kern w:val="0"/>
          <w:sz w:val="26"/>
          <w:szCs w:val="26"/>
          <w:lang w:val="en"/>
          <w14:ligatures w14:val="none"/>
        </w:rPr>
        <w:t>2 Nghiệp vụ bài toán</w:t>
      </w:r>
      <w:bookmarkEnd w:id="5"/>
      <w:bookmarkEnd w:id="6"/>
      <w:bookmarkEnd w:id="7"/>
      <w:bookmarkEnd w:id="8"/>
    </w:p>
    <w:p w14:paraId="5074B8E3" w14:textId="77777777" w:rsidR="003A1C8D" w:rsidRPr="00DF40FE" w:rsidRDefault="003A1C8D" w:rsidP="003A1C8D">
      <w:pPr>
        <w:keepNext/>
        <w:keepLines/>
        <w:spacing w:after="80" w:line="360" w:lineRule="auto"/>
        <w:ind w:firstLine="720"/>
        <w:outlineLvl w:val="2"/>
        <w:rPr>
          <w:rFonts w:ascii="Times New Roman" w:eastAsia="Arial" w:hAnsi="Times New Roman" w:cs="Arial"/>
          <w:b/>
          <w:i/>
          <w:color w:val="000000"/>
          <w:kern w:val="0"/>
          <w:sz w:val="26"/>
          <w:szCs w:val="26"/>
          <w:lang w:val="en"/>
          <w14:ligatures w14:val="none"/>
        </w:rPr>
      </w:pPr>
      <w:bookmarkStart w:id="9" w:name="_Toc11608"/>
      <w:bookmarkStart w:id="10" w:name="_Toc14522"/>
      <w:bookmarkStart w:id="11" w:name="_Toc19822"/>
      <w:bookmarkStart w:id="12" w:name="_Toc30922"/>
      <w:r w:rsidRPr="00DF40FE">
        <w:rPr>
          <w:rFonts w:ascii="Times New Roman" w:eastAsia="Arial" w:hAnsi="Times New Roman" w:cs="Arial"/>
          <w:b/>
          <w:i/>
          <w:color w:val="000000"/>
          <w:kern w:val="0"/>
          <w:sz w:val="26"/>
          <w:szCs w:val="26"/>
          <w:lang w:val="en"/>
          <w14:ligatures w14:val="none"/>
        </w:rPr>
        <w:t>1.2.1. Quy trình đăng ký tài khoản</w:t>
      </w:r>
      <w:bookmarkEnd w:id="9"/>
      <w:bookmarkEnd w:id="10"/>
      <w:bookmarkEnd w:id="11"/>
      <w:bookmarkEnd w:id="12"/>
    </w:p>
    <w:p w14:paraId="28E5B1E3" w14:textId="77777777" w:rsidR="003A1C8D" w:rsidRPr="00DF40FE" w:rsidRDefault="003A1C8D" w:rsidP="003A1C8D">
      <w:pPr>
        <w:spacing w:line="360" w:lineRule="auto"/>
        <w:ind w:firstLine="720"/>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Học viên khi muốn đăng ký lớp học có thể đến trực tiếp trung tâm để ghi danh. Khi đăng ký, học viên cần cung cấp thông tin cá nhân (Tên học viên, giới tính, ngày sinh, địa chỉ, số điện thoại, CCCD).</w:t>
      </w:r>
      <w:r w:rsidRPr="00DF40FE">
        <w:rPr>
          <w:rFonts w:ascii="Times New Roman" w:eastAsia="Times New Roman" w:hAnsi="Times New Roman" w:cs="Times New Roman"/>
          <w:b/>
          <w:kern w:val="0"/>
          <w:sz w:val="26"/>
          <w:szCs w:val="26"/>
          <w:lang w:val="en"/>
          <w14:ligatures w14:val="none"/>
        </w:rPr>
        <w:t xml:space="preserve"> </w:t>
      </w:r>
      <w:r w:rsidRPr="00DF40FE">
        <w:rPr>
          <w:rFonts w:ascii="Times New Roman" w:eastAsia="Times New Roman" w:hAnsi="Times New Roman" w:cs="Times New Roman"/>
          <w:kern w:val="0"/>
          <w:sz w:val="26"/>
          <w:szCs w:val="26"/>
          <w:lang w:val="en"/>
          <w14:ligatures w14:val="none"/>
        </w:rPr>
        <w:t>Sau khi hoàn tất các thủ tục đăng ký, trung tâm sẽ cung cấp cho học viên tài khoản để truy cập vào ứng dụng của trung tâm.</w:t>
      </w:r>
    </w:p>
    <w:p w14:paraId="0EE607A4" w14:textId="77777777" w:rsidR="003A1C8D" w:rsidRPr="00DF40FE" w:rsidRDefault="003A1C8D" w:rsidP="003A1C8D">
      <w:pPr>
        <w:spacing w:line="360" w:lineRule="auto"/>
        <w:ind w:firstLine="720"/>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Đối với giáo viên, quản trị viên sẽ ghi nhận thông tin của giáo viên (Họ tên, Tên đăng nhập, Ngày sinh, Địa chỉ, Điện thoại, Email) và cấp cho mỗi người một tài khoản để đăng nhập vào hệ thống của trung tâm.</w:t>
      </w:r>
    </w:p>
    <w:p w14:paraId="29BFDE92" w14:textId="77777777" w:rsidR="003A1C8D" w:rsidRPr="00DF40FE" w:rsidRDefault="003A1C8D" w:rsidP="003A1C8D">
      <w:pPr>
        <w:keepNext/>
        <w:keepLines/>
        <w:spacing w:after="80" w:line="360" w:lineRule="auto"/>
        <w:ind w:firstLine="720"/>
        <w:outlineLvl w:val="2"/>
        <w:rPr>
          <w:rFonts w:ascii="Times New Roman" w:eastAsia="Arial" w:hAnsi="Times New Roman" w:cs="Arial"/>
          <w:b/>
          <w:i/>
          <w:color w:val="000000"/>
          <w:kern w:val="0"/>
          <w:sz w:val="26"/>
          <w:szCs w:val="26"/>
          <w:lang w:val="en"/>
          <w14:ligatures w14:val="none"/>
        </w:rPr>
      </w:pPr>
      <w:bookmarkStart w:id="13" w:name="_Toc2838"/>
      <w:bookmarkStart w:id="14" w:name="_Toc12010"/>
      <w:bookmarkStart w:id="15" w:name="_Toc7100"/>
      <w:bookmarkStart w:id="16" w:name="_Toc23303"/>
      <w:r w:rsidRPr="00DF40FE">
        <w:rPr>
          <w:rFonts w:ascii="Times New Roman" w:eastAsia="Arial" w:hAnsi="Times New Roman" w:cs="Arial"/>
          <w:b/>
          <w:i/>
          <w:color w:val="000000"/>
          <w:kern w:val="0"/>
          <w:sz w:val="26"/>
          <w:szCs w:val="26"/>
          <w:lang w:val="en"/>
          <w14:ligatures w14:val="none"/>
        </w:rPr>
        <w:t>1.2.2. Quy trình đăng ký nhóm học</w:t>
      </w:r>
      <w:bookmarkEnd w:id="13"/>
      <w:bookmarkEnd w:id="14"/>
      <w:bookmarkEnd w:id="15"/>
      <w:bookmarkEnd w:id="16"/>
    </w:p>
    <w:p w14:paraId="40CA3F29" w14:textId="77777777" w:rsidR="003A1C8D" w:rsidRPr="00DF40FE" w:rsidRDefault="003A1C8D" w:rsidP="003A1C8D">
      <w:pPr>
        <w:spacing w:line="360" w:lineRule="auto"/>
        <w:ind w:firstLine="720"/>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 xml:space="preserve">Học viên lựa chọn nhóm học dựa trên khóa học và lớp học. Điều kiện để có thể đăng ký nhóm học là nhóm phải đang mở và chưa đạt sĩ số tối đa. Học viên khi đã đăng ký nhóm của một lớp học và chưa hoàn thành việc học thì sẽ không thể đăng ký thêm một nhóm khác ở cùng khóa đó. Bên cạnh đó, học viên cũng không thể đăng ký song song các nhóm có cùng giờ học với nhau. </w:t>
      </w:r>
    </w:p>
    <w:p w14:paraId="29E5E39C" w14:textId="77777777" w:rsidR="003A1C8D" w:rsidRPr="00DF40FE" w:rsidRDefault="003A1C8D" w:rsidP="003A1C8D">
      <w:pPr>
        <w:spacing w:line="360" w:lineRule="auto"/>
        <w:ind w:firstLine="720"/>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 xml:space="preserve">Khi thanh toán học phí, học viên có thể lựa chọn thanh toán ngay toàn bộ học phí hoặc đặt cọc 20% tổng học phí. Đối với những học viên đã thanh toán 20% học phí thì </w:t>
      </w:r>
      <w:r w:rsidRPr="00DF40FE">
        <w:rPr>
          <w:rFonts w:ascii="Times New Roman" w:eastAsia="Times New Roman" w:hAnsi="Times New Roman" w:cs="Times New Roman"/>
          <w:kern w:val="0"/>
          <w:sz w:val="26"/>
          <w:szCs w:val="26"/>
          <w:lang w:val="en"/>
          <w14:ligatures w14:val="none"/>
        </w:rPr>
        <w:lastRenderedPageBreak/>
        <w:t xml:space="preserve">trung tâm sẽ không xác nhận trạng thái đóng học phí của học viên là đã hoàn thành. Học viên cần phải thanh toán số học phí còn lại trong một lần giao dịch trước 7 ngày tính theo ngày khai giảng nhóm học. 3 ngày trước khi hết hạn đóng học phí, trung tâm sẽ gửi thông báo nhắc nhở cho học viên. </w:t>
      </w:r>
    </w:p>
    <w:p w14:paraId="735997BC" w14:textId="77777777" w:rsidR="003A1C8D" w:rsidRPr="00DF40FE" w:rsidRDefault="003A1C8D" w:rsidP="003A1C8D">
      <w:pPr>
        <w:spacing w:line="360" w:lineRule="auto"/>
        <w:ind w:firstLine="720"/>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Học viên sẽ được xác nhận đã hoàn tất thanh toán khi đóng đủ 100% học phí</w:t>
      </w:r>
    </w:p>
    <w:p w14:paraId="4F1EECC0" w14:textId="77777777" w:rsidR="003A1C8D" w:rsidRPr="00DF40FE" w:rsidRDefault="003A1C8D" w:rsidP="003A1C8D">
      <w:pPr>
        <w:spacing w:line="360" w:lineRule="auto"/>
        <w:ind w:firstLine="720"/>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Trong 1 tuần trước khai giảng, nếu nhóm còn trống và học viên muốn đăng ký vào, học viên bắt buộc phải thanh toán hết 100% học phí trong một lần. Học viên khi đăng kí trong khoảng thời gian này sẽ không được hủy nhóm.</w:t>
      </w:r>
    </w:p>
    <w:p w14:paraId="706D597D" w14:textId="77777777" w:rsidR="003A1C8D" w:rsidRPr="00DF40FE" w:rsidRDefault="003A1C8D" w:rsidP="003A1C8D">
      <w:pPr>
        <w:spacing w:line="360" w:lineRule="auto"/>
        <w:ind w:firstLine="720"/>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Trước hạn hoàn tất học phí, học viên có quyền hủy nhóm học và được hoàn toàn bộ tiền học phí đã đóng. Bên cạnh đó, học viên cũng có thể chuyển sang nhóm khác trong cùng một lớp, nếu nhóm đó còn trống, mà không cần phải đăng ký lại.</w:t>
      </w:r>
    </w:p>
    <w:p w14:paraId="2E0F0526" w14:textId="77777777" w:rsidR="003A1C8D" w:rsidRPr="00DF40FE" w:rsidRDefault="003A1C8D" w:rsidP="003A1C8D">
      <w:pPr>
        <w:spacing w:line="360" w:lineRule="auto"/>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ab/>
        <w:t xml:space="preserve">Giả dụ: </w:t>
      </w:r>
    </w:p>
    <w:p w14:paraId="11455CA6" w14:textId="77777777" w:rsidR="003A1C8D" w:rsidRPr="00DF40FE" w:rsidRDefault="003A1C8D" w:rsidP="003A1C8D">
      <w:pPr>
        <w:spacing w:line="360" w:lineRule="auto"/>
        <w:ind w:left="720" w:firstLine="720"/>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Một học viên đăng ký vào nhóm C1 của lớp “Lập trình C++ cơ bản”. Nhóm học sẽ được khai giảng vào ngày 05/09/2023. Khi đăng ký, học viên đã chọn đặt cọc 20% học phí. Hạn để học viên trên hoàn tất 100% học phí là ngày 29/08/2023 (7 ngày trước ngày khai giảng). Nếu sau ngày 29/08/2023 mà học viên chưa hoàn tất 100% học phí thì sẽ mất 20% tiền cọc và bị xóa khỏi danh sách nhóm.</w:t>
      </w:r>
    </w:p>
    <w:p w14:paraId="2CFFF79D" w14:textId="77777777" w:rsidR="003A1C8D" w:rsidRPr="00DF40FE" w:rsidRDefault="003A1C8D" w:rsidP="003A1C8D">
      <w:pPr>
        <w:spacing w:line="360" w:lineRule="auto"/>
        <w:ind w:left="720" w:firstLine="720"/>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Nếu học viên hủy nhóm học trước ngày 29/08/2023 thì sẽ được hoàn toàn bộ tiền cọc.</w:t>
      </w:r>
    </w:p>
    <w:p w14:paraId="72CB1B6C" w14:textId="77777777" w:rsidR="003A1C8D" w:rsidRPr="00DF40FE" w:rsidRDefault="003A1C8D" w:rsidP="003A1C8D">
      <w:pPr>
        <w:spacing w:line="360" w:lineRule="auto"/>
        <w:ind w:left="720" w:firstLine="720"/>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 xml:space="preserve">Trong khoảng thời gian từ ngày 30/08/2023 đến ngày 04/09/2023, nếu nhóm còn chưa đạt số lượng học viên tối đa, và học viên muốn đăng ký vào nhóm thì bắt buộc đóng toàn bộ học phí ngay khi đăng ký và không được hủy nhóm. </w:t>
      </w:r>
    </w:p>
    <w:p w14:paraId="74E7F2D2" w14:textId="77777777" w:rsidR="003A1C8D" w:rsidRPr="00DF40FE" w:rsidRDefault="003A1C8D" w:rsidP="003A1C8D">
      <w:pPr>
        <w:keepNext/>
        <w:keepLines/>
        <w:spacing w:after="80" w:line="360" w:lineRule="auto"/>
        <w:ind w:firstLine="720"/>
        <w:outlineLvl w:val="2"/>
        <w:rPr>
          <w:rFonts w:ascii="Times New Roman" w:eastAsia="Arial" w:hAnsi="Times New Roman" w:cs="Arial"/>
          <w:b/>
          <w:i/>
          <w:color w:val="000000"/>
          <w:kern w:val="0"/>
          <w:sz w:val="26"/>
          <w:szCs w:val="26"/>
          <w:lang w:val="en"/>
          <w14:ligatures w14:val="none"/>
        </w:rPr>
      </w:pPr>
      <w:bookmarkStart w:id="17" w:name="_Toc2950"/>
      <w:bookmarkStart w:id="18" w:name="_Toc25628"/>
      <w:bookmarkStart w:id="19" w:name="_Toc7354"/>
      <w:bookmarkStart w:id="20" w:name="_Toc9783"/>
      <w:r w:rsidRPr="00DF40FE">
        <w:rPr>
          <w:rFonts w:ascii="Times New Roman" w:eastAsia="Arial" w:hAnsi="Times New Roman" w:cs="Arial"/>
          <w:b/>
          <w:i/>
          <w:color w:val="000000"/>
          <w:kern w:val="0"/>
          <w:sz w:val="26"/>
          <w:szCs w:val="26"/>
          <w:lang w:val="en"/>
          <w14:ligatures w14:val="none"/>
        </w:rPr>
        <w:t>1.2.3. Quy trình tạo và xếp nhóm học</w:t>
      </w:r>
      <w:bookmarkEnd w:id="17"/>
      <w:bookmarkEnd w:id="18"/>
      <w:bookmarkEnd w:id="19"/>
      <w:bookmarkEnd w:id="20"/>
    </w:p>
    <w:p w14:paraId="015B5469" w14:textId="77777777" w:rsidR="003A1C8D" w:rsidRPr="00DF40FE" w:rsidRDefault="003A1C8D" w:rsidP="003A1C8D">
      <w:pPr>
        <w:spacing w:line="360" w:lineRule="auto"/>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ab/>
        <w:t xml:space="preserve">Quản trị viên sẽ chịu trách nhiệm về việc tạo và xếp các nhóm học của trung tâm. Để tạo được một nhóm học mới, đầu tiên, quản trị viên phải xác định được lớp học cần được mở nhóm. Sau đó, quản trị viên sẽ dựa vào thời khóa biểu hiện tại của trung tâm để </w:t>
      </w:r>
      <w:r w:rsidRPr="00DF40FE">
        <w:rPr>
          <w:rFonts w:ascii="Times New Roman" w:eastAsia="Times New Roman" w:hAnsi="Times New Roman" w:cs="Times New Roman"/>
          <w:kern w:val="0"/>
          <w:sz w:val="26"/>
          <w:szCs w:val="26"/>
          <w:lang w:val="en"/>
          <w14:ligatures w14:val="none"/>
        </w:rPr>
        <w:lastRenderedPageBreak/>
        <w:t xml:space="preserve">xếp lịch, bao gồm việc xác định số lượng buổi học trên tuần, các ngày học trong tuần, ca học, ngày bắt đầu và số lượng học viên tối thiểu.  </w:t>
      </w:r>
    </w:p>
    <w:p w14:paraId="27C1E5D6" w14:textId="77777777" w:rsidR="003A1C8D" w:rsidRPr="00DF40FE" w:rsidRDefault="003A1C8D" w:rsidP="003A1C8D">
      <w:pPr>
        <w:spacing w:line="360" w:lineRule="auto"/>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ab/>
        <w:t>Sau khi xác định được những thông tin cơ bản của nhóm học, quản trị viên sẽ tiến hành nhập dữ liệu vào hệ thống. Dựa vào tổng số buổi học của lớp, ngày bắt đầu và số buổi học trên tuần, hệ thống sẽ đưa ra ngày kết thúc dự kiến của nhóm học. Ngoài ra, hệ thống sẽ liệt kê danh sách giáo viên và danh sách phòng học tương thích với lịch học của nhóm. Một giáo viên không thể dạy nhiều nhóm học trong cùng một ca học. Một phòng học chỉ được sử dụng cho một nhóm học trong một ca học. Quản trị viên sẽ liên hệ với các giáo viên để xác nhận việc nhận nhóm. Sau khi chọn được giáo viên và phòng học phù hợp, hệ thống sẽ cập nhật số lượng học viên tối đa tương ứng với sức chứa của phòng học. Trước khi tạo nhóm học mới, hệ thống sẽ tiến hành rà soát lại tất cả các thông tin để tránh trường hợp thiếu hoặc sai lệch. Sau khi tạo thành công, nhóm học sẽ được đưa lên ứng dụng để học viên có thể tham khảo.</w:t>
      </w:r>
    </w:p>
    <w:p w14:paraId="549B043B" w14:textId="77777777" w:rsidR="003A1C8D" w:rsidRPr="00DF40FE" w:rsidRDefault="003A1C8D" w:rsidP="003A1C8D">
      <w:pPr>
        <w:spacing w:line="360" w:lineRule="auto"/>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ab/>
        <w:t>Trong trường hợp đến ngày khai giảng nhóm học mà số lượng học viên đăng ký vào nhóm ít hơn số lượng tối thiểu, trung tâm sẽ gia hạn thêm thời gian đăng ký nhóm học.</w:t>
      </w:r>
    </w:p>
    <w:p w14:paraId="59FE2755" w14:textId="77777777" w:rsidR="003A1C8D" w:rsidRPr="00DF40FE" w:rsidRDefault="003A1C8D" w:rsidP="003A1C8D">
      <w:pPr>
        <w:keepNext/>
        <w:keepLines/>
        <w:spacing w:after="80" w:line="360" w:lineRule="auto"/>
        <w:ind w:firstLine="720"/>
        <w:outlineLvl w:val="2"/>
        <w:rPr>
          <w:rFonts w:ascii="Times New Roman" w:eastAsia="Arial" w:hAnsi="Times New Roman" w:cs="Arial"/>
          <w:b/>
          <w:i/>
          <w:color w:val="000000"/>
          <w:kern w:val="0"/>
          <w:sz w:val="26"/>
          <w:szCs w:val="26"/>
          <w:lang w:val="en"/>
          <w14:ligatures w14:val="none"/>
        </w:rPr>
      </w:pPr>
      <w:bookmarkStart w:id="21" w:name="_Toc29425"/>
      <w:bookmarkStart w:id="22" w:name="_Toc26424"/>
      <w:bookmarkStart w:id="23" w:name="_Toc12325"/>
      <w:bookmarkStart w:id="24" w:name="_Toc30561"/>
      <w:r w:rsidRPr="00DF40FE">
        <w:rPr>
          <w:rFonts w:ascii="Times New Roman" w:eastAsia="Arial" w:hAnsi="Times New Roman" w:cs="Arial"/>
          <w:b/>
          <w:i/>
          <w:color w:val="000000"/>
          <w:kern w:val="0"/>
          <w:sz w:val="26"/>
          <w:szCs w:val="26"/>
          <w:lang w:val="en"/>
          <w14:ligatures w14:val="none"/>
        </w:rPr>
        <w:t>1.2.4. Một số thông tin cơ bản về trung tâm:</w:t>
      </w:r>
      <w:bookmarkEnd w:id="21"/>
      <w:bookmarkEnd w:id="22"/>
      <w:bookmarkEnd w:id="23"/>
      <w:bookmarkEnd w:id="24"/>
    </w:p>
    <w:p w14:paraId="0637CC96" w14:textId="77777777" w:rsidR="003A1C8D" w:rsidRPr="00DF40FE" w:rsidRDefault="003A1C8D" w:rsidP="003A1C8D">
      <w:pPr>
        <w:keepNext/>
        <w:keepLines/>
        <w:spacing w:after="80" w:line="360" w:lineRule="auto"/>
        <w:ind w:firstLine="720"/>
        <w:outlineLvl w:val="3"/>
        <w:rPr>
          <w:rFonts w:ascii="Times New Roman" w:eastAsia="Arial" w:hAnsi="Times New Roman" w:cs="Arial"/>
          <w:b/>
          <w:i/>
          <w:color w:val="000000"/>
          <w:kern w:val="0"/>
          <w:sz w:val="26"/>
          <w:szCs w:val="26"/>
          <w:lang w:val="en"/>
          <w14:ligatures w14:val="none"/>
        </w:rPr>
      </w:pPr>
      <w:r w:rsidRPr="00DF40FE">
        <w:rPr>
          <w:rFonts w:ascii="Times New Roman" w:eastAsia="Arial" w:hAnsi="Times New Roman" w:cs="Arial"/>
          <w:b/>
          <w:i/>
          <w:color w:val="000000"/>
          <w:kern w:val="0"/>
          <w:sz w:val="26"/>
          <w:szCs w:val="26"/>
          <w:lang w:val="en"/>
          <w14:ligatures w14:val="none"/>
        </w:rPr>
        <w:tab/>
      </w:r>
      <w:bookmarkStart w:id="25" w:name="_Toc526"/>
      <w:bookmarkStart w:id="26" w:name="_Toc6691"/>
      <w:bookmarkStart w:id="27" w:name="_Toc4707"/>
      <w:r w:rsidRPr="00DF40FE">
        <w:rPr>
          <w:rFonts w:ascii="Times New Roman" w:eastAsia="Arial" w:hAnsi="Times New Roman" w:cs="Arial"/>
          <w:b/>
          <w:i/>
          <w:color w:val="000000"/>
          <w:kern w:val="0"/>
          <w:sz w:val="26"/>
          <w:szCs w:val="26"/>
          <w:lang w:val="en"/>
          <w14:ligatures w14:val="none"/>
        </w:rPr>
        <w:t>1.2.4.1. Thông tin về các khóa học và lớp học:</w:t>
      </w:r>
      <w:bookmarkEnd w:id="25"/>
      <w:bookmarkEnd w:id="26"/>
      <w:bookmarkEnd w:id="27"/>
    </w:p>
    <w:p w14:paraId="25B04EC4" w14:textId="77777777" w:rsidR="003A1C8D" w:rsidRPr="00DF40FE" w:rsidRDefault="003A1C8D" w:rsidP="003A1C8D">
      <w:pPr>
        <w:spacing w:line="360" w:lineRule="auto"/>
        <w:ind w:firstLine="720"/>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Thông tin về các khóa học sẽ được hiển thị trên ứng dụng. Hiện tại trung tâm có các khóa học và lớp học sau:</w:t>
      </w:r>
    </w:p>
    <w:p w14:paraId="77CA787C" w14:textId="77777777" w:rsidR="003A1C8D" w:rsidRPr="009E6F2E" w:rsidRDefault="003A1C8D" w:rsidP="003A1C8D">
      <w:pPr>
        <w:pStyle w:val="ListParagraph"/>
        <w:numPr>
          <w:ilvl w:val="0"/>
          <w:numId w:val="92"/>
        </w:numPr>
        <w:spacing w:after="0" w:line="360" w:lineRule="auto"/>
        <w:jc w:val="both"/>
        <w:rPr>
          <w:rFonts w:ascii="Arial" w:eastAsia="Arial" w:hAnsi="Arial" w:cs="Arial"/>
          <w:szCs w:val="26"/>
          <w:lang w:val="en"/>
        </w:rPr>
      </w:pPr>
      <w:r w:rsidRPr="009E6F2E">
        <w:rPr>
          <w:rFonts w:eastAsia="Times New Roman" w:cs="Times New Roman"/>
          <w:szCs w:val="26"/>
          <w:lang w:val="en"/>
        </w:rPr>
        <w:t>Luyện thi IETLS: bao gồm 2 lớp học</w:t>
      </w:r>
    </w:p>
    <w:p w14:paraId="2D7D3199" w14:textId="77777777" w:rsidR="003A1C8D" w:rsidRPr="00DF40FE" w:rsidRDefault="003A1C8D" w:rsidP="003A1C8D">
      <w:pPr>
        <w:numPr>
          <w:ilvl w:val="0"/>
          <w:numId w:val="88"/>
        </w:numPr>
        <w:spacing w:after="0" w:line="360" w:lineRule="auto"/>
        <w:jc w:val="both"/>
        <w:rPr>
          <w:rFonts w:ascii="Times New Roman" w:eastAsia="Times New Roman" w:hAnsi="Times New Roman" w:cs="Times New Roman"/>
          <w:kern w:val="0"/>
          <w:sz w:val="26"/>
          <w:szCs w:val="26"/>
          <w:lang w:val="en"/>
          <w14:ligatures w14:val="none"/>
        </w:rPr>
      </w:pPr>
      <w:r>
        <w:rPr>
          <w:rFonts w:ascii="Times New Roman" w:eastAsia="Times New Roman" w:hAnsi="Times New Roman" w:cs="Times New Roman"/>
          <w:kern w:val="0"/>
          <w:sz w:val="26"/>
          <w:szCs w:val="26"/>
          <w:lang w:val="en"/>
          <w14:ligatures w14:val="none"/>
        </w:rPr>
        <w:t>IELTS</w:t>
      </w:r>
      <w:r w:rsidRPr="00DF40FE">
        <w:rPr>
          <w:rFonts w:ascii="Times New Roman" w:eastAsia="Times New Roman" w:hAnsi="Times New Roman" w:cs="Times New Roman"/>
          <w:kern w:val="0"/>
          <w:sz w:val="26"/>
          <w:szCs w:val="26"/>
          <w:lang w:val="en"/>
          <w14:ligatures w14:val="none"/>
        </w:rPr>
        <w:t xml:space="preserve"> </w:t>
      </w:r>
      <w:r>
        <w:rPr>
          <w:rFonts w:ascii="Times New Roman" w:eastAsia="Times New Roman" w:hAnsi="Times New Roman" w:cs="Times New Roman"/>
          <w:kern w:val="0"/>
          <w:sz w:val="26"/>
          <w:szCs w:val="26"/>
          <w:lang w:val="en"/>
          <w14:ligatures w14:val="none"/>
        </w:rPr>
        <w:t>Junior</w:t>
      </w:r>
      <w:r w:rsidRPr="00DF40FE">
        <w:rPr>
          <w:rFonts w:ascii="Times New Roman" w:eastAsia="Times New Roman" w:hAnsi="Times New Roman" w:cs="Times New Roman"/>
          <w:kern w:val="0"/>
          <w:sz w:val="26"/>
          <w:szCs w:val="26"/>
          <w:lang w:val="en"/>
          <w14:ligatures w14:val="none"/>
        </w:rPr>
        <w:t xml:space="preserve"> (</w:t>
      </w:r>
      <w:r>
        <w:rPr>
          <w:rFonts w:ascii="Times New Roman" w:eastAsia="Times New Roman" w:hAnsi="Times New Roman" w:cs="Times New Roman"/>
          <w:kern w:val="0"/>
          <w:sz w:val="26"/>
          <w:szCs w:val="26"/>
          <w:lang w:val="en"/>
          <w14:ligatures w14:val="none"/>
        </w:rPr>
        <w:t>Đầu vào 4.0- Đầu ra 6.0</w:t>
      </w:r>
      <w:r w:rsidRPr="00DF40FE">
        <w:rPr>
          <w:rFonts w:ascii="Times New Roman" w:eastAsia="Times New Roman" w:hAnsi="Times New Roman" w:cs="Times New Roman"/>
          <w:kern w:val="0"/>
          <w:sz w:val="26"/>
          <w:szCs w:val="26"/>
          <w:lang w:val="en"/>
          <w14:ligatures w14:val="none"/>
        </w:rPr>
        <w:t>)</w:t>
      </w:r>
    </w:p>
    <w:p w14:paraId="36E47A7F" w14:textId="77777777" w:rsidR="003A1C8D" w:rsidRPr="00DF40FE" w:rsidRDefault="003A1C8D" w:rsidP="003A1C8D">
      <w:pPr>
        <w:numPr>
          <w:ilvl w:val="1"/>
          <w:numId w:val="89"/>
        </w:numPr>
        <w:spacing w:after="0" w:line="360" w:lineRule="auto"/>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 xml:space="preserve">Số buổi học: </w:t>
      </w:r>
      <w:r>
        <w:rPr>
          <w:rFonts w:ascii="Times New Roman" w:eastAsia="Times New Roman" w:hAnsi="Times New Roman" w:cs="Times New Roman"/>
          <w:kern w:val="0"/>
          <w:sz w:val="26"/>
          <w:szCs w:val="26"/>
          <w:lang w:val="en"/>
          <w14:ligatures w14:val="none"/>
        </w:rPr>
        <w:t>9</w:t>
      </w:r>
      <w:r w:rsidRPr="00DF40FE">
        <w:rPr>
          <w:rFonts w:ascii="Times New Roman" w:eastAsia="Times New Roman" w:hAnsi="Times New Roman" w:cs="Times New Roman"/>
          <w:kern w:val="0"/>
          <w:sz w:val="26"/>
          <w:szCs w:val="26"/>
          <w:lang w:val="en"/>
          <w14:ligatures w14:val="none"/>
        </w:rPr>
        <w:t>0 buổi</w:t>
      </w:r>
    </w:p>
    <w:p w14:paraId="763C31A6" w14:textId="77777777" w:rsidR="003A1C8D" w:rsidRPr="00DF40FE" w:rsidRDefault="003A1C8D" w:rsidP="003A1C8D">
      <w:pPr>
        <w:numPr>
          <w:ilvl w:val="1"/>
          <w:numId w:val="89"/>
        </w:numPr>
        <w:spacing w:after="0" w:line="360" w:lineRule="auto"/>
        <w:jc w:val="both"/>
        <w:rPr>
          <w:rFonts w:ascii="Times New Roman" w:eastAsia="Times New Roman" w:hAnsi="Times New Roman" w:cs="Times New Roman"/>
          <w:kern w:val="0"/>
          <w:sz w:val="26"/>
          <w:szCs w:val="26"/>
          <w:lang w:val="en"/>
          <w14:ligatures w14:val="none"/>
        </w:rPr>
      </w:pPr>
      <w:r>
        <w:rPr>
          <w:rFonts w:ascii="Times New Roman" w:eastAsia="Times New Roman" w:hAnsi="Times New Roman" w:cs="Times New Roman"/>
          <w:kern w:val="0"/>
          <w:sz w:val="26"/>
          <w:szCs w:val="26"/>
          <w:lang w:val="en"/>
          <w14:ligatures w14:val="none"/>
        </w:rPr>
        <w:t>Mức học phí</w:t>
      </w:r>
      <w:r w:rsidRPr="00DF40FE">
        <w:rPr>
          <w:rFonts w:ascii="Times New Roman" w:eastAsia="Times New Roman" w:hAnsi="Times New Roman" w:cs="Times New Roman"/>
          <w:kern w:val="0"/>
          <w:sz w:val="26"/>
          <w:szCs w:val="26"/>
          <w:lang w:val="en"/>
          <w14:ligatures w14:val="none"/>
        </w:rPr>
        <w:t xml:space="preserve">: </w:t>
      </w:r>
      <w:r>
        <w:rPr>
          <w:rFonts w:ascii="Times New Roman" w:eastAsia="Times New Roman" w:hAnsi="Times New Roman" w:cs="Times New Roman"/>
          <w:kern w:val="0"/>
          <w:sz w:val="26"/>
          <w:szCs w:val="26"/>
          <w:lang w:val="en"/>
          <w14:ligatures w14:val="none"/>
        </w:rPr>
        <w:t>27</w:t>
      </w:r>
      <w:r w:rsidRPr="00DF40FE">
        <w:rPr>
          <w:rFonts w:ascii="Times New Roman" w:eastAsia="Times New Roman" w:hAnsi="Times New Roman" w:cs="Times New Roman"/>
          <w:kern w:val="0"/>
          <w:sz w:val="26"/>
          <w:szCs w:val="26"/>
          <w:lang w:val="en"/>
          <w14:ligatures w14:val="none"/>
        </w:rPr>
        <w:t>.000.000 VND</w:t>
      </w:r>
    </w:p>
    <w:p w14:paraId="7E49B37F" w14:textId="77777777" w:rsidR="003A1C8D" w:rsidRPr="00DF40FE" w:rsidRDefault="003A1C8D" w:rsidP="003A1C8D">
      <w:pPr>
        <w:numPr>
          <w:ilvl w:val="0"/>
          <w:numId w:val="90"/>
        </w:numPr>
        <w:spacing w:after="0" w:line="360" w:lineRule="auto"/>
        <w:jc w:val="both"/>
        <w:rPr>
          <w:rFonts w:ascii="Times New Roman" w:eastAsia="Times New Roman" w:hAnsi="Times New Roman" w:cs="Times New Roman"/>
          <w:kern w:val="0"/>
          <w:sz w:val="26"/>
          <w:szCs w:val="26"/>
          <w:lang w:val="en"/>
          <w14:ligatures w14:val="none"/>
        </w:rPr>
      </w:pPr>
      <w:r>
        <w:rPr>
          <w:rFonts w:ascii="Times New Roman" w:eastAsia="Times New Roman" w:hAnsi="Times New Roman" w:cs="Times New Roman"/>
          <w:kern w:val="0"/>
          <w:sz w:val="26"/>
          <w:szCs w:val="26"/>
          <w:lang w:val="en"/>
          <w14:ligatures w14:val="none"/>
        </w:rPr>
        <w:t>IELTS Senior</w:t>
      </w:r>
      <w:r w:rsidRPr="00DF40FE">
        <w:rPr>
          <w:rFonts w:ascii="Times New Roman" w:eastAsia="Times New Roman" w:hAnsi="Times New Roman" w:cs="Times New Roman"/>
          <w:kern w:val="0"/>
          <w:sz w:val="26"/>
          <w:szCs w:val="26"/>
          <w:lang w:val="en"/>
          <w14:ligatures w14:val="none"/>
        </w:rPr>
        <w:t xml:space="preserve"> (</w:t>
      </w:r>
      <w:r>
        <w:rPr>
          <w:rFonts w:ascii="Times New Roman" w:eastAsia="Times New Roman" w:hAnsi="Times New Roman" w:cs="Times New Roman"/>
          <w:kern w:val="0"/>
          <w:sz w:val="26"/>
          <w:szCs w:val="26"/>
          <w:lang w:val="en"/>
          <w14:ligatures w14:val="none"/>
        </w:rPr>
        <w:t>Đầu vào 6.0 – Đầu ra 6.0+</w:t>
      </w:r>
      <w:r w:rsidRPr="00DF40FE">
        <w:rPr>
          <w:rFonts w:ascii="Times New Roman" w:eastAsia="Times New Roman" w:hAnsi="Times New Roman" w:cs="Times New Roman"/>
          <w:kern w:val="0"/>
          <w:sz w:val="26"/>
          <w:szCs w:val="26"/>
          <w:lang w:val="en"/>
          <w14:ligatures w14:val="none"/>
        </w:rPr>
        <w:t>)</w:t>
      </w:r>
    </w:p>
    <w:p w14:paraId="6C781BA0" w14:textId="77777777" w:rsidR="003A1C8D" w:rsidRPr="00DF40FE" w:rsidRDefault="003A1C8D" w:rsidP="003A1C8D">
      <w:pPr>
        <w:numPr>
          <w:ilvl w:val="1"/>
          <w:numId w:val="82"/>
        </w:numPr>
        <w:spacing w:after="0" w:line="360" w:lineRule="auto"/>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 xml:space="preserve">Số buổi học: </w:t>
      </w:r>
      <w:r>
        <w:rPr>
          <w:rFonts w:ascii="Times New Roman" w:eastAsia="Times New Roman" w:hAnsi="Times New Roman" w:cs="Times New Roman"/>
          <w:kern w:val="0"/>
          <w:sz w:val="26"/>
          <w:szCs w:val="26"/>
          <w:lang w:val="en"/>
          <w14:ligatures w14:val="none"/>
        </w:rPr>
        <w:t>60</w:t>
      </w:r>
      <w:r w:rsidRPr="00DF40FE">
        <w:rPr>
          <w:rFonts w:ascii="Times New Roman" w:eastAsia="Times New Roman" w:hAnsi="Times New Roman" w:cs="Times New Roman"/>
          <w:kern w:val="0"/>
          <w:sz w:val="26"/>
          <w:szCs w:val="26"/>
          <w:lang w:val="en"/>
          <w14:ligatures w14:val="none"/>
        </w:rPr>
        <w:t xml:space="preserve"> buổi</w:t>
      </w:r>
    </w:p>
    <w:p w14:paraId="56C8B924" w14:textId="77777777" w:rsidR="003A1C8D" w:rsidRPr="00DF40FE" w:rsidRDefault="003A1C8D" w:rsidP="003A1C8D">
      <w:pPr>
        <w:numPr>
          <w:ilvl w:val="1"/>
          <w:numId w:val="82"/>
        </w:numPr>
        <w:spacing w:after="0" w:line="360" w:lineRule="auto"/>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 xml:space="preserve">Học phí: </w:t>
      </w:r>
      <w:r>
        <w:rPr>
          <w:rFonts w:ascii="Times New Roman" w:eastAsia="Times New Roman" w:hAnsi="Times New Roman" w:cs="Times New Roman"/>
          <w:kern w:val="0"/>
          <w:sz w:val="26"/>
          <w:szCs w:val="26"/>
          <w:lang w:val="en"/>
          <w14:ligatures w14:val="none"/>
        </w:rPr>
        <w:t>20</w:t>
      </w:r>
      <w:r w:rsidRPr="00DF40FE">
        <w:rPr>
          <w:rFonts w:ascii="Times New Roman" w:eastAsia="Times New Roman" w:hAnsi="Times New Roman" w:cs="Times New Roman"/>
          <w:kern w:val="0"/>
          <w:sz w:val="26"/>
          <w:szCs w:val="26"/>
          <w:lang w:val="en"/>
          <w14:ligatures w14:val="none"/>
        </w:rPr>
        <w:t>.</w:t>
      </w:r>
      <w:r>
        <w:rPr>
          <w:rFonts w:ascii="Times New Roman" w:eastAsia="Times New Roman" w:hAnsi="Times New Roman" w:cs="Times New Roman"/>
          <w:kern w:val="0"/>
          <w:sz w:val="26"/>
          <w:szCs w:val="26"/>
          <w:lang w:val="en"/>
          <w14:ligatures w14:val="none"/>
        </w:rPr>
        <w:t>0</w:t>
      </w:r>
      <w:r w:rsidRPr="00DF40FE">
        <w:rPr>
          <w:rFonts w:ascii="Times New Roman" w:eastAsia="Times New Roman" w:hAnsi="Times New Roman" w:cs="Times New Roman"/>
          <w:kern w:val="0"/>
          <w:sz w:val="26"/>
          <w:szCs w:val="26"/>
          <w:lang w:val="en"/>
          <w14:ligatures w14:val="none"/>
        </w:rPr>
        <w:t>00.000 VND</w:t>
      </w:r>
    </w:p>
    <w:p w14:paraId="6D738932" w14:textId="77777777" w:rsidR="003A1C8D" w:rsidRPr="00DF40FE" w:rsidRDefault="003A1C8D" w:rsidP="003A1C8D">
      <w:pPr>
        <w:numPr>
          <w:ilvl w:val="0"/>
          <w:numId w:val="91"/>
        </w:numPr>
        <w:spacing w:after="0" w:line="360" w:lineRule="auto"/>
        <w:jc w:val="both"/>
        <w:rPr>
          <w:rFonts w:ascii="Arial" w:eastAsia="Arial" w:hAnsi="Arial" w:cs="Arial"/>
          <w:kern w:val="0"/>
          <w:sz w:val="26"/>
          <w:szCs w:val="26"/>
          <w:lang w:val="en"/>
          <w14:ligatures w14:val="none"/>
        </w:rPr>
      </w:pPr>
      <w:r>
        <w:rPr>
          <w:rFonts w:ascii="Times New Roman" w:eastAsia="Times New Roman" w:hAnsi="Times New Roman" w:cs="Times New Roman"/>
          <w:kern w:val="0"/>
          <w:sz w:val="26"/>
          <w:szCs w:val="26"/>
          <w:lang w:val="en"/>
          <w14:ligatures w14:val="none"/>
        </w:rPr>
        <w:t>Luyện thi Toeic</w:t>
      </w:r>
      <w:r w:rsidRPr="00DF40FE">
        <w:rPr>
          <w:rFonts w:ascii="Times New Roman" w:eastAsia="Times New Roman" w:hAnsi="Times New Roman" w:cs="Times New Roman"/>
          <w:kern w:val="0"/>
          <w:sz w:val="26"/>
          <w:szCs w:val="26"/>
          <w:lang w:val="en"/>
          <w14:ligatures w14:val="none"/>
        </w:rPr>
        <w:t xml:space="preserve"> (CFN): 2 lớp học</w:t>
      </w:r>
    </w:p>
    <w:p w14:paraId="04632B52" w14:textId="77777777" w:rsidR="003A1C8D" w:rsidRPr="00DF40FE" w:rsidRDefault="003A1C8D" w:rsidP="003A1C8D">
      <w:pPr>
        <w:numPr>
          <w:ilvl w:val="0"/>
          <w:numId w:val="82"/>
        </w:numPr>
        <w:spacing w:after="0" w:line="360" w:lineRule="auto"/>
        <w:jc w:val="both"/>
        <w:rPr>
          <w:rFonts w:ascii="Times New Roman" w:eastAsia="Times New Roman" w:hAnsi="Times New Roman" w:cs="Times New Roman"/>
          <w:kern w:val="0"/>
          <w:sz w:val="26"/>
          <w:szCs w:val="26"/>
          <w:lang w:val="en"/>
          <w14:ligatures w14:val="none"/>
        </w:rPr>
      </w:pPr>
      <w:r>
        <w:rPr>
          <w:rFonts w:ascii="Times New Roman" w:eastAsia="Times New Roman" w:hAnsi="Times New Roman" w:cs="Times New Roman"/>
          <w:kern w:val="0"/>
          <w:sz w:val="26"/>
          <w:szCs w:val="26"/>
          <w:lang w:val="en"/>
          <w14:ligatures w14:val="none"/>
        </w:rPr>
        <w:lastRenderedPageBreak/>
        <w:t>Toeic 500+</w:t>
      </w:r>
      <w:r w:rsidRPr="00DF40FE">
        <w:rPr>
          <w:rFonts w:ascii="Times New Roman" w:eastAsia="Times New Roman" w:hAnsi="Times New Roman" w:cs="Times New Roman"/>
          <w:kern w:val="0"/>
          <w:sz w:val="26"/>
          <w:szCs w:val="26"/>
          <w:lang w:val="en"/>
          <w14:ligatures w14:val="none"/>
        </w:rPr>
        <w:t xml:space="preserve"> </w:t>
      </w:r>
    </w:p>
    <w:p w14:paraId="6B81887B" w14:textId="77777777" w:rsidR="003A1C8D" w:rsidRPr="00DF40FE" w:rsidRDefault="003A1C8D" w:rsidP="003A1C8D">
      <w:pPr>
        <w:numPr>
          <w:ilvl w:val="1"/>
          <w:numId w:val="82"/>
        </w:numPr>
        <w:spacing w:after="0" w:line="360" w:lineRule="auto"/>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 xml:space="preserve">Số buổi học: </w:t>
      </w:r>
      <w:r>
        <w:rPr>
          <w:rFonts w:ascii="Times New Roman" w:eastAsia="Times New Roman" w:hAnsi="Times New Roman" w:cs="Times New Roman"/>
          <w:kern w:val="0"/>
          <w:sz w:val="26"/>
          <w:szCs w:val="26"/>
          <w:lang w:val="en"/>
          <w14:ligatures w14:val="none"/>
        </w:rPr>
        <w:t>60</w:t>
      </w:r>
      <w:r w:rsidRPr="00DF40FE">
        <w:rPr>
          <w:rFonts w:ascii="Times New Roman" w:eastAsia="Times New Roman" w:hAnsi="Times New Roman" w:cs="Times New Roman"/>
          <w:kern w:val="0"/>
          <w:sz w:val="26"/>
          <w:szCs w:val="26"/>
          <w:lang w:val="en"/>
          <w14:ligatures w14:val="none"/>
        </w:rPr>
        <w:t xml:space="preserve"> buổi</w:t>
      </w:r>
    </w:p>
    <w:p w14:paraId="635DD084" w14:textId="77777777" w:rsidR="003A1C8D" w:rsidRPr="00DF40FE" w:rsidRDefault="003A1C8D" w:rsidP="003A1C8D">
      <w:pPr>
        <w:numPr>
          <w:ilvl w:val="1"/>
          <w:numId w:val="82"/>
        </w:numPr>
        <w:spacing w:after="0" w:line="360" w:lineRule="auto"/>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 xml:space="preserve">Học phí: </w:t>
      </w:r>
      <w:r>
        <w:rPr>
          <w:rFonts w:ascii="Times New Roman" w:eastAsia="Times New Roman" w:hAnsi="Times New Roman" w:cs="Times New Roman"/>
          <w:kern w:val="0"/>
          <w:sz w:val="26"/>
          <w:szCs w:val="26"/>
          <w:lang w:val="en"/>
          <w14:ligatures w14:val="none"/>
        </w:rPr>
        <w:t>7</w:t>
      </w:r>
      <w:r w:rsidRPr="00DF40FE">
        <w:rPr>
          <w:rFonts w:ascii="Times New Roman" w:eastAsia="Times New Roman" w:hAnsi="Times New Roman" w:cs="Times New Roman"/>
          <w:kern w:val="0"/>
          <w:sz w:val="26"/>
          <w:szCs w:val="26"/>
          <w:lang w:val="en"/>
          <w14:ligatures w14:val="none"/>
        </w:rPr>
        <w:t>.</w:t>
      </w:r>
      <w:r>
        <w:rPr>
          <w:rFonts w:ascii="Times New Roman" w:eastAsia="Times New Roman" w:hAnsi="Times New Roman" w:cs="Times New Roman"/>
          <w:kern w:val="0"/>
          <w:sz w:val="26"/>
          <w:szCs w:val="26"/>
          <w:lang w:val="en"/>
          <w14:ligatures w14:val="none"/>
        </w:rPr>
        <w:t>5</w:t>
      </w:r>
      <w:r w:rsidRPr="00DF40FE">
        <w:rPr>
          <w:rFonts w:ascii="Times New Roman" w:eastAsia="Times New Roman" w:hAnsi="Times New Roman" w:cs="Times New Roman"/>
          <w:kern w:val="0"/>
          <w:sz w:val="26"/>
          <w:szCs w:val="26"/>
          <w:lang w:val="en"/>
          <w14:ligatures w14:val="none"/>
        </w:rPr>
        <w:t>00.000 VND</w:t>
      </w:r>
    </w:p>
    <w:p w14:paraId="21153F48" w14:textId="77777777" w:rsidR="003A1C8D" w:rsidRPr="00DF40FE" w:rsidRDefault="003A1C8D" w:rsidP="003A1C8D">
      <w:pPr>
        <w:numPr>
          <w:ilvl w:val="0"/>
          <w:numId w:val="82"/>
        </w:numPr>
        <w:spacing w:after="0" w:line="360" w:lineRule="auto"/>
        <w:jc w:val="both"/>
        <w:rPr>
          <w:rFonts w:ascii="Times New Roman" w:eastAsia="Times New Roman" w:hAnsi="Times New Roman" w:cs="Times New Roman"/>
          <w:kern w:val="0"/>
          <w:sz w:val="26"/>
          <w:szCs w:val="26"/>
          <w:lang w:val="en"/>
          <w14:ligatures w14:val="none"/>
        </w:rPr>
      </w:pPr>
      <w:r>
        <w:rPr>
          <w:rFonts w:ascii="Times New Roman" w:eastAsia="Times New Roman" w:hAnsi="Times New Roman" w:cs="Times New Roman"/>
          <w:kern w:val="0"/>
          <w:sz w:val="26"/>
          <w:szCs w:val="26"/>
          <w:lang w:val="en"/>
          <w14:ligatures w14:val="none"/>
        </w:rPr>
        <w:t xml:space="preserve">Toeic 800+ </w:t>
      </w:r>
    </w:p>
    <w:p w14:paraId="47297324" w14:textId="77777777" w:rsidR="003A1C8D" w:rsidRPr="00DF40FE" w:rsidRDefault="003A1C8D" w:rsidP="003A1C8D">
      <w:pPr>
        <w:numPr>
          <w:ilvl w:val="1"/>
          <w:numId w:val="82"/>
        </w:numPr>
        <w:spacing w:after="0" w:line="360" w:lineRule="auto"/>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 xml:space="preserve">Số buổi học: </w:t>
      </w:r>
      <w:r>
        <w:rPr>
          <w:rFonts w:ascii="Times New Roman" w:eastAsia="Times New Roman" w:hAnsi="Times New Roman" w:cs="Times New Roman"/>
          <w:kern w:val="0"/>
          <w:sz w:val="26"/>
          <w:szCs w:val="26"/>
          <w:lang w:val="en"/>
          <w14:ligatures w14:val="none"/>
        </w:rPr>
        <w:t>50</w:t>
      </w:r>
      <w:r w:rsidRPr="00DF40FE">
        <w:rPr>
          <w:rFonts w:ascii="Times New Roman" w:eastAsia="Times New Roman" w:hAnsi="Times New Roman" w:cs="Times New Roman"/>
          <w:kern w:val="0"/>
          <w:sz w:val="26"/>
          <w:szCs w:val="26"/>
          <w:lang w:val="en"/>
          <w14:ligatures w14:val="none"/>
        </w:rPr>
        <w:t xml:space="preserve"> buổi</w:t>
      </w:r>
    </w:p>
    <w:p w14:paraId="1C32F895" w14:textId="77777777" w:rsidR="003A1C8D" w:rsidRPr="00DF40FE" w:rsidRDefault="003A1C8D" w:rsidP="003A1C8D">
      <w:pPr>
        <w:numPr>
          <w:ilvl w:val="1"/>
          <w:numId w:val="82"/>
        </w:numPr>
        <w:spacing w:after="0" w:line="360" w:lineRule="auto"/>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 xml:space="preserve">Học phí: </w:t>
      </w:r>
      <w:r>
        <w:rPr>
          <w:rFonts w:ascii="Times New Roman" w:eastAsia="Times New Roman" w:hAnsi="Times New Roman" w:cs="Times New Roman"/>
          <w:kern w:val="0"/>
          <w:sz w:val="26"/>
          <w:szCs w:val="26"/>
          <w:lang w:val="en"/>
          <w14:ligatures w14:val="none"/>
        </w:rPr>
        <w:t>7</w:t>
      </w:r>
      <w:r w:rsidRPr="00DF40FE">
        <w:rPr>
          <w:rFonts w:ascii="Times New Roman" w:eastAsia="Times New Roman" w:hAnsi="Times New Roman" w:cs="Times New Roman"/>
          <w:kern w:val="0"/>
          <w:sz w:val="26"/>
          <w:szCs w:val="26"/>
          <w:lang w:val="en"/>
          <w14:ligatures w14:val="none"/>
        </w:rPr>
        <w:t>.000.000 VND</w:t>
      </w:r>
    </w:p>
    <w:p w14:paraId="6A773110" w14:textId="77777777" w:rsidR="003A1C8D" w:rsidRPr="00DF40FE" w:rsidRDefault="003A1C8D" w:rsidP="003A1C8D">
      <w:pPr>
        <w:numPr>
          <w:ilvl w:val="0"/>
          <w:numId w:val="81"/>
        </w:numPr>
        <w:spacing w:after="0" w:line="360" w:lineRule="auto"/>
        <w:jc w:val="both"/>
        <w:rPr>
          <w:rFonts w:ascii="Arial" w:eastAsia="Arial" w:hAnsi="Arial" w:cs="Arial"/>
          <w:kern w:val="0"/>
          <w:sz w:val="26"/>
          <w:szCs w:val="26"/>
          <w:lang w:val="en"/>
          <w14:ligatures w14:val="none"/>
        </w:rPr>
      </w:pPr>
      <w:r>
        <w:rPr>
          <w:rFonts w:ascii="Times New Roman" w:eastAsia="Times New Roman" w:hAnsi="Times New Roman" w:cs="Times New Roman"/>
          <w:kern w:val="0"/>
          <w:sz w:val="26"/>
          <w:szCs w:val="26"/>
          <w:lang w:val="en"/>
          <w14:ligatures w14:val="none"/>
        </w:rPr>
        <w:t>Luyện thi THPT</w:t>
      </w:r>
      <w:r w:rsidRPr="00DF40FE">
        <w:rPr>
          <w:rFonts w:ascii="Times New Roman" w:eastAsia="Times New Roman" w:hAnsi="Times New Roman" w:cs="Times New Roman"/>
          <w:kern w:val="0"/>
          <w:sz w:val="26"/>
          <w:szCs w:val="26"/>
          <w:lang w:val="en"/>
          <w14:ligatures w14:val="none"/>
        </w:rPr>
        <w:t>: 2 lớp học</w:t>
      </w:r>
    </w:p>
    <w:p w14:paraId="79A210D8" w14:textId="77777777" w:rsidR="003A1C8D" w:rsidRPr="00DF40FE" w:rsidRDefault="003A1C8D" w:rsidP="003A1C8D">
      <w:pPr>
        <w:numPr>
          <w:ilvl w:val="0"/>
          <w:numId w:val="82"/>
        </w:numPr>
        <w:spacing w:after="0" w:line="360" w:lineRule="auto"/>
        <w:jc w:val="both"/>
        <w:rPr>
          <w:rFonts w:ascii="Times New Roman" w:eastAsia="Times New Roman" w:hAnsi="Times New Roman" w:cs="Times New Roman"/>
          <w:kern w:val="0"/>
          <w:sz w:val="26"/>
          <w:szCs w:val="26"/>
          <w:lang w:val="en"/>
          <w14:ligatures w14:val="none"/>
        </w:rPr>
      </w:pPr>
      <w:r>
        <w:rPr>
          <w:rFonts w:ascii="Times New Roman" w:eastAsia="Times New Roman" w:hAnsi="Times New Roman" w:cs="Times New Roman"/>
          <w:kern w:val="0"/>
          <w:sz w:val="26"/>
          <w:szCs w:val="26"/>
          <w:lang w:val="en"/>
          <w14:ligatures w14:val="none"/>
        </w:rPr>
        <w:t>Luyện thi đầu vào lớp 10</w:t>
      </w:r>
    </w:p>
    <w:p w14:paraId="596D2D19" w14:textId="77777777" w:rsidR="003A1C8D" w:rsidRPr="00DF40FE" w:rsidRDefault="003A1C8D" w:rsidP="003A1C8D">
      <w:pPr>
        <w:numPr>
          <w:ilvl w:val="1"/>
          <w:numId w:val="82"/>
        </w:numPr>
        <w:spacing w:after="0" w:line="360" w:lineRule="auto"/>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Số buổi học: 1</w:t>
      </w:r>
      <w:r>
        <w:rPr>
          <w:rFonts w:ascii="Times New Roman" w:eastAsia="Times New Roman" w:hAnsi="Times New Roman" w:cs="Times New Roman"/>
          <w:kern w:val="0"/>
          <w:sz w:val="26"/>
          <w:szCs w:val="26"/>
          <w:lang w:val="en"/>
          <w14:ligatures w14:val="none"/>
        </w:rPr>
        <w:t>00</w:t>
      </w:r>
      <w:r w:rsidRPr="00DF40FE">
        <w:rPr>
          <w:rFonts w:ascii="Times New Roman" w:eastAsia="Times New Roman" w:hAnsi="Times New Roman" w:cs="Times New Roman"/>
          <w:kern w:val="0"/>
          <w:sz w:val="26"/>
          <w:szCs w:val="26"/>
          <w:lang w:val="en"/>
          <w14:ligatures w14:val="none"/>
        </w:rPr>
        <w:t xml:space="preserve"> buổi</w:t>
      </w:r>
      <w:r>
        <w:rPr>
          <w:rFonts w:ascii="Times New Roman" w:eastAsia="Times New Roman" w:hAnsi="Times New Roman" w:cs="Times New Roman"/>
          <w:kern w:val="0"/>
          <w:sz w:val="26"/>
          <w:szCs w:val="26"/>
          <w:lang w:val="en"/>
          <w14:ligatures w14:val="none"/>
        </w:rPr>
        <w:t xml:space="preserve"> ( 35 tuần, 1 tuần 3 buổi )</w:t>
      </w:r>
    </w:p>
    <w:p w14:paraId="4C67F105" w14:textId="77777777" w:rsidR="003A1C8D" w:rsidRPr="00DF40FE" w:rsidRDefault="003A1C8D" w:rsidP="003A1C8D">
      <w:pPr>
        <w:numPr>
          <w:ilvl w:val="1"/>
          <w:numId w:val="82"/>
        </w:numPr>
        <w:spacing w:after="0" w:line="360" w:lineRule="auto"/>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 xml:space="preserve">Học phí: </w:t>
      </w:r>
      <w:r>
        <w:rPr>
          <w:rFonts w:ascii="Times New Roman" w:eastAsia="Times New Roman" w:hAnsi="Times New Roman" w:cs="Times New Roman"/>
          <w:kern w:val="0"/>
          <w:sz w:val="26"/>
          <w:szCs w:val="26"/>
          <w:lang w:val="en"/>
          <w14:ligatures w14:val="none"/>
        </w:rPr>
        <w:t>15</w:t>
      </w:r>
      <w:r w:rsidRPr="00DF40FE">
        <w:rPr>
          <w:rFonts w:ascii="Times New Roman" w:eastAsia="Times New Roman" w:hAnsi="Times New Roman" w:cs="Times New Roman"/>
          <w:kern w:val="0"/>
          <w:sz w:val="26"/>
          <w:szCs w:val="26"/>
          <w:lang w:val="en"/>
          <w14:ligatures w14:val="none"/>
        </w:rPr>
        <w:t>.</w:t>
      </w:r>
      <w:r>
        <w:rPr>
          <w:rFonts w:ascii="Times New Roman" w:eastAsia="Times New Roman" w:hAnsi="Times New Roman" w:cs="Times New Roman"/>
          <w:kern w:val="0"/>
          <w:sz w:val="26"/>
          <w:szCs w:val="26"/>
          <w:lang w:val="en"/>
          <w14:ligatures w14:val="none"/>
        </w:rPr>
        <w:t>0</w:t>
      </w:r>
      <w:r w:rsidRPr="00DF40FE">
        <w:rPr>
          <w:rFonts w:ascii="Times New Roman" w:eastAsia="Times New Roman" w:hAnsi="Times New Roman" w:cs="Times New Roman"/>
          <w:kern w:val="0"/>
          <w:sz w:val="26"/>
          <w:szCs w:val="26"/>
          <w:lang w:val="en"/>
          <w14:ligatures w14:val="none"/>
        </w:rPr>
        <w:t>00.000 VND</w:t>
      </w:r>
    </w:p>
    <w:p w14:paraId="4A963DF5" w14:textId="77777777" w:rsidR="003A1C8D" w:rsidRPr="00DF40FE" w:rsidRDefault="003A1C8D" w:rsidP="003A1C8D">
      <w:pPr>
        <w:numPr>
          <w:ilvl w:val="0"/>
          <w:numId w:val="82"/>
        </w:numPr>
        <w:spacing w:after="0" w:line="360" w:lineRule="auto"/>
        <w:jc w:val="both"/>
        <w:rPr>
          <w:rFonts w:ascii="Times New Roman" w:eastAsia="Times New Roman" w:hAnsi="Times New Roman" w:cs="Times New Roman"/>
          <w:kern w:val="0"/>
          <w:sz w:val="26"/>
          <w:szCs w:val="26"/>
          <w:lang w:val="en"/>
          <w14:ligatures w14:val="none"/>
        </w:rPr>
      </w:pPr>
      <w:r>
        <w:rPr>
          <w:rFonts w:ascii="Times New Roman" w:eastAsia="Times New Roman" w:hAnsi="Times New Roman" w:cs="Times New Roman"/>
          <w:kern w:val="0"/>
          <w:sz w:val="26"/>
          <w:szCs w:val="26"/>
          <w:lang w:val="en"/>
          <w14:ligatures w14:val="none"/>
        </w:rPr>
        <w:t>Luyện thi THPT Quốc Gia</w:t>
      </w:r>
    </w:p>
    <w:p w14:paraId="00D3C47D" w14:textId="77777777" w:rsidR="003A1C8D" w:rsidRPr="00DF40FE" w:rsidRDefault="003A1C8D" w:rsidP="003A1C8D">
      <w:pPr>
        <w:numPr>
          <w:ilvl w:val="1"/>
          <w:numId w:val="82"/>
        </w:numPr>
        <w:spacing w:after="0" w:line="360" w:lineRule="auto"/>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 xml:space="preserve">Số buổi học: </w:t>
      </w:r>
      <w:r>
        <w:rPr>
          <w:rFonts w:ascii="Times New Roman" w:eastAsia="Times New Roman" w:hAnsi="Times New Roman" w:cs="Times New Roman"/>
          <w:kern w:val="0"/>
          <w:sz w:val="26"/>
          <w:szCs w:val="26"/>
          <w:lang w:val="en"/>
          <w14:ligatures w14:val="none"/>
        </w:rPr>
        <w:t>130</w:t>
      </w:r>
      <w:r w:rsidRPr="00DF40FE">
        <w:rPr>
          <w:rFonts w:ascii="Times New Roman" w:eastAsia="Times New Roman" w:hAnsi="Times New Roman" w:cs="Times New Roman"/>
          <w:kern w:val="0"/>
          <w:sz w:val="26"/>
          <w:szCs w:val="26"/>
          <w:lang w:val="en"/>
          <w14:ligatures w14:val="none"/>
        </w:rPr>
        <w:t xml:space="preserve"> buổi</w:t>
      </w:r>
    </w:p>
    <w:p w14:paraId="572592C6" w14:textId="77777777" w:rsidR="003A1C8D" w:rsidRPr="00DF40FE" w:rsidRDefault="003A1C8D" w:rsidP="003A1C8D">
      <w:pPr>
        <w:numPr>
          <w:ilvl w:val="1"/>
          <w:numId w:val="82"/>
        </w:numPr>
        <w:spacing w:after="0" w:line="360" w:lineRule="auto"/>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 xml:space="preserve">Học phí: </w:t>
      </w:r>
      <w:r>
        <w:rPr>
          <w:rFonts w:ascii="Times New Roman" w:eastAsia="Times New Roman" w:hAnsi="Times New Roman" w:cs="Times New Roman"/>
          <w:kern w:val="0"/>
          <w:sz w:val="26"/>
          <w:szCs w:val="26"/>
          <w:lang w:val="en"/>
          <w14:ligatures w14:val="none"/>
        </w:rPr>
        <w:t>20</w:t>
      </w:r>
      <w:r w:rsidRPr="00DF40FE">
        <w:rPr>
          <w:rFonts w:ascii="Times New Roman" w:eastAsia="Times New Roman" w:hAnsi="Times New Roman" w:cs="Times New Roman"/>
          <w:kern w:val="0"/>
          <w:sz w:val="26"/>
          <w:szCs w:val="26"/>
          <w:lang w:val="en"/>
          <w14:ligatures w14:val="none"/>
        </w:rPr>
        <w:t>.000.000 VND</w:t>
      </w:r>
    </w:p>
    <w:p w14:paraId="577CABF1" w14:textId="77777777" w:rsidR="003A1C8D" w:rsidRPr="00DF40FE" w:rsidRDefault="003A1C8D" w:rsidP="003A1C8D">
      <w:pPr>
        <w:numPr>
          <w:ilvl w:val="0"/>
          <w:numId w:val="81"/>
        </w:numPr>
        <w:spacing w:after="0" w:line="360" w:lineRule="auto"/>
        <w:jc w:val="both"/>
        <w:rPr>
          <w:rFonts w:ascii="Arial" w:eastAsia="Arial" w:hAnsi="Arial" w:cs="Arial"/>
          <w:kern w:val="0"/>
          <w:sz w:val="26"/>
          <w:szCs w:val="26"/>
          <w:lang w:val="en"/>
          <w14:ligatures w14:val="none"/>
        </w:rPr>
      </w:pPr>
      <w:r>
        <w:rPr>
          <w:rFonts w:ascii="Times New Roman" w:eastAsia="Times New Roman" w:hAnsi="Times New Roman" w:cs="Times New Roman"/>
          <w:kern w:val="0"/>
          <w:sz w:val="26"/>
          <w:szCs w:val="26"/>
          <w:lang w:val="en"/>
          <w14:ligatures w14:val="none"/>
        </w:rPr>
        <w:t>Anh văn giao tiếp</w:t>
      </w:r>
      <w:r w:rsidRPr="00DF40FE">
        <w:rPr>
          <w:rFonts w:ascii="Times New Roman" w:eastAsia="Times New Roman" w:hAnsi="Times New Roman" w:cs="Times New Roman"/>
          <w:kern w:val="0"/>
          <w:sz w:val="26"/>
          <w:szCs w:val="26"/>
          <w:lang w:val="en"/>
          <w14:ligatures w14:val="none"/>
        </w:rPr>
        <w:t>: 2 lớp học</w:t>
      </w:r>
    </w:p>
    <w:p w14:paraId="64DD2513" w14:textId="77777777" w:rsidR="003A1C8D" w:rsidRPr="00DF40FE" w:rsidRDefault="003A1C8D" w:rsidP="003A1C8D">
      <w:pPr>
        <w:numPr>
          <w:ilvl w:val="0"/>
          <w:numId w:val="82"/>
        </w:numPr>
        <w:spacing w:after="0" w:line="360" w:lineRule="auto"/>
        <w:jc w:val="both"/>
        <w:rPr>
          <w:rFonts w:ascii="Times New Roman" w:eastAsia="Times New Roman" w:hAnsi="Times New Roman" w:cs="Times New Roman"/>
          <w:kern w:val="0"/>
          <w:sz w:val="26"/>
          <w:szCs w:val="26"/>
          <w:lang w:val="en"/>
          <w14:ligatures w14:val="none"/>
        </w:rPr>
      </w:pPr>
      <w:r>
        <w:rPr>
          <w:rFonts w:ascii="Times New Roman" w:eastAsia="Times New Roman" w:hAnsi="Times New Roman" w:cs="Times New Roman"/>
          <w:kern w:val="0"/>
          <w:sz w:val="26"/>
          <w:szCs w:val="26"/>
          <w:lang w:val="en"/>
          <w14:ligatures w14:val="none"/>
        </w:rPr>
        <w:t xml:space="preserve">Giao tiếp căn bản </w:t>
      </w:r>
    </w:p>
    <w:p w14:paraId="12E432A8" w14:textId="77777777" w:rsidR="003A1C8D" w:rsidRPr="00DF40FE" w:rsidRDefault="003A1C8D" w:rsidP="003A1C8D">
      <w:pPr>
        <w:numPr>
          <w:ilvl w:val="1"/>
          <w:numId w:val="82"/>
        </w:numPr>
        <w:spacing w:after="0" w:line="360" w:lineRule="auto"/>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Số buổi học: 42 buổi</w:t>
      </w:r>
    </w:p>
    <w:p w14:paraId="577807F5" w14:textId="77777777" w:rsidR="003A1C8D" w:rsidRPr="00DF40FE" w:rsidRDefault="003A1C8D" w:rsidP="003A1C8D">
      <w:pPr>
        <w:numPr>
          <w:ilvl w:val="1"/>
          <w:numId w:val="82"/>
        </w:numPr>
        <w:spacing w:after="0" w:line="360" w:lineRule="auto"/>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Học phí: 6.000.000 VND</w:t>
      </w:r>
    </w:p>
    <w:p w14:paraId="32D6334C" w14:textId="77777777" w:rsidR="003A1C8D" w:rsidRPr="00DF40FE" w:rsidRDefault="003A1C8D" w:rsidP="003A1C8D">
      <w:pPr>
        <w:numPr>
          <w:ilvl w:val="0"/>
          <w:numId w:val="82"/>
        </w:numPr>
        <w:spacing w:after="0" w:line="360" w:lineRule="auto"/>
        <w:jc w:val="both"/>
        <w:rPr>
          <w:rFonts w:ascii="Times New Roman" w:eastAsia="Times New Roman" w:hAnsi="Times New Roman" w:cs="Times New Roman"/>
          <w:kern w:val="0"/>
          <w:sz w:val="26"/>
          <w:szCs w:val="26"/>
          <w:lang w:val="en"/>
          <w14:ligatures w14:val="none"/>
        </w:rPr>
      </w:pPr>
      <w:r>
        <w:rPr>
          <w:rFonts w:ascii="Times New Roman" w:eastAsia="Times New Roman" w:hAnsi="Times New Roman" w:cs="Times New Roman"/>
          <w:kern w:val="0"/>
          <w:sz w:val="26"/>
          <w:szCs w:val="26"/>
          <w:lang w:val="en"/>
          <w14:ligatures w14:val="none"/>
        </w:rPr>
        <w:t>Giao tiếp nâng cao</w:t>
      </w:r>
    </w:p>
    <w:p w14:paraId="5E7AB6A9" w14:textId="77777777" w:rsidR="003A1C8D" w:rsidRPr="00DF40FE" w:rsidRDefault="003A1C8D" w:rsidP="003A1C8D">
      <w:pPr>
        <w:numPr>
          <w:ilvl w:val="1"/>
          <w:numId w:val="82"/>
        </w:numPr>
        <w:spacing w:after="0" w:line="360" w:lineRule="auto"/>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Số buổi học: 36 buổi</w:t>
      </w:r>
    </w:p>
    <w:p w14:paraId="24BE593F" w14:textId="77777777" w:rsidR="003A1C8D" w:rsidRPr="00DF40FE" w:rsidRDefault="003A1C8D" w:rsidP="003A1C8D">
      <w:pPr>
        <w:numPr>
          <w:ilvl w:val="1"/>
          <w:numId w:val="83"/>
        </w:numPr>
        <w:spacing w:after="0" w:line="360" w:lineRule="auto"/>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Học phí: 5.000.000 VND</w:t>
      </w:r>
    </w:p>
    <w:p w14:paraId="35729649" w14:textId="77777777" w:rsidR="003A1C8D" w:rsidRPr="00DF40FE" w:rsidRDefault="003A1C8D" w:rsidP="003A1C8D">
      <w:pPr>
        <w:keepNext/>
        <w:keepLines/>
        <w:spacing w:after="80" w:line="360" w:lineRule="auto"/>
        <w:outlineLvl w:val="3"/>
        <w:rPr>
          <w:rFonts w:ascii="Times New Roman" w:eastAsia="Arial" w:hAnsi="Times New Roman" w:cs="Arial"/>
          <w:b/>
          <w:i/>
          <w:color w:val="000000"/>
          <w:kern w:val="0"/>
          <w:sz w:val="26"/>
          <w:szCs w:val="26"/>
          <w:lang w:val="en"/>
          <w14:ligatures w14:val="none"/>
        </w:rPr>
      </w:pPr>
      <w:r w:rsidRPr="00DF40FE">
        <w:rPr>
          <w:rFonts w:ascii="Times New Roman" w:eastAsia="Arial" w:hAnsi="Times New Roman" w:cs="Arial"/>
          <w:b/>
          <w:i/>
          <w:color w:val="000000"/>
          <w:kern w:val="0"/>
          <w:sz w:val="26"/>
          <w:szCs w:val="26"/>
          <w:lang w:val="en"/>
          <w14:ligatures w14:val="none"/>
        </w:rPr>
        <w:tab/>
      </w:r>
      <w:r w:rsidRPr="00DF40FE">
        <w:rPr>
          <w:rFonts w:ascii="Times New Roman" w:eastAsia="Arial" w:hAnsi="Times New Roman" w:cs="Arial"/>
          <w:b/>
          <w:i/>
          <w:color w:val="000000"/>
          <w:kern w:val="0"/>
          <w:sz w:val="26"/>
          <w:szCs w:val="26"/>
          <w:lang w:val="en"/>
          <w14:ligatures w14:val="none"/>
        </w:rPr>
        <w:tab/>
      </w:r>
      <w:bookmarkStart w:id="28" w:name="_Toc30792"/>
      <w:bookmarkStart w:id="29" w:name="_Toc19630"/>
      <w:bookmarkStart w:id="30" w:name="_Toc25032"/>
      <w:r w:rsidRPr="00DF40FE">
        <w:rPr>
          <w:rFonts w:ascii="Times New Roman" w:eastAsia="Arial" w:hAnsi="Times New Roman" w:cs="Arial"/>
          <w:b/>
          <w:i/>
          <w:color w:val="000000"/>
          <w:kern w:val="0"/>
          <w:sz w:val="26"/>
          <w:szCs w:val="26"/>
          <w:lang w:val="en"/>
          <w14:ligatures w14:val="none"/>
        </w:rPr>
        <w:t>1.2.4.</w:t>
      </w:r>
      <w:r w:rsidRPr="00DF40FE">
        <w:rPr>
          <w:rFonts w:ascii="Times New Roman" w:eastAsia="Arial" w:hAnsi="Times New Roman" w:cs="Arial"/>
          <w:b/>
          <w:i/>
          <w:color w:val="000000"/>
          <w:kern w:val="0"/>
          <w:sz w:val="26"/>
          <w:szCs w:val="26"/>
          <w14:ligatures w14:val="none"/>
        </w:rPr>
        <w:t>2</w:t>
      </w:r>
      <w:r w:rsidRPr="00DF40FE">
        <w:rPr>
          <w:rFonts w:ascii="Times New Roman" w:eastAsia="Arial" w:hAnsi="Times New Roman" w:cs="Arial"/>
          <w:b/>
          <w:i/>
          <w:color w:val="000000"/>
          <w:kern w:val="0"/>
          <w:sz w:val="26"/>
          <w:szCs w:val="26"/>
          <w:lang w:val="en"/>
          <w14:ligatures w14:val="none"/>
        </w:rPr>
        <w:t>. Thông tin về phòng học:</w:t>
      </w:r>
      <w:bookmarkEnd w:id="28"/>
      <w:bookmarkEnd w:id="29"/>
      <w:bookmarkEnd w:id="30"/>
    </w:p>
    <w:p w14:paraId="07FC448A" w14:textId="77777777" w:rsidR="003A1C8D" w:rsidRPr="00DF40FE" w:rsidRDefault="003A1C8D" w:rsidP="003A1C8D">
      <w:pPr>
        <w:spacing w:after="0" w:line="360" w:lineRule="auto"/>
        <w:ind w:firstLine="720"/>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Trung tâm hiện có 5 phòng:</w:t>
      </w:r>
    </w:p>
    <w:p w14:paraId="73DE29B0" w14:textId="77777777" w:rsidR="003A1C8D" w:rsidRPr="00DF40FE" w:rsidRDefault="003A1C8D" w:rsidP="003A1C8D">
      <w:pPr>
        <w:numPr>
          <w:ilvl w:val="0"/>
          <w:numId w:val="84"/>
        </w:numPr>
        <w:spacing w:after="0" w:line="360" w:lineRule="auto"/>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 xml:space="preserve">Phòng </w:t>
      </w:r>
      <w:r>
        <w:rPr>
          <w:rFonts w:ascii="Times New Roman" w:eastAsia="Times New Roman" w:hAnsi="Times New Roman" w:cs="Times New Roman"/>
          <w:kern w:val="0"/>
          <w:sz w:val="26"/>
          <w:szCs w:val="26"/>
          <w:lang w:val="en"/>
          <w14:ligatures w14:val="none"/>
        </w:rPr>
        <w:t>Oxford</w:t>
      </w:r>
      <w:r w:rsidRPr="00DF40FE">
        <w:rPr>
          <w:rFonts w:ascii="Times New Roman" w:eastAsia="Times New Roman" w:hAnsi="Times New Roman" w:cs="Times New Roman"/>
          <w:kern w:val="0"/>
          <w:sz w:val="26"/>
          <w:szCs w:val="26"/>
          <w:lang w:val="en"/>
          <w14:ligatures w14:val="none"/>
        </w:rPr>
        <w:t>: 30 chỗ ngồi</w:t>
      </w:r>
    </w:p>
    <w:p w14:paraId="2CF230B0" w14:textId="77777777" w:rsidR="003A1C8D" w:rsidRPr="00DF40FE" w:rsidRDefault="003A1C8D" w:rsidP="003A1C8D">
      <w:pPr>
        <w:numPr>
          <w:ilvl w:val="0"/>
          <w:numId w:val="84"/>
        </w:numPr>
        <w:spacing w:after="0" w:line="360" w:lineRule="auto"/>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 xml:space="preserve">Phòng </w:t>
      </w:r>
      <w:r>
        <w:rPr>
          <w:rFonts w:ascii="Times New Roman" w:eastAsia="Times New Roman" w:hAnsi="Times New Roman" w:cs="Times New Roman"/>
          <w:kern w:val="0"/>
          <w:sz w:val="26"/>
          <w:szCs w:val="26"/>
          <w:lang w:val="en"/>
          <w14:ligatures w14:val="none"/>
        </w:rPr>
        <w:t>Stanford</w:t>
      </w:r>
      <w:r w:rsidRPr="00DF40FE">
        <w:rPr>
          <w:rFonts w:ascii="Times New Roman" w:eastAsia="Times New Roman" w:hAnsi="Times New Roman" w:cs="Times New Roman"/>
          <w:kern w:val="0"/>
          <w:sz w:val="26"/>
          <w:szCs w:val="26"/>
          <w:lang w:val="en"/>
          <w14:ligatures w14:val="none"/>
        </w:rPr>
        <w:t>: 35 chỗ ngồi</w:t>
      </w:r>
    </w:p>
    <w:p w14:paraId="62428B34" w14:textId="77777777" w:rsidR="003A1C8D" w:rsidRPr="00DF40FE" w:rsidRDefault="003A1C8D" w:rsidP="003A1C8D">
      <w:pPr>
        <w:numPr>
          <w:ilvl w:val="0"/>
          <w:numId w:val="84"/>
        </w:numPr>
        <w:spacing w:after="0" w:line="360" w:lineRule="auto"/>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 xml:space="preserve">Phòng </w:t>
      </w:r>
      <w:r>
        <w:rPr>
          <w:rFonts w:ascii="Times New Roman" w:eastAsia="Times New Roman" w:hAnsi="Times New Roman" w:cs="Times New Roman"/>
          <w:kern w:val="0"/>
          <w:sz w:val="26"/>
          <w:szCs w:val="26"/>
          <w:lang w:val="en"/>
          <w14:ligatures w14:val="none"/>
        </w:rPr>
        <w:t>USA</w:t>
      </w:r>
      <w:r w:rsidRPr="00DF40FE">
        <w:rPr>
          <w:rFonts w:ascii="Times New Roman" w:eastAsia="Times New Roman" w:hAnsi="Times New Roman" w:cs="Times New Roman"/>
          <w:kern w:val="0"/>
          <w:sz w:val="26"/>
          <w:szCs w:val="26"/>
          <w:lang w:val="en"/>
          <w14:ligatures w14:val="none"/>
        </w:rPr>
        <w:t>: 40 chỗ ngồi</w:t>
      </w:r>
    </w:p>
    <w:p w14:paraId="2DE33DBB" w14:textId="77777777" w:rsidR="003A1C8D" w:rsidRPr="00DF40FE" w:rsidRDefault="003A1C8D" w:rsidP="003A1C8D">
      <w:pPr>
        <w:numPr>
          <w:ilvl w:val="0"/>
          <w:numId w:val="84"/>
        </w:numPr>
        <w:spacing w:after="0" w:line="360" w:lineRule="auto"/>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 xml:space="preserve">Phòng </w:t>
      </w:r>
      <w:r>
        <w:rPr>
          <w:rFonts w:ascii="Times New Roman" w:eastAsia="Times New Roman" w:hAnsi="Times New Roman" w:cs="Times New Roman"/>
          <w:kern w:val="0"/>
          <w:sz w:val="26"/>
          <w:szCs w:val="26"/>
          <w:lang w:val="en"/>
          <w14:ligatures w14:val="none"/>
        </w:rPr>
        <w:t>England</w:t>
      </w:r>
      <w:r w:rsidRPr="00DF40FE">
        <w:rPr>
          <w:rFonts w:ascii="Times New Roman" w:eastAsia="Times New Roman" w:hAnsi="Times New Roman" w:cs="Times New Roman"/>
          <w:kern w:val="0"/>
          <w:sz w:val="26"/>
          <w:szCs w:val="26"/>
          <w:lang w:val="en"/>
          <w14:ligatures w14:val="none"/>
        </w:rPr>
        <w:t>: 30 chỗ ngồi</w:t>
      </w:r>
    </w:p>
    <w:p w14:paraId="01C401BC" w14:textId="77777777" w:rsidR="003A1C8D" w:rsidRPr="00DF40FE" w:rsidRDefault="003A1C8D" w:rsidP="003A1C8D">
      <w:pPr>
        <w:numPr>
          <w:ilvl w:val="0"/>
          <w:numId w:val="85"/>
        </w:numPr>
        <w:spacing w:after="0" w:line="360" w:lineRule="auto"/>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 xml:space="preserve">Phòng </w:t>
      </w:r>
      <w:r>
        <w:rPr>
          <w:rFonts w:ascii="Times New Roman" w:eastAsia="Times New Roman" w:hAnsi="Times New Roman" w:cs="Times New Roman"/>
          <w:kern w:val="0"/>
          <w:sz w:val="26"/>
          <w:szCs w:val="26"/>
          <w:lang w:val="en"/>
          <w14:ligatures w14:val="none"/>
        </w:rPr>
        <w:t>Australia</w:t>
      </w:r>
      <w:r w:rsidRPr="00DF40FE">
        <w:rPr>
          <w:rFonts w:ascii="Times New Roman" w:eastAsia="Times New Roman" w:hAnsi="Times New Roman" w:cs="Times New Roman"/>
          <w:kern w:val="0"/>
          <w:sz w:val="26"/>
          <w:szCs w:val="26"/>
          <w:lang w:val="en"/>
          <w14:ligatures w14:val="none"/>
        </w:rPr>
        <w:t>: 30 chỗ ngồi</w:t>
      </w:r>
    </w:p>
    <w:p w14:paraId="578331C2" w14:textId="77777777" w:rsidR="003A1C8D" w:rsidRPr="00DF40FE" w:rsidRDefault="003A1C8D" w:rsidP="003A1C8D">
      <w:pPr>
        <w:keepNext/>
        <w:keepLines/>
        <w:spacing w:after="80" w:line="360" w:lineRule="auto"/>
        <w:outlineLvl w:val="3"/>
        <w:rPr>
          <w:rFonts w:ascii="Times New Roman" w:eastAsia="Arial" w:hAnsi="Times New Roman" w:cs="Arial"/>
          <w:b/>
          <w:i/>
          <w:color w:val="000000"/>
          <w:kern w:val="0"/>
          <w:sz w:val="26"/>
          <w:szCs w:val="26"/>
          <w:lang w:val="en"/>
          <w14:ligatures w14:val="none"/>
        </w:rPr>
      </w:pPr>
      <w:r w:rsidRPr="00DF40FE">
        <w:rPr>
          <w:rFonts w:ascii="Times New Roman" w:eastAsia="Arial" w:hAnsi="Times New Roman" w:cs="Arial"/>
          <w:b/>
          <w:i/>
          <w:color w:val="000000"/>
          <w:kern w:val="0"/>
          <w:sz w:val="26"/>
          <w:szCs w:val="26"/>
          <w:lang w:val="en"/>
          <w14:ligatures w14:val="none"/>
        </w:rPr>
        <w:lastRenderedPageBreak/>
        <w:tab/>
      </w:r>
      <w:r w:rsidRPr="00DF40FE">
        <w:rPr>
          <w:rFonts w:ascii="Times New Roman" w:eastAsia="Arial" w:hAnsi="Times New Roman" w:cs="Arial"/>
          <w:b/>
          <w:i/>
          <w:color w:val="000000"/>
          <w:kern w:val="0"/>
          <w:sz w:val="26"/>
          <w:szCs w:val="26"/>
          <w:lang w:val="en"/>
          <w14:ligatures w14:val="none"/>
        </w:rPr>
        <w:tab/>
      </w:r>
      <w:bookmarkStart w:id="31" w:name="_Toc24686"/>
      <w:bookmarkStart w:id="32" w:name="_Toc4884"/>
      <w:bookmarkStart w:id="33" w:name="_Toc28302"/>
      <w:r w:rsidRPr="00DF40FE">
        <w:rPr>
          <w:rFonts w:ascii="Times New Roman" w:eastAsia="Arial" w:hAnsi="Times New Roman" w:cs="Arial"/>
          <w:b/>
          <w:i/>
          <w:color w:val="000000"/>
          <w:kern w:val="0"/>
          <w:sz w:val="26"/>
          <w:szCs w:val="26"/>
          <w:lang w:val="en"/>
          <w14:ligatures w14:val="none"/>
        </w:rPr>
        <w:t>1.2.4.</w:t>
      </w:r>
      <w:r w:rsidRPr="00DF40FE">
        <w:rPr>
          <w:rFonts w:ascii="Times New Roman" w:eastAsia="Arial" w:hAnsi="Times New Roman" w:cs="Arial"/>
          <w:b/>
          <w:i/>
          <w:color w:val="000000"/>
          <w:kern w:val="0"/>
          <w:sz w:val="26"/>
          <w:szCs w:val="26"/>
          <w14:ligatures w14:val="none"/>
        </w:rPr>
        <w:t>3</w:t>
      </w:r>
      <w:r w:rsidRPr="00DF40FE">
        <w:rPr>
          <w:rFonts w:ascii="Times New Roman" w:eastAsia="Arial" w:hAnsi="Times New Roman" w:cs="Arial"/>
          <w:b/>
          <w:i/>
          <w:color w:val="000000"/>
          <w:kern w:val="0"/>
          <w:sz w:val="26"/>
          <w:szCs w:val="26"/>
          <w:lang w:val="en"/>
          <w14:ligatures w14:val="none"/>
        </w:rPr>
        <w:t>. Thông tin về ca học:</w:t>
      </w:r>
      <w:bookmarkEnd w:id="31"/>
      <w:bookmarkEnd w:id="32"/>
      <w:bookmarkEnd w:id="33"/>
    </w:p>
    <w:p w14:paraId="5F18BC9D" w14:textId="77777777" w:rsidR="003A1C8D" w:rsidRPr="00DF40FE" w:rsidRDefault="003A1C8D" w:rsidP="003A1C8D">
      <w:pPr>
        <w:spacing w:after="0" w:line="360" w:lineRule="auto"/>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ab/>
        <w:t>Trung tâm hiện có các ca dạy theo giờ như sau:</w:t>
      </w:r>
    </w:p>
    <w:p w14:paraId="5308BB69" w14:textId="77777777" w:rsidR="003A1C8D" w:rsidRPr="00DF40FE" w:rsidRDefault="003A1C8D" w:rsidP="003A1C8D">
      <w:pPr>
        <w:numPr>
          <w:ilvl w:val="0"/>
          <w:numId w:val="86"/>
        </w:numPr>
        <w:spacing w:after="0" w:line="360" w:lineRule="auto"/>
        <w:ind w:left="1440"/>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Ca 1: 09:00 - 11:00</w:t>
      </w:r>
    </w:p>
    <w:p w14:paraId="110A85F6" w14:textId="77777777" w:rsidR="003A1C8D" w:rsidRPr="00DF40FE" w:rsidRDefault="003A1C8D" w:rsidP="003A1C8D">
      <w:pPr>
        <w:numPr>
          <w:ilvl w:val="0"/>
          <w:numId w:val="86"/>
        </w:numPr>
        <w:spacing w:after="0" w:line="360" w:lineRule="auto"/>
        <w:ind w:left="1440"/>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Ca 2: 15:00 - 17:00</w:t>
      </w:r>
    </w:p>
    <w:p w14:paraId="5BC1E789" w14:textId="77777777" w:rsidR="003A1C8D" w:rsidRPr="00DF40FE" w:rsidRDefault="003A1C8D" w:rsidP="003A1C8D">
      <w:pPr>
        <w:numPr>
          <w:ilvl w:val="0"/>
          <w:numId w:val="86"/>
        </w:numPr>
        <w:spacing w:after="0" w:line="360" w:lineRule="auto"/>
        <w:ind w:left="1440"/>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Ca 3: 17:00 - 19:00</w:t>
      </w:r>
    </w:p>
    <w:p w14:paraId="38DC6350" w14:textId="77777777" w:rsidR="003A1C8D" w:rsidRPr="00DF40FE" w:rsidRDefault="003A1C8D" w:rsidP="003A1C8D">
      <w:pPr>
        <w:numPr>
          <w:ilvl w:val="0"/>
          <w:numId w:val="87"/>
        </w:numPr>
        <w:spacing w:after="0" w:line="360" w:lineRule="auto"/>
        <w:ind w:left="1440"/>
        <w:jc w:val="both"/>
        <w:rPr>
          <w:rFonts w:ascii="Times New Roman" w:eastAsia="Times New Roman" w:hAnsi="Times New Roman" w:cs="Times New Roman"/>
          <w:kern w:val="0"/>
          <w:sz w:val="26"/>
          <w:szCs w:val="26"/>
          <w:lang w:val="en"/>
          <w14:ligatures w14:val="none"/>
        </w:rPr>
      </w:pPr>
      <w:r w:rsidRPr="00DF40FE">
        <w:rPr>
          <w:rFonts w:ascii="Times New Roman" w:eastAsia="Times New Roman" w:hAnsi="Times New Roman" w:cs="Times New Roman"/>
          <w:kern w:val="0"/>
          <w:sz w:val="26"/>
          <w:szCs w:val="26"/>
          <w:lang w:val="en"/>
          <w14:ligatures w14:val="none"/>
        </w:rPr>
        <w:t>Ca 4: 19:00 - 21:00</w:t>
      </w:r>
    </w:p>
    <w:p w14:paraId="59D39323" w14:textId="77777777" w:rsidR="003A1C8D" w:rsidRDefault="003A1C8D" w:rsidP="003A1C8D">
      <w:pPr>
        <w:pStyle w:val="Heading2"/>
      </w:pPr>
      <w:r>
        <w:t>1.3 Mô tả chức năng bài toán</w:t>
      </w:r>
    </w:p>
    <w:p w14:paraId="24C07990" w14:textId="77777777" w:rsidR="003A1C8D" w:rsidRDefault="003A1C8D" w:rsidP="003A1C8D">
      <w:pPr>
        <w:pStyle w:val="Heading3"/>
        <w:rPr>
          <w:szCs w:val="26"/>
        </w:rPr>
      </w:pPr>
      <w:r>
        <w:rPr>
          <w:szCs w:val="26"/>
        </w:rPr>
        <w:tab/>
        <w:t>1.3.1. Học viên</w:t>
      </w:r>
    </w:p>
    <w:p w14:paraId="0704469C" w14:textId="77777777" w:rsidR="003A1C8D" w:rsidRDefault="003A1C8D" w:rsidP="003A1C8D">
      <w:pPr>
        <w:numPr>
          <w:ilvl w:val="0"/>
          <w:numId w:val="96"/>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thông tin cá nhân (cập nhật)</w:t>
      </w:r>
    </w:p>
    <w:p w14:paraId="4A15721D" w14:textId="77777777" w:rsidR="003A1C8D" w:rsidRDefault="003A1C8D" w:rsidP="003A1C8D">
      <w:pPr>
        <w:numPr>
          <w:ilvl w:val="0"/>
          <w:numId w:val="97"/>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Xem thông báo từ giáo viên</w:t>
      </w:r>
    </w:p>
    <w:p w14:paraId="33C79927" w14:textId="77777777" w:rsidR="003A1C8D" w:rsidRDefault="003A1C8D" w:rsidP="003A1C8D">
      <w:pPr>
        <w:pStyle w:val="Heading3"/>
        <w:rPr>
          <w:szCs w:val="26"/>
        </w:rPr>
      </w:pPr>
      <w:r>
        <w:rPr>
          <w:szCs w:val="26"/>
        </w:rPr>
        <w:tab/>
        <w:t>1.3.2. Giáo viên</w:t>
      </w:r>
    </w:p>
    <w:p w14:paraId="0B4B461D" w14:textId="77777777" w:rsidR="003A1C8D" w:rsidRDefault="003A1C8D" w:rsidP="003A1C8D">
      <w:pPr>
        <w:numPr>
          <w:ilvl w:val="0"/>
          <w:numId w:val="96"/>
        </w:numPr>
        <w:spacing w:after="0" w:line="360" w:lineRule="auto"/>
        <w:rPr>
          <w:sz w:val="26"/>
          <w:szCs w:val="26"/>
        </w:rPr>
      </w:pPr>
      <w:r>
        <w:rPr>
          <w:rFonts w:ascii="Times New Roman" w:eastAsia="Times New Roman" w:hAnsi="Times New Roman" w:cs="Times New Roman"/>
          <w:sz w:val="26"/>
          <w:szCs w:val="26"/>
        </w:rPr>
        <w:t>Quản lý thông tin cá nhân (cập nhật)</w:t>
      </w:r>
    </w:p>
    <w:p w14:paraId="61CD6AF3" w14:textId="77777777" w:rsidR="003A1C8D" w:rsidRDefault="003A1C8D" w:rsidP="003A1C8D">
      <w:pPr>
        <w:numPr>
          <w:ilvl w:val="0"/>
          <w:numId w:val="96"/>
        </w:numPr>
        <w:spacing w:after="0" w:line="360" w:lineRule="auto"/>
        <w:rPr>
          <w:sz w:val="26"/>
          <w:szCs w:val="26"/>
        </w:rPr>
      </w:pPr>
      <w:r>
        <w:rPr>
          <w:rFonts w:ascii="Times New Roman" w:eastAsia="Times New Roman" w:hAnsi="Times New Roman" w:cs="Times New Roman"/>
          <w:sz w:val="26"/>
          <w:szCs w:val="26"/>
        </w:rPr>
        <w:t>Quản lý nhóm học (điểm danh)</w:t>
      </w:r>
    </w:p>
    <w:p w14:paraId="208CD0C2" w14:textId="77777777" w:rsidR="003A1C8D" w:rsidRDefault="003A1C8D" w:rsidP="003A1C8D">
      <w:pPr>
        <w:numPr>
          <w:ilvl w:val="0"/>
          <w:numId w:val="97"/>
        </w:numPr>
        <w:spacing w:after="0" w:line="360" w:lineRule="auto"/>
        <w:rPr>
          <w:sz w:val="26"/>
          <w:szCs w:val="26"/>
        </w:rPr>
      </w:pPr>
      <w:r>
        <w:rPr>
          <w:rFonts w:ascii="Times New Roman" w:eastAsia="Times New Roman" w:hAnsi="Times New Roman" w:cs="Times New Roman"/>
          <w:sz w:val="26"/>
          <w:szCs w:val="26"/>
        </w:rPr>
        <w:t>Quản lý thông báo (Gửi thông báo, danh sách thông báo đã gửi)</w:t>
      </w:r>
    </w:p>
    <w:p w14:paraId="55316C34" w14:textId="77777777" w:rsidR="003A1C8D" w:rsidRDefault="003A1C8D" w:rsidP="003A1C8D">
      <w:pPr>
        <w:pStyle w:val="Heading3"/>
        <w:rPr>
          <w:szCs w:val="26"/>
        </w:rPr>
      </w:pPr>
      <w:r>
        <w:rPr>
          <w:szCs w:val="26"/>
        </w:rPr>
        <w:tab/>
        <w:t>1.3.3. Quản trị viên</w:t>
      </w:r>
    </w:p>
    <w:p w14:paraId="6410FCE7" w14:textId="77777777" w:rsidR="003A1C8D" w:rsidRDefault="003A1C8D" w:rsidP="003A1C8D">
      <w:pPr>
        <w:numPr>
          <w:ilvl w:val="0"/>
          <w:numId w:val="96"/>
        </w:numPr>
        <w:spacing w:after="0" w:line="360" w:lineRule="auto"/>
        <w:rPr>
          <w:sz w:val="26"/>
          <w:szCs w:val="26"/>
        </w:rPr>
      </w:pPr>
      <w:r>
        <w:rPr>
          <w:rFonts w:ascii="Times New Roman" w:eastAsia="Times New Roman" w:hAnsi="Times New Roman" w:cs="Times New Roman"/>
          <w:sz w:val="26"/>
          <w:szCs w:val="26"/>
        </w:rPr>
        <w:t>Đăng nhập, đăng xuất, cập nhật tài khoản người quản trị (thay đổi mật khẩu)</w:t>
      </w:r>
    </w:p>
    <w:p w14:paraId="7AC306FA" w14:textId="77777777" w:rsidR="003A1C8D" w:rsidRDefault="003A1C8D" w:rsidP="003A1C8D">
      <w:pPr>
        <w:numPr>
          <w:ilvl w:val="0"/>
          <w:numId w:val="96"/>
        </w:numPr>
        <w:spacing w:after="0" w:line="360" w:lineRule="auto"/>
        <w:rPr>
          <w:sz w:val="26"/>
          <w:szCs w:val="26"/>
        </w:rPr>
      </w:pPr>
      <w:r>
        <w:rPr>
          <w:rFonts w:ascii="Times New Roman" w:eastAsia="Times New Roman" w:hAnsi="Times New Roman" w:cs="Times New Roman"/>
          <w:sz w:val="26"/>
          <w:szCs w:val="26"/>
        </w:rPr>
        <w:t>Quản lý tài khoản của giáo viên và học viên (thêm, sửa, xóa tài khoản theo mã số, thay đổi mật khẩu tài khoản theo mã số)</w:t>
      </w:r>
    </w:p>
    <w:p w14:paraId="26EF9597" w14:textId="77777777" w:rsidR="003A1C8D" w:rsidRDefault="003A1C8D" w:rsidP="003A1C8D">
      <w:pPr>
        <w:numPr>
          <w:ilvl w:val="0"/>
          <w:numId w:val="96"/>
        </w:numPr>
        <w:spacing w:after="0" w:line="360" w:lineRule="auto"/>
        <w:rPr>
          <w:sz w:val="26"/>
          <w:szCs w:val="26"/>
        </w:rPr>
      </w:pPr>
      <w:r>
        <w:rPr>
          <w:rFonts w:ascii="Times New Roman" w:eastAsia="Times New Roman" w:hAnsi="Times New Roman" w:cs="Times New Roman"/>
          <w:sz w:val="26"/>
          <w:szCs w:val="26"/>
        </w:rPr>
        <w:t xml:space="preserve">Quản lý danh sách nhóm (xóa học viên khỏi nhóm, thêm học viên vào nhóm) </w:t>
      </w:r>
    </w:p>
    <w:p w14:paraId="504A8391" w14:textId="77777777" w:rsidR="003A1C8D" w:rsidRDefault="003A1C8D" w:rsidP="003A1C8D">
      <w:pPr>
        <w:numPr>
          <w:ilvl w:val="0"/>
          <w:numId w:val="96"/>
        </w:numPr>
        <w:spacing w:after="0" w:line="360" w:lineRule="auto"/>
        <w:rPr>
          <w:sz w:val="26"/>
          <w:szCs w:val="26"/>
        </w:rPr>
      </w:pPr>
      <w:r>
        <w:rPr>
          <w:rFonts w:ascii="Times New Roman" w:eastAsia="Times New Roman" w:hAnsi="Times New Roman" w:cs="Times New Roman"/>
          <w:sz w:val="26"/>
          <w:szCs w:val="26"/>
        </w:rPr>
        <w:t>Quản lý nhóm học (tạo mới, xóa, cập nhật, xếp lịch)</w:t>
      </w:r>
    </w:p>
    <w:p w14:paraId="55A636FA" w14:textId="77777777" w:rsidR="003A1C8D" w:rsidRDefault="003A1C8D" w:rsidP="003A1C8D">
      <w:pPr>
        <w:numPr>
          <w:ilvl w:val="0"/>
          <w:numId w:val="96"/>
        </w:numPr>
        <w:spacing w:after="0" w:line="360" w:lineRule="auto"/>
        <w:rPr>
          <w:sz w:val="26"/>
          <w:szCs w:val="26"/>
        </w:rPr>
      </w:pPr>
      <w:r>
        <w:rPr>
          <w:rFonts w:ascii="Times New Roman" w:eastAsia="Times New Roman" w:hAnsi="Times New Roman" w:cs="Times New Roman"/>
          <w:sz w:val="26"/>
          <w:szCs w:val="26"/>
        </w:rPr>
        <w:t>Quản lý khóa học và lớp học (tạo mới, cập nhật, xóa)</w:t>
      </w:r>
    </w:p>
    <w:p w14:paraId="649804D6" w14:textId="77777777" w:rsidR="003A1C8D" w:rsidRDefault="003A1C8D" w:rsidP="003A1C8D">
      <w:pPr>
        <w:numPr>
          <w:ilvl w:val="0"/>
          <w:numId w:val="97"/>
        </w:numPr>
        <w:spacing w:after="0" w:line="360" w:lineRule="auto"/>
        <w:rPr>
          <w:sz w:val="26"/>
          <w:szCs w:val="26"/>
        </w:rPr>
      </w:pPr>
      <w:r>
        <w:rPr>
          <w:rFonts w:ascii="Times New Roman" w:eastAsia="Times New Roman" w:hAnsi="Times New Roman" w:cs="Times New Roman"/>
          <w:sz w:val="26"/>
          <w:szCs w:val="26"/>
        </w:rPr>
        <w:t>Quản lý điểm của nhóm học (cập nhật điểm)</w:t>
      </w:r>
    </w:p>
    <w:p w14:paraId="79DAC728" w14:textId="1BEC1E87" w:rsidR="003A1C8D" w:rsidRPr="00DF40FE" w:rsidRDefault="003A1C8D" w:rsidP="003A1C8D">
      <w:pPr>
        <w:spacing w:line="360" w:lineRule="auto"/>
        <w:jc w:val="both"/>
        <w:rPr>
          <w:rFonts w:ascii="Times New Roman" w:eastAsia="Times New Roman" w:hAnsi="Times New Roman" w:cs="Times New Roman"/>
          <w:i/>
          <w:kern w:val="0"/>
          <w:sz w:val="26"/>
          <w:szCs w:val="26"/>
          <w:lang w:val="en"/>
          <w14:ligatures w14:val="none"/>
        </w:rPr>
      </w:pPr>
      <w:r w:rsidRPr="00DF40FE">
        <w:rPr>
          <w:rFonts w:ascii="Arial" w:eastAsia="Arial" w:hAnsi="Arial" w:cs="Arial"/>
          <w:kern w:val="0"/>
          <w:sz w:val="26"/>
          <w:szCs w:val="26"/>
          <w:lang w:val="en"/>
          <w14:ligatures w14:val="none"/>
        </w:rPr>
        <w:br w:type="page"/>
      </w:r>
    </w:p>
    <w:p w14:paraId="6760241F" w14:textId="77777777" w:rsidR="003A1C8D" w:rsidRDefault="003A1C8D" w:rsidP="003A1C8D">
      <w:pPr>
        <w:pStyle w:val="Heading1"/>
        <w:rPr>
          <w:szCs w:val="26"/>
        </w:rPr>
      </w:pPr>
      <w:bookmarkStart w:id="34" w:name="_3rdcrjn" w:colFirst="0" w:colLast="0"/>
      <w:bookmarkStart w:id="35" w:name="_Toc3843"/>
      <w:bookmarkStart w:id="36" w:name="_Toc32440"/>
      <w:bookmarkStart w:id="37" w:name="_Toc25795"/>
      <w:bookmarkStart w:id="38" w:name="_Toc6881"/>
      <w:bookmarkEnd w:id="34"/>
      <w:r>
        <w:rPr>
          <w:sz w:val="26"/>
          <w:szCs w:val="26"/>
        </w:rPr>
        <w:lastRenderedPageBreak/>
        <w:t>CHƯƠNG 2: PHÂN TÍCH THIẾT KẾ HỆ THỐNG</w:t>
      </w:r>
      <w:bookmarkEnd w:id="35"/>
      <w:bookmarkEnd w:id="36"/>
      <w:bookmarkEnd w:id="37"/>
      <w:bookmarkEnd w:id="38"/>
    </w:p>
    <w:p w14:paraId="6E56ABF9" w14:textId="77777777" w:rsidR="003A1C8D" w:rsidRDefault="003A1C8D" w:rsidP="003A1C8D">
      <w:pPr>
        <w:pStyle w:val="Heading2"/>
      </w:pPr>
      <w:bookmarkStart w:id="39" w:name="_Toc29861"/>
      <w:bookmarkStart w:id="40" w:name="_Toc10759"/>
      <w:bookmarkStart w:id="41" w:name="_Toc23215"/>
      <w:bookmarkStart w:id="42" w:name="_Toc14009"/>
      <w:r>
        <w:t>2.1 Thiết kế cơ sở dữ liệu mức quan niệm</w:t>
      </w:r>
      <w:bookmarkEnd w:id="39"/>
      <w:bookmarkEnd w:id="40"/>
      <w:bookmarkEnd w:id="41"/>
      <w:bookmarkEnd w:id="42"/>
    </w:p>
    <w:p w14:paraId="0E10732F" w14:textId="34C9961B" w:rsidR="003A1C8D" w:rsidRDefault="002223C3" w:rsidP="003A1C8D">
      <w:pPr>
        <w:keepNext/>
        <w:keepLines/>
        <w:spacing w:before="40" w:line="360" w:lineRule="auto"/>
        <w:ind w:firstLine="720"/>
        <w:rPr>
          <w:rFonts w:ascii="Times New Roman" w:eastAsia="Times New Roman" w:hAnsi="Times New Roman" w:cs="Times New Roman"/>
          <w:sz w:val="26"/>
          <w:szCs w:val="26"/>
        </w:rPr>
      </w:pPr>
      <w:bookmarkStart w:id="43" w:name="_38sm06vxowh" w:colFirst="0" w:colLast="0"/>
      <w:bookmarkEnd w:id="43"/>
      <w:r w:rsidRPr="003A1C8D">
        <w:rPr>
          <w:noProof/>
        </w:rPr>
        <w:drawing>
          <wp:anchor distT="0" distB="0" distL="114300" distR="114300" simplePos="0" relativeHeight="251658240" behindDoc="0" locked="0" layoutInCell="1" allowOverlap="1" wp14:anchorId="17B71D39" wp14:editId="25936738">
            <wp:simplePos x="0" y="0"/>
            <wp:positionH relativeFrom="margin">
              <wp:align>right</wp:align>
            </wp:positionH>
            <wp:positionV relativeFrom="paragraph">
              <wp:posOffset>668655</wp:posOffset>
            </wp:positionV>
            <wp:extent cx="5943600" cy="3343275"/>
            <wp:effectExtent l="0" t="0" r="0" b="9525"/>
            <wp:wrapTopAndBottom/>
            <wp:docPr id="77192478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2478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003A1C8D">
        <w:rPr>
          <w:rFonts w:ascii="Times New Roman" w:eastAsia="Times New Roman" w:hAnsi="Times New Roman" w:cs="Times New Roman"/>
          <w:sz w:val="26"/>
          <w:szCs w:val="26"/>
        </w:rPr>
        <w:t xml:space="preserve">Từ mô tả về dữ liệu cần có ở phần mô tả của bài toán ta hình thành được sơ đồ thực thể kết hợp (ERD). </w:t>
      </w:r>
    </w:p>
    <w:p w14:paraId="35A161AA" w14:textId="77777777" w:rsidR="002223C3" w:rsidRDefault="002223C3" w:rsidP="003A1C8D"/>
    <w:p w14:paraId="225168B8" w14:textId="77777777" w:rsidR="002223C3" w:rsidRDefault="002223C3" w:rsidP="002223C3">
      <w:pPr>
        <w:pStyle w:val="Heading2"/>
      </w:pPr>
      <w:bookmarkStart w:id="44" w:name="_Toc21141"/>
      <w:bookmarkStart w:id="45" w:name="_Toc32129"/>
      <w:bookmarkStart w:id="46" w:name="_Toc2001"/>
      <w:bookmarkStart w:id="47" w:name="_Toc24308"/>
      <w:r>
        <w:lastRenderedPageBreak/>
        <w:t>2.2 Thiết kế cơ sở dữ liệu mức logic</w:t>
      </w:r>
      <w:bookmarkEnd w:id="44"/>
      <w:bookmarkEnd w:id="45"/>
      <w:bookmarkEnd w:id="46"/>
      <w:bookmarkEnd w:id="47"/>
    </w:p>
    <w:p w14:paraId="282B2BFE" w14:textId="77777777" w:rsidR="002223C3" w:rsidRDefault="002223C3" w:rsidP="002223C3">
      <w:pPr>
        <w:keepNext/>
        <w:keepLines/>
        <w:spacing w:before="40" w:line="360" w:lineRule="auto"/>
        <w:rPr>
          <w:rFonts w:ascii="Times New Roman" w:eastAsia="Times New Roman" w:hAnsi="Times New Roman" w:cs="Times New Roman"/>
          <w:i/>
          <w:sz w:val="26"/>
          <w:szCs w:val="26"/>
        </w:rPr>
      </w:pPr>
      <w:bookmarkStart w:id="48" w:name="_cdc8avl2y001" w:colFirst="0" w:colLast="0"/>
      <w:bookmarkEnd w:id="48"/>
      <w:r>
        <w:rPr>
          <w:rFonts w:ascii="Times New Roman" w:eastAsia="Times New Roman" w:hAnsi="Times New Roman" w:cs="Times New Roman"/>
          <w:sz w:val="26"/>
          <w:szCs w:val="26"/>
        </w:rPr>
        <w:tab/>
        <w:t>Từ sơ đồ thực thể kết hợp (ERD), ta có các lược đồ quan hệ:</w:t>
      </w:r>
    </w:p>
    <w:p w14:paraId="1B437E40" w14:textId="77777777" w:rsidR="002223C3" w:rsidRDefault="002223C3" w:rsidP="002223C3">
      <w:pPr>
        <w:keepNext/>
        <w:keepLines/>
        <w:numPr>
          <w:ilvl w:val="0"/>
          <w:numId w:val="98"/>
        </w:numPr>
        <w:spacing w:before="40" w:after="0" w:line="360" w:lineRule="auto"/>
        <w:rPr>
          <w:rFonts w:ascii="Times New Roman" w:eastAsia="Times New Roman" w:hAnsi="Times New Roman" w:cs="Times New Roman"/>
          <w:sz w:val="26"/>
          <w:szCs w:val="26"/>
        </w:rPr>
      </w:pPr>
      <w:bookmarkStart w:id="49" w:name="_gk8vf227m3cw" w:colFirst="0" w:colLast="0"/>
      <w:bookmarkEnd w:id="49"/>
      <w:r>
        <w:rPr>
          <w:rFonts w:ascii="Times New Roman" w:eastAsia="Times New Roman" w:hAnsi="Times New Roman" w:cs="Times New Roman"/>
          <w:sz w:val="26"/>
          <w:szCs w:val="26"/>
        </w:rPr>
        <w:t>QUYENNGUOIDUNG (</w:t>
      </w:r>
      <w:r>
        <w:rPr>
          <w:rFonts w:ascii="Times New Roman" w:eastAsia="Times New Roman" w:hAnsi="Times New Roman" w:cs="Times New Roman"/>
          <w:sz w:val="26"/>
          <w:szCs w:val="26"/>
          <w:u w:val="single"/>
        </w:rPr>
        <w:t>QuyenNguoiDung</w:t>
      </w:r>
      <w:r>
        <w:rPr>
          <w:rFonts w:ascii="Times New Roman" w:eastAsia="Times New Roman" w:hAnsi="Times New Roman" w:cs="Times New Roman"/>
          <w:sz w:val="26"/>
          <w:szCs w:val="26"/>
        </w:rPr>
        <w:t>, TenQuyen)</w:t>
      </w:r>
    </w:p>
    <w:p w14:paraId="074F21F7" w14:textId="6A70DE2F" w:rsidR="002223C3" w:rsidRDefault="002223C3" w:rsidP="002223C3">
      <w:pPr>
        <w:keepNext/>
        <w:keepLines/>
        <w:numPr>
          <w:ilvl w:val="0"/>
          <w:numId w:val="98"/>
        </w:numPr>
        <w:spacing w:before="4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TAIKHOAN (</w:t>
      </w:r>
      <w:r>
        <w:rPr>
          <w:rFonts w:ascii="Times New Roman" w:eastAsia="Times New Roman" w:hAnsi="Times New Roman" w:cs="Times New Roman"/>
          <w:sz w:val="26"/>
          <w:szCs w:val="26"/>
          <w:u w:val="single"/>
        </w:rPr>
        <w:t>TenDangNhap</w:t>
      </w:r>
      <w:r>
        <w:rPr>
          <w:rFonts w:ascii="Times New Roman" w:eastAsia="Times New Roman" w:hAnsi="Times New Roman" w:cs="Times New Roman"/>
          <w:sz w:val="26"/>
          <w:szCs w:val="26"/>
        </w:rPr>
        <w:t>, MatKhau,</w:t>
      </w:r>
      <w:r w:rsidR="009648CC">
        <w:rPr>
          <w:rFonts w:ascii="Times New Roman" w:eastAsia="Times New Roman" w:hAnsi="Times New Roman" w:cs="Times New Roman"/>
          <w:sz w:val="26"/>
          <w:szCs w:val="26"/>
        </w:rPr>
        <w:t xml:space="preserve"> </w:t>
      </w:r>
      <w:r w:rsidR="009648CC">
        <w:rPr>
          <w:rFonts w:ascii="Times New Roman" w:eastAsia="Times New Roman" w:hAnsi="Times New Roman" w:cs="Times New Roman"/>
          <w:i/>
          <w:iCs/>
          <w:sz w:val="26"/>
          <w:szCs w:val="26"/>
        </w:rPr>
        <w:t>MaQuyen</w:t>
      </w:r>
      <w:r>
        <w:rPr>
          <w:rFonts w:ascii="Times New Roman" w:eastAsia="Times New Roman" w:hAnsi="Times New Roman" w:cs="Times New Roman"/>
          <w:sz w:val="26"/>
          <w:szCs w:val="26"/>
        </w:rPr>
        <w:t>)</w:t>
      </w:r>
    </w:p>
    <w:p w14:paraId="01D6A380" w14:textId="77777777" w:rsidR="002223C3" w:rsidRDefault="002223C3" w:rsidP="002223C3">
      <w:pPr>
        <w:keepNext/>
        <w:keepLines/>
        <w:numPr>
          <w:ilvl w:val="0"/>
          <w:numId w:val="98"/>
        </w:numPr>
        <w:spacing w:after="0" w:line="360" w:lineRule="auto"/>
        <w:rPr>
          <w:rFonts w:ascii="Times New Roman" w:eastAsia="Times New Roman" w:hAnsi="Times New Roman" w:cs="Times New Roman"/>
          <w:sz w:val="26"/>
          <w:szCs w:val="26"/>
        </w:rPr>
      </w:pPr>
      <w:bookmarkStart w:id="50" w:name="_cvlcv3wuft9h" w:colFirst="0" w:colLast="0"/>
      <w:bookmarkEnd w:id="50"/>
      <w:r>
        <w:rPr>
          <w:rFonts w:ascii="Times New Roman" w:eastAsia="Times New Roman" w:hAnsi="Times New Roman" w:cs="Times New Roman"/>
          <w:sz w:val="26"/>
          <w:szCs w:val="26"/>
        </w:rPr>
        <w:t>GIAOVIEN (</w:t>
      </w:r>
      <w:r>
        <w:rPr>
          <w:rFonts w:ascii="Times New Roman" w:eastAsia="Times New Roman" w:hAnsi="Times New Roman" w:cs="Times New Roman"/>
          <w:sz w:val="26"/>
          <w:szCs w:val="26"/>
          <w:u w:val="single"/>
        </w:rPr>
        <w:t>MaGiaoVien</w:t>
      </w:r>
      <w:r>
        <w:rPr>
          <w:rFonts w:ascii="Times New Roman" w:eastAsia="Times New Roman" w:hAnsi="Times New Roman" w:cs="Times New Roman"/>
          <w:sz w:val="26"/>
          <w:szCs w:val="26"/>
        </w:rPr>
        <w:t xml:space="preserve">, HoTen, NgaySinh, GioiTinh, DiaChi, SoDienThoai, Email, </w:t>
      </w:r>
      <w:r>
        <w:rPr>
          <w:rFonts w:ascii="Times New Roman" w:eastAsia="Times New Roman" w:hAnsi="Times New Roman" w:cs="Times New Roman"/>
          <w:i/>
          <w:sz w:val="26"/>
          <w:szCs w:val="26"/>
        </w:rPr>
        <w:t>TenDangNhap</w:t>
      </w:r>
      <w:r>
        <w:rPr>
          <w:rFonts w:ascii="Times New Roman" w:eastAsia="Times New Roman" w:hAnsi="Times New Roman" w:cs="Times New Roman"/>
          <w:sz w:val="26"/>
          <w:szCs w:val="26"/>
        </w:rPr>
        <w:t>)</w:t>
      </w:r>
    </w:p>
    <w:p w14:paraId="224B23C4" w14:textId="77777777" w:rsidR="002223C3" w:rsidRDefault="002223C3" w:rsidP="002223C3">
      <w:pPr>
        <w:keepNext/>
        <w:keepLines/>
        <w:numPr>
          <w:ilvl w:val="0"/>
          <w:numId w:val="98"/>
        </w:numPr>
        <w:spacing w:after="0" w:line="360" w:lineRule="auto"/>
        <w:rPr>
          <w:rFonts w:ascii="Times New Roman" w:eastAsia="Times New Roman" w:hAnsi="Times New Roman" w:cs="Times New Roman"/>
          <w:sz w:val="26"/>
          <w:szCs w:val="26"/>
        </w:rPr>
      </w:pPr>
      <w:bookmarkStart w:id="51" w:name="_im36fgp94nok" w:colFirst="0" w:colLast="0"/>
      <w:bookmarkEnd w:id="51"/>
      <w:r>
        <w:rPr>
          <w:rFonts w:ascii="Times New Roman" w:eastAsia="Times New Roman" w:hAnsi="Times New Roman" w:cs="Times New Roman"/>
          <w:sz w:val="26"/>
          <w:szCs w:val="26"/>
        </w:rPr>
        <w:t>KHOAHOC (</w:t>
      </w:r>
      <w:r>
        <w:rPr>
          <w:rFonts w:ascii="Times New Roman" w:eastAsia="Times New Roman" w:hAnsi="Times New Roman" w:cs="Times New Roman"/>
          <w:sz w:val="26"/>
          <w:szCs w:val="26"/>
          <w:u w:val="single"/>
        </w:rPr>
        <w:t>MaKhoaHoc</w:t>
      </w:r>
      <w:r>
        <w:rPr>
          <w:rFonts w:ascii="Times New Roman" w:eastAsia="Times New Roman" w:hAnsi="Times New Roman" w:cs="Times New Roman"/>
          <w:sz w:val="26"/>
          <w:szCs w:val="26"/>
        </w:rPr>
        <w:t>, TenKhoaHoc)</w:t>
      </w:r>
    </w:p>
    <w:p w14:paraId="37A7EDDF" w14:textId="77777777" w:rsidR="002223C3" w:rsidRDefault="002223C3" w:rsidP="002223C3">
      <w:pPr>
        <w:keepNext/>
        <w:keepLines/>
        <w:numPr>
          <w:ilvl w:val="0"/>
          <w:numId w:val="98"/>
        </w:numPr>
        <w:spacing w:after="0" w:line="360" w:lineRule="auto"/>
        <w:rPr>
          <w:rFonts w:ascii="Times New Roman" w:eastAsia="Times New Roman" w:hAnsi="Times New Roman" w:cs="Times New Roman"/>
          <w:sz w:val="26"/>
          <w:szCs w:val="26"/>
        </w:rPr>
      </w:pPr>
      <w:bookmarkStart w:id="52" w:name="_p5ighkcvpv04" w:colFirst="0" w:colLast="0"/>
      <w:bookmarkEnd w:id="52"/>
      <w:r>
        <w:rPr>
          <w:rFonts w:ascii="Times New Roman" w:eastAsia="Times New Roman" w:hAnsi="Times New Roman" w:cs="Times New Roman"/>
          <w:sz w:val="26"/>
          <w:szCs w:val="26"/>
        </w:rPr>
        <w:t>LOPHOC (</w:t>
      </w:r>
      <w:r>
        <w:rPr>
          <w:rFonts w:ascii="Times New Roman" w:eastAsia="Times New Roman" w:hAnsi="Times New Roman" w:cs="Times New Roman"/>
          <w:sz w:val="26"/>
          <w:szCs w:val="26"/>
          <w:u w:val="single"/>
        </w:rPr>
        <w:t>MaLopHoc</w:t>
      </w:r>
      <w:r>
        <w:rPr>
          <w:rFonts w:ascii="Times New Roman" w:eastAsia="Times New Roman" w:hAnsi="Times New Roman" w:cs="Times New Roman"/>
          <w:sz w:val="26"/>
          <w:szCs w:val="26"/>
        </w:rPr>
        <w:t xml:space="preserve">, TenLopHoc, TongSoBuoiHoc, HocPhi, </w:t>
      </w:r>
      <w:r>
        <w:rPr>
          <w:rFonts w:ascii="Times New Roman" w:eastAsia="Times New Roman" w:hAnsi="Times New Roman" w:cs="Times New Roman"/>
          <w:i/>
          <w:sz w:val="26"/>
          <w:szCs w:val="26"/>
        </w:rPr>
        <w:t>MaKhoaHoc</w:t>
      </w:r>
      <w:r>
        <w:rPr>
          <w:rFonts w:ascii="Times New Roman" w:eastAsia="Times New Roman" w:hAnsi="Times New Roman" w:cs="Times New Roman"/>
          <w:sz w:val="26"/>
          <w:szCs w:val="26"/>
        </w:rPr>
        <w:t>)</w:t>
      </w:r>
    </w:p>
    <w:p w14:paraId="405D626C" w14:textId="2050FFD0" w:rsidR="002223C3" w:rsidRDefault="002223C3" w:rsidP="002223C3">
      <w:pPr>
        <w:keepNext/>
        <w:keepLines/>
        <w:numPr>
          <w:ilvl w:val="0"/>
          <w:numId w:val="98"/>
        </w:numPr>
        <w:spacing w:after="0" w:line="360" w:lineRule="auto"/>
        <w:rPr>
          <w:rFonts w:ascii="Times New Roman" w:eastAsia="Times New Roman" w:hAnsi="Times New Roman" w:cs="Times New Roman"/>
          <w:sz w:val="26"/>
          <w:szCs w:val="26"/>
        </w:rPr>
      </w:pPr>
      <w:bookmarkStart w:id="53" w:name="_k21h5bm34zc9" w:colFirst="0" w:colLast="0"/>
      <w:bookmarkEnd w:id="53"/>
      <w:r>
        <w:rPr>
          <w:rFonts w:ascii="Times New Roman" w:eastAsia="Times New Roman" w:hAnsi="Times New Roman" w:cs="Times New Roman"/>
          <w:sz w:val="26"/>
          <w:szCs w:val="26"/>
        </w:rPr>
        <w:t>NHOMHOC (</w:t>
      </w:r>
      <w:r>
        <w:rPr>
          <w:rFonts w:ascii="Times New Roman" w:eastAsia="Times New Roman" w:hAnsi="Times New Roman" w:cs="Times New Roman"/>
          <w:sz w:val="26"/>
          <w:szCs w:val="26"/>
          <w:u w:val="single"/>
        </w:rPr>
        <w:t>MaNhomHoc</w:t>
      </w:r>
      <w:r>
        <w:rPr>
          <w:rFonts w:ascii="Times New Roman" w:eastAsia="Times New Roman" w:hAnsi="Times New Roman" w:cs="Times New Roman"/>
          <w:sz w:val="26"/>
          <w:szCs w:val="26"/>
        </w:rPr>
        <w:t>, SoLuongHocVienToiThieu, SoLuongHocVienToiDa, NgayBatDau, NgayKetThuc, TrangThaiMoDangKy, TongHocVien</w:t>
      </w:r>
      <w:r w:rsidR="003F76A7">
        <w:rPr>
          <w:rFonts w:ascii="Times New Roman" w:eastAsia="Times New Roman" w:hAnsi="Times New Roman" w:cs="Times New Roman"/>
          <w:sz w:val="26"/>
          <w:szCs w:val="26"/>
        </w:rPr>
        <w:t xml:space="preserve">, </w:t>
      </w:r>
      <w:r w:rsidR="003F76A7">
        <w:rPr>
          <w:rFonts w:ascii="Times New Roman" w:eastAsia="Times New Roman" w:hAnsi="Times New Roman" w:cs="Times New Roman"/>
          <w:i/>
          <w:iCs/>
          <w:sz w:val="26"/>
          <w:szCs w:val="26"/>
        </w:rPr>
        <w:t>MaLopHoc, MaGV</w:t>
      </w:r>
      <w:r w:rsidR="009648CC">
        <w:rPr>
          <w:rFonts w:ascii="Times New Roman" w:eastAsia="Times New Roman" w:hAnsi="Times New Roman" w:cs="Times New Roman"/>
          <w:sz w:val="26"/>
          <w:szCs w:val="26"/>
        </w:rPr>
        <w:t>)</w:t>
      </w:r>
    </w:p>
    <w:p w14:paraId="7077E5A4" w14:textId="477D700E" w:rsidR="009648CC" w:rsidRPr="00156721" w:rsidRDefault="009648CC" w:rsidP="002223C3">
      <w:pPr>
        <w:keepNext/>
        <w:keepLines/>
        <w:numPr>
          <w:ilvl w:val="0"/>
          <w:numId w:val="98"/>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DANGKY( </w:t>
      </w:r>
      <w:r w:rsidR="003F76A7">
        <w:rPr>
          <w:rFonts w:ascii="Times New Roman" w:eastAsia="Times New Roman" w:hAnsi="Times New Roman" w:cs="Times New Roman"/>
          <w:sz w:val="26"/>
          <w:szCs w:val="26"/>
          <w:u w:val="single"/>
        </w:rPr>
        <w:t>MaKH, MaLopHoc, MaHV)</w:t>
      </w:r>
    </w:p>
    <w:p w14:paraId="21CC3940" w14:textId="4578D7ED" w:rsidR="009648CC" w:rsidRDefault="009648CC" w:rsidP="002223C3">
      <w:pPr>
        <w:keepNext/>
        <w:keepLines/>
        <w:numPr>
          <w:ilvl w:val="0"/>
          <w:numId w:val="98"/>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HOCTHEO( </w:t>
      </w:r>
      <w:r w:rsidRPr="009648CC">
        <w:rPr>
          <w:rFonts w:ascii="Times New Roman" w:eastAsia="Times New Roman" w:hAnsi="Times New Roman" w:cs="Times New Roman"/>
          <w:sz w:val="26"/>
          <w:szCs w:val="26"/>
          <w:u w:val="single"/>
        </w:rPr>
        <w:t xml:space="preserve">MaNhomHoc, MaPhong, </w:t>
      </w:r>
      <w:r w:rsidRPr="00156721">
        <w:rPr>
          <w:rFonts w:ascii="Times New Roman" w:eastAsia="Times New Roman" w:hAnsi="Times New Roman" w:cs="Times New Roman"/>
          <w:sz w:val="26"/>
          <w:szCs w:val="26"/>
          <w:u w:val="single"/>
        </w:rPr>
        <w:t>Ca</w:t>
      </w:r>
      <w:r>
        <w:rPr>
          <w:rFonts w:ascii="Times New Roman" w:eastAsia="Times New Roman" w:hAnsi="Times New Roman" w:cs="Times New Roman"/>
          <w:sz w:val="26"/>
          <w:szCs w:val="26"/>
          <w:u w:val="single"/>
        </w:rPr>
        <w:t>)</w:t>
      </w:r>
    </w:p>
    <w:p w14:paraId="59959DFA" w14:textId="77777777" w:rsidR="002223C3" w:rsidRDefault="002223C3" w:rsidP="002223C3">
      <w:pPr>
        <w:keepNext/>
        <w:keepLines/>
        <w:numPr>
          <w:ilvl w:val="0"/>
          <w:numId w:val="98"/>
        </w:numPr>
        <w:spacing w:after="0" w:line="360" w:lineRule="auto"/>
        <w:rPr>
          <w:rFonts w:ascii="Times New Roman" w:eastAsia="Times New Roman" w:hAnsi="Times New Roman" w:cs="Times New Roman"/>
          <w:sz w:val="26"/>
          <w:szCs w:val="26"/>
        </w:rPr>
      </w:pPr>
      <w:bookmarkStart w:id="54" w:name="_4wnx9hwovfp4" w:colFirst="0" w:colLast="0"/>
      <w:bookmarkEnd w:id="54"/>
      <w:r>
        <w:rPr>
          <w:rFonts w:ascii="Times New Roman" w:eastAsia="Times New Roman" w:hAnsi="Times New Roman" w:cs="Times New Roman"/>
          <w:sz w:val="26"/>
          <w:szCs w:val="26"/>
        </w:rPr>
        <w:t>PHONGHOC (</w:t>
      </w:r>
      <w:r>
        <w:rPr>
          <w:rFonts w:ascii="Times New Roman" w:eastAsia="Times New Roman" w:hAnsi="Times New Roman" w:cs="Times New Roman"/>
          <w:sz w:val="26"/>
          <w:szCs w:val="26"/>
          <w:u w:val="single"/>
        </w:rPr>
        <w:t>MaPhongHoc</w:t>
      </w:r>
      <w:r>
        <w:rPr>
          <w:rFonts w:ascii="Times New Roman" w:eastAsia="Times New Roman" w:hAnsi="Times New Roman" w:cs="Times New Roman"/>
          <w:sz w:val="26"/>
          <w:szCs w:val="26"/>
        </w:rPr>
        <w:t>, SoLuongChoNgoi)</w:t>
      </w:r>
    </w:p>
    <w:p w14:paraId="5BDA6A5E" w14:textId="77777777" w:rsidR="002223C3" w:rsidRDefault="002223C3" w:rsidP="002223C3">
      <w:pPr>
        <w:keepNext/>
        <w:keepLines/>
        <w:numPr>
          <w:ilvl w:val="0"/>
          <w:numId w:val="98"/>
        </w:numPr>
        <w:spacing w:after="0" w:line="360" w:lineRule="auto"/>
        <w:rPr>
          <w:rFonts w:ascii="Times New Roman" w:eastAsia="Times New Roman" w:hAnsi="Times New Roman" w:cs="Times New Roman"/>
          <w:sz w:val="26"/>
          <w:szCs w:val="26"/>
        </w:rPr>
      </w:pPr>
      <w:bookmarkStart w:id="55" w:name="_5q5509jdryku" w:colFirst="0" w:colLast="0"/>
      <w:bookmarkEnd w:id="55"/>
      <w:r>
        <w:rPr>
          <w:rFonts w:ascii="Times New Roman" w:eastAsia="Times New Roman" w:hAnsi="Times New Roman" w:cs="Times New Roman"/>
          <w:sz w:val="26"/>
          <w:szCs w:val="26"/>
        </w:rPr>
        <w:t>CAHOC (</w:t>
      </w:r>
      <w:r>
        <w:rPr>
          <w:rFonts w:ascii="Times New Roman" w:eastAsia="Times New Roman" w:hAnsi="Times New Roman" w:cs="Times New Roman"/>
          <w:sz w:val="26"/>
          <w:szCs w:val="26"/>
          <w:u w:val="single"/>
        </w:rPr>
        <w:t>Ca</w:t>
      </w:r>
      <w:r>
        <w:rPr>
          <w:rFonts w:ascii="Times New Roman" w:eastAsia="Times New Roman" w:hAnsi="Times New Roman" w:cs="Times New Roman"/>
          <w:sz w:val="26"/>
          <w:szCs w:val="26"/>
        </w:rPr>
        <w:t>, GioBatDau, GioKetThuc)</w:t>
      </w:r>
    </w:p>
    <w:p w14:paraId="652F7D3A" w14:textId="77777777" w:rsidR="002223C3" w:rsidRDefault="002223C3" w:rsidP="002223C3">
      <w:pPr>
        <w:keepNext/>
        <w:keepLines/>
        <w:numPr>
          <w:ilvl w:val="0"/>
          <w:numId w:val="98"/>
        </w:numPr>
        <w:spacing w:after="0" w:line="360" w:lineRule="auto"/>
        <w:rPr>
          <w:rFonts w:ascii="Times New Roman" w:eastAsia="Times New Roman" w:hAnsi="Times New Roman" w:cs="Times New Roman"/>
          <w:sz w:val="26"/>
          <w:szCs w:val="26"/>
        </w:rPr>
      </w:pPr>
      <w:bookmarkStart w:id="56" w:name="_y9l3mdlbjf9b" w:colFirst="0" w:colLast="0"/>
      <w:bookmarkEnd w:id="56"/>
      <w:r>
        <w:rPr>
          <w:rFonts w:ascii="Times New Roman" w:eastAsia="Times New Roman" w:hAnsi="Times New Roman" w:cs="Times New Roman"/>
          <w:sz w:val="26"/>
          <w:szCs w:val="26"/>
        </w:rPr>
        <w:t>HOCVIEN (</w:t>
      </w:r>
      <w:r>
        <w:rPr>
          <w:rFonts w:ascii="Times New Roman" w:eastAsia="Times New Roman" w:hAnsi="Times New Roman" w:cs="Times New Roman"/>
          <w:sz w:val="26"/>
          <w:szCs w:val="26"/>
          <w:u w:val="single"/>
        </w:rPr>
        <w:t>MaHocVien</w:t>
      </w:r>
      <w:r>
        <w:rPr>
          <w:rFonts w:ascii="Times New Roman" w:eastAsia="Times New Roman" w:hAnsi="Times New Roman" w:cs="Times New Roman"/>
          <w:sz w:val="26"/>
          <w:szCs w:val="26"/>
        </w:rPr>
        <w:t xml:space="preserve">, TenHocVien, NgaySinh, GioiTinh, DiaChi, SoDienThoai, CCCD, </w:t>
      </w:r>
      <w:r>
        <w:rPr>
          <w:rFonts w:ascii="Times New Roman" w:eastAsia="Times New Roman" w:hAnsi="Times New Roman" w:cs="Times New Roman"/>
          <w:i/>
          <w:sz w:val="26"/>
          <w:szCs w:val="26"/>
        </w:rPr>
        <w:t>TenDangNhap</w:t>
      </w:r>
      <w:r>
        <w:rPr>
          <w:rFonts w:ascii="Times New Roman" w:eastAsia="Times New Roman" w:hAnsi="Times New Roman" w:cs="Times New Roman"/>
          <w:sz w:val="26"/>
          <w:szCs w:val="26"/>
        </w:rPr>
        <w:t>)</w:t>
      </w:r>
    </w:p>
    <w:p w14:paraId="69E3F52E" w14:textId="77777777" w:rsidR="002223C3" w:rsidRDefault="002223C3" w:rsidP="002223C3">
      <w:pPr>
        <w:keepNext/>
        <w:keepLines/>
        <w:numPr>
          <w:ilvl w:val="0"/>
          <w:numId w:val="98"/>
        </w:numPr>
        <w:spacing w:after="0" w:line="360" w:lineRule="auto"/>
        <w:rPr>
          <w:rFonts w:ascii="Times New Roman" w:eastAsia="Times New Roman" w:hAnsi="Times New Roman" w:cs="Times New Roman"/>
          <w:sz w:val="26"/>
          <w:szCs w:val="26"/>
        </w:rPr>
      </w:pPr>
      <w:bookmarkStart w:id="57" w:name="_py15i7rkpnqi" w:colFirst="0" w:colLast="0"/>
      <w:bookmarkEnd w:id="57"/>
      <w:r>
        <w:rPr>
          <w:rFonts w:ascii="Times New Roman" w:eastAsia="Times New Roman" w:hAnsi="Times New Roman" w:cs="Times New Roman"/>
          <w:sz w:val="26"/>
          <w:szCs w:val="26"/>
        </w:rPr>
        <w:t>THONGBAO (</w:t>
      </w:r>
      <w:r>
        <w:rPr>
          <w:rFonts w:ascii="Times New Roman" w:eastAsia="Times New Roman" w:hAnsi="Times New Roman" w:cs="Times New Roman"/>
          <w:sz w:val="26"/>
          <w:szCs w:val="26"/>
          <w:u w:val="single"/>
        </w:rPr>
        <w:t>MaThongBao</w:t>
      </w:r>
      <w:r>
        <w:rPr>
          <w:rFonts w:ascii="Times New Roman" w:eastAsia="Times New Roman" w:hAnsi="Times New Roman" w:cs="Times New Roman"/>
          <w:sz w:val="26"/>
          <w:szCs w:val="26"/>
        </w:rPr>
        <w:t xml:space="preserve">, TieuDe, NoiDung, NgayGui, GioGui, </w:t>
      </w:r>
      <w:r>
        <w:rPr>
          <w:rFonts w:ascii="Times New Roman" w:eastAsia="Times New Roman" w:hAnsi="Times New Roman" w:cs="Times New Roman"/>
          <w:i/>
          <w:sz w:val="26"/>
          <w:szCs w:val="26"/>
        </w:rPr>
        <w:t>MaGiaoVien</w:t>
      </w:r>
      <w:r>
        <w:rPr>
          <w:rFonts w:ascii="Times New Roman" w:eastAsia="Times New Roman" w:hAnsi="Times New Roman" w:cs="Times New Roman"/>
          <w:sz w:val="26"/>
          <w:szCs w:val="26"/>
        </w:rPr>
        <w:t>)</w:t>
      </w:r>
    </w:p>
    <w:p w14:paraId="6941E11E" w14:textId="77777777" w:rsidR="002223C3" w:rsidRDefault="002223C3" w:rsidP="002223C3">
      <w:pPr>
        <w:keepNext/>
        <w:keepLines/>
        <w:numPr>
          <w:ilvl w:val="0"/>
          <w:numId w:val="98"/>
        </w:numPr>
        <w:spacing w:after="0" w:line="360" w:lineRule="auto"/>
        <w:rPr>
          <w:rFonts w:ascii="Times New Roman" w:eastAsia="Times New Roman" w:hAnsi="Times New Roman" w:cs="Times New Roman"/>
          <w:sz w:val="26"/>
          <w:szCs w:val="26"/>
        </w:rPr>
      </w:pPr>
      <w:bookmarkStart w:id="58" w:name="_uav7hrew0x8" w:colFirst="0" w:colLast="0"/>
      <w:bookmarkEnd w:id="58"/>
      <w:r>
        <w:rPr>
          <w:rFonts w:ascii="Times New Roman" w:eastAsia="Times New Roman" w:hAnsi="Times New Roman" w:cs="Times New Roman"/>
          <w:sz w:val="26"/>
          <w:szCs w:val="26"/>
        </w:rPr>
        <w:t>NGAYHOC (</w:t>
      </w:r>
      <w:r>
        <w:rPr>
          <w:rFonts w:ascii="Times New Roman" w:eastAsia="Times New Roman" w:hAnsi="Times New Roman" w:cs="Times New Roman"/>
          <w:sz w:val="26"/>
          <w:szCs w:val="26"/>
          <w:u w:val="single"/>
        </w:rPr>
        <w:t>NgayHoc</w:t>
      </w:r>
      <w:r>
        <w:rPr>
          <w:rFonts w:ascii="Times New Roman" w:eastAsia="Times New Roman" w:hAnsi="Times New Roman" w:cs="Times New Roman"/>
          <w:sz w:val="26"/>
          <w:szCs w:val="26"/>
        </w:rPr>
        <w:t>)</w:t>
      </w:r>
    </w:p>
    <w:p w14:paraId="1F661BF5" w14:textId="77777777" w:rsidR="002223C3" w:rsidRDefault="002223C3" w:rsidP="002223C3">
      <w:pPr>
        <w:keepNext/>
        <w:keepLines/>
        <w:numPr>
          <w:ilvl w:val="0"/>
          <w:numId w:val="98"/>
        </w:numPr>
        <w:spacing w:after="0" w:line="360" w:lineRule="auto"/>
        <w:rPr>
          <w:rFonts w:ascii="Times New Roman" w:eastAsia="Times New Roman" w:hAnsi="Times New Roman" w:cs="Times New Roman"/>
          <w:sz w:val="26"/>
          <w:szCs w:val="26"/>
        </w:rPr>
      </w:pPr>
      <w:bookmarkStart w:id="59" w:name="_rqbm04d4kaiv" w:colFirst="0" w:colLast="0"/>
      <w:bookmarkEnd w:id="59"/>
      <w:r>
        <w:rPr>
          <w:rFonts w:ascii="Times New Roman" w:eastAsia="Times New Roman" w:hAnsi="Times New Roman" w:cs="Times New Roman"/>
          <w:sz w:val="26"/>
          <w:szCs w:val="26"/>
        </w:rPr>
        <w:t>THUTRONGTUAN (</w:t>
      </w:r>
      <w:r>
        <w:rPr>
          <w:rFonts w:ascii="Times New Roman" w:eastAsia="Times New Roman" w:hAnsi="Times New Roman" w:cs="Times New Roman"/>
          <w:sz w:val="26"/>
          <w:szCs w:val="26"/>
          <w:u w:val="single"/>
        </w:rPr>
        <w:t>ThuTrongTuan</w:t>
      </w:r>
      <w:r>
        <w:rPr>
          <w:rFonts w:ascii="Times New Roman" w:eastAsia="Times New Roman" w:hAnsi="Times New Roman" w:cs="Times New Roman"/>
          <w:sz w:val="26"/>
          <w:szCs w:val="26"/>
        </w:rPr>
        <w:t>)</w:t>
      </w:r>
    </w:p>
    <w:p w14:paraId="2B4B5A99" w14:textId="77777777" w:rsidR="002223C3" w:rsidRDefault="002223C3" w:rsidP="002223C3">
      <w:pPr>
        <w:keepNext/>
        <w:keepLines/>
        <w:numPr>
          <w:ilvl w:val="0"/>
          <w:numId w:val="98"/>
        </w:numPr>
        <w:spacing w:after="0" w:line="360" w:lineRule="auto"/>
        <w:rPr>
          <w:rFonts w:ascii="Times New Roman" w:eastAsia="Times New Roman" w:hAnsi="Times New Roman" w:cs="Times New Roman"/>
          <w:sz w:val="26"/>
          <w:szCs w:val="26"/>
        </w:rPr>
      </w:pPr>
      <w:bookmarkStart w:id="60" w:name="_w7zw1og8q7it" w:colFirst="0" w:colLast="0"/>
      <w:bookmarkEnd w:id="60"/>
      <w:r>
        <w:rPr>
          <w:rFonts w:ascii="Times New Roman" w:eastAsia="Times New Roman" w:hAnsi="Times New Roman" w:cs="Times New Roman"/>
          <w:sz w:val="26"/>
          <w:szCs w:val="26"/>
        </w:rPr>
        <w:t>PHUTRACH (</w:t>
      </w:r>
      <w:r>
        <w:rPr>
          <w:rFonts w:ascii="Times New Roman" w:eastAsia="Times New Roman" w:hAnsi="Times New Roman" w:cs="Times New Roman"/>
          <w:sz w:val="26"/>
          <w:szCs w:val="26"/>
          <w:u w:val="single"/>
        </w:rPr>
        <w:t>MaGiaoVien, MaKhoaHoc</w:t>
      </w:r>
      <w:r>
        <w:rPr>
          <w:rFonts w:ascii="Times New Roman" w:eastAsia="Times New Roman" w:hAnsi="Times New Roman" w:cs="Times New Roman"/>
          <w:sz w:val="26"/>
          <w:szCs w:val="26"/>
        </w:rPr>
        <w:t>)</w:t>
      </w:r>
    </w:p>
    <w:p w14:paraId="04DF7C33" w14:textId="77777777" w:rsidR="002223C3" w:rsidRDefault="002223C3" w:rsidP="002223C3">
      <w:pPr>
        <w:keepNext/>
        <w:keepLines/>
        <w:numPr>
          <w:ilvl w:val="0"/>
          <w:numId w:val="98"/>
        </w:numPr>
        <w:spacing w:after="0" w:line="360" w:lineRule="auto"/>
        <w:rPr>
          <w:rFonts w:ascii="Times New Roman" w:eastAsia="Times New Roman" w:hAnsi="Times New Roman" w:cs="Times New Roman"/>
          <w:sz w:val="26"/>
          <w:szCs w:val="26"/>
        </w:rPr>
      </w:pPr>
      <w:bookmarkStart w:id="61" w:name="_33tv0mosma0h" w:colFirst="0" w:colLast="0"/>
      <w:bookmarkEnd w:id="61"/>
      <w:r>
        <w:rPr>
          <w:rFonts w:ascii="Times New Roman" w:eastAsia="Times New Roman" w:hAnsi="Times New Roman" w:cs="Times New Roman"/>
          <w:sz w:val="26"/>
          <w:szCs w:val="26"/>
        </w:rPr>
        <w:t>HOCVAO (</w:t>
      </w:r>
      <w:r>
        <w:rPr>
          <w:rFonts w:ascii="Times New Roman" w:eastAsia="Times New Roman" w:hAnsi="Times New Roman" w:cs="Times New Roman"/>
          <w:sz w:val="26"/>
          <w:szCs w:val="26"/>
          <w:u w:val="single"/>
        </w:rPr>
        <w:t>MaNhomHoc, ThuTrongTuan</w:t>
      </w:r>
      <w:r>
        <w:rPr>
          <w:rFonts w:ascii="Times New Roman" w:eastAsia="Times New Roman" w:hAnsi="Times New Roman" w:cs="Times New Roman"/>
          <w:sz w:val="26"/>
          <w:szCs w:val="26"/>
        </w:rPr>
        <w:t>)</w:t>
      </w:r>
    </w:p>
    <w:p w14:paraId="0CAC5120" w14:textId="77777777" w:rsidR="002223C3" w:rsidRDefault="002223C3" w:rsidP="002223C3">
      <w:pPr>
        <w:keepNext/>
        <w:keepLines/>
        <w:numPr>
          <w:ilvl w:val="0"/>
          <w:numId w:val="98"/>
        </w:numPr>
        <w:spacing w:after="0" w:line="360" w:lineRule="auto"/>
        <w:rPr>
          <w:rFonts w:ascii="Times New Roman" w:eastAsia="Times New Roman" w:hAnsi="Times New Roman" w:cs="Times New Roman"/>
          <w:sz w:val="26"/>
          <w:szCs w:val="26"/>
        </w:rPr>
      </w:pPr>
      <w:bookmarkStart w:id="62" w:name="_ogniyzss4jrd" w:colFirst="0" w:colLast="0"/>
      <w:bookmarkEnd w:id="62"/>
      <w:r>
        <w:rPr>
          <w:rFonts w:ascii="Times New Roman" w:eastAsia="Times New Roman" w:hAnsi="Times New Roman" w:cs="Times New Roman"/>
          <w:sz w:val="26"/>
          <w:szCs w:val="26"/>
        </w:rPr>
        <w:t>DANHSACHNHOM (</w:t>
      </w:r>
      <w:r>
        <w:rPr>
          <w:rFonts w:ascii="Times New Roman" w:eastAsia="Times New Roman" w:hAnsi="Times New Roman" w:cs="Times New Roman"/>
          <w:sz w:val="26"/>
          <w:szCs w:val="26"/>
          <w:u w:val="single"/>
        </w:rPr>
        <w:t>MaHocVien, MaNhomHoc</w:t>
      </w:r>
      <w:r>
        <w:rPr>
          <w:rFonts w:ascii="Times New Roman" w:eastAsia="Times New Roman" w:hAnsi="Times New Roman" w:cs="Times New Roman"/>
          <w:sz w:val="26"/>
          <w:szCs w:val="26"/>
        </w:rPr>
        <w:t>, DiemLyThuyet, DiemThucHanh, TrangThaiThanhToan, TrangThaiCapChungChi)</w:t>
      </w:r>
    </w:p>
    <w:p w14:paraId="49B0ECA0" w14:textId="77777777" w:rsidR="002223C3" w:rsidRDefault="002223C3" w:rsidP="002223C3">
      <w:pPr>
        <w:keepNext/>
        <w:keepLines/>
        <w:numPr>
          <w:ilvl w:val="0"/>
          <w:numId w:val="98"/>
        </w:numPr>
        <w:spacing w:after="0" w:line="360" w:lineRule="auto"/>
        <w:rPr>
          <w:rFonts w:ascii="Times New Roman" w:eastAsia="Times New Roman" w:hAnsi="Times New Roman" w:cs="Times New Roman"/>
          <w:sz w:val="26"/>
          <w:szCs w:val="26"/>
        </w:rPr>
      </w:pPr>
      <w:bookmarkStart w:id="63" w:name="_vh2648xusit8" w:colFirst="0" w:colLast="0"/>
      <w:bookmarkEnd w:id="63"/>
      <w:r>
        <w:rPr>
          <w:rFonts w:ascii="Times New Roman" w:eastAsia="Times New Roman" w:hAnsi="Times New Roman" w:cs="Times New Roman"/>
          <w:sz w:val="26"/>
          <w:szCs w:val="26"/>
        </w:rPr>
        <w:t>TRUYENTIN (</w:t>
      </w:r>
      <w:r>
        <w:rPr>
          <w:rFonts w:ascii="Times New Roman" w:eastAsia="Times New Roman" w:hAnsi="Times New Roman" w:cs="Times New Roman"/>
          <w:sz w:val="26"/>
          <w:szCs w:val="26"/>
          <w:u w:val="single"/>
        </w:rPr>
        <w:t>MaThongBao, MaNhomHoc</w:t>
      </w:r>
      <w:r>
        <w:rPr>
          <w:rFonts w:ascii="Times New Roman" w:eastAsia="Times New Roman" w:hAnsi="Times New Roman" w:cs="Times New Roman"/>
          <w:sz w:val="26"/>
          <w:szCs w:val="26"/>
        </w:rPr>
        <w:t>)</w:t>
      </w:r>
    </w:p>
    <w:p w14:paraId="00472B01" w14:textId="77777777" w:rsidR="003F76A7" w:rsidRDefault="002223C3" w:rsidP="003F76A7">
      <w:pPr>
        <w:keepNext/>
        <w:keepLines/>
        <w:numPr>
          <w:ilvl w:val="0"/>
          <w:numId w:val="99"/>
        </w:numPr>
        <w:spacing w:after="0" w:line="360" w:lineRule="auto"/>
        <w:rPr>
          <w:rFonts w:ascii="Times New Roman" w:eastAsia="Times New Roman" w:hAnsi="Times New Roman" w:cs="Times New Roman"/>
          <w:sz w:val="26"/>
          <w:szCs w:val="26"/>
        </w:rPr>
      </w:pPr>
      <w:bookmarkStart w:id="64" w:name="_9i7zmeo28x2o" w:colFirst="0" w:colLast="0"/>
      <w:bookmarkEnd w:id="64"/>
      <w:r>
        <w:rPr>
          <w:rFonts w:ascii="Times New Roman" w:eastAsia="Times New Roman" w:hAnsi="Times New Roman" w:cs="Times New Roman"/>
          <w:sz w:val="26"/>
          <w:szCs w:val="26"/>
        </w:rPr>
        <w:t>BANGDIEMDANH (</w:t>
      </w:r>
      <w:r>
        <w:rPr>
          <w:rFonts w:ascii="Times New Roman" w:eastAsia="Times New Roman" w:hAnsi="Times New Roman" w:cs="Times New Roman"/>
          <w:sz w:val="26"/>
          <w:szCs w:val="26"/>
          <w:u w:val="single"/>
        </w:rPr>
        <w:t>NgayHoc, MaNhomHoc, MaHocVien</w:t>
      </w:r>
      <w:r>
        <w:rPr>
          <w:rFonts w:ascii="Times New Roman" w:eastAsia="Times New Roman" w:hAnsi="Times New Roman" w:cs="Times New Roman"/>
          <w:sz w:val="26"/>
          <w:szCs w:val="26"/>
        </w:rPr>
        <w:t>, HienDien)</w:t>
      </w:r>
    </w:p>
    <w:p w14:paraId="08EE710B" w14:textId="77777777" w:rsidR="003F76A7" w:rsidRDefault="003F76A7" w:rsidP="003F76A7">
      <w:pPr>
        <w:keepNext/>
        <w:keepLines/>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19 bảng</w:t>
      </w:r>
    </w:p>
    <w:p w14:paraId="23729237" w14:textId="11C21EEC" w:rsidR="002223C3" w:rsidRDefault="003F76A7" w:rsidP="003F76A7">
      <w:pPr>
        <w:keepNext/>
        <w:keepLines/>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 nhiều nhiều</w:t>
      </w:r>
      <w:r w:rsidR="002223C3" w:rsidRPr="003F76A7">
        <w:rPr>
          <w:rFonts w:ascii="Times New Roman" w:eastAsia="Times New Roman" w:hAnsi="Times New Roman" w:cs="Times New Roman"/>
          <w:sz w:val="26"/>
          <w:szCs w:val="26"/>
        </w:rPr>
        <w:tab/>
      </w:r>
    </w:p>
    <w:p w14:paraId="413EE8B0" w14:textId="7100A8D3" w:rsidR="003F76A7" w:rsidRPr="003F76A7" w:rsidRDefault="003F76A7" w:rsidP="003F76A7">
      <w:pPr>
        <w:keepNext/>
        <w:keepLines/>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3 đa phân </w:t>
      </w:r>
    </w:p>
    <w:p w14:paraId="18279C39" w14:textId="5E37F67A" w:rsidR="002223C3" w:rsidRDefault="003F76A7" w:rsidP="002223C3">
      <w:pPr>
        <w:keepNext/>
        <w:keepLines/>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12 tập tt</w:t>
      </w:r>
    </w:p>
    <w:p w14:paraId="35D135E1" w14:textId="77777777" w:rsidR="002223C3" w:rsidRDefault="002223C3" w:rsidP="002223C3">
      <w:pPr>
        <w:keepNext/>
        <w:keepLines/>
        <w:spacing w:after="0" w:line="360" w:lineRule="auto"/>
        <w:rPr>
          <w:rFonts w:ascii="Times New Roman" w:eastAsia="Times New Roman" w:hAnsi="Times New Roman" w:cs="Times New Roman"/>
          <w:sz w:val="26"/>
          <w:szCs w:val="26"/>
        </w:rPr>
      </w:pPr>
    </w:p>
    <w:p w14:paraId="77D847A4" w14:textId="77777777" w:rsidR="002223C3" w:rsidRDefault="002223C3" w:rsidP="002223C3">
      <w:pPr>
        <w:keepNext/>
        <w:keepLines/>
        <w:spacing w:after="0" w:line="360" w:lineRule="auto"/>
        <w:rPr>
          <w:rFonts w:ascii="Times New Roman" w:eastAsia="Times New Roman" w:hAnsi="Times New Roman" w:cs="Times New Roman"/>
          <w:sz w:val="26"/>
          <w:szCs w:val="26"/>
        </w:rPr>
      </w:pPr>
    </w:p>
    <w:p w14:paraId="33A89967" w14:textId="77777777" w:rsidR="002223C3" w:rsidRDefault="002223C3" w:rsidP="002223C3">
      <w:pPr>
        <w:keepNext/>
        <w:keepLines/>
        <w:spacing w:after="0" w:line="360" w:lineRule="auto"/>
        <w:rPr>
          <w:rFonts w:ascii="Times New Roman" w:eastAsia="Times New Roman" w:hAnsi="Times New Roman" w:cs="Times New Roman"/>
          <w:sz w:val="26"/>
          <w:szCs w:val="26"/>
        </w:rPr>
      </w:pPr>
    </w:p>
    <w:p w14:paraId="4B2B333D" w14:textId="77777777" w:rsidR="002223C3" w:rsidRDefault="002223C3" w:rsidP="002223C3">
      <w:pPr>
        <w:pStyle w:val="Heading2"/>
      </w:pPr>
      <w:bookmarkStart w:id="65" w:name="_Toc3000"/>
      <w:bookmarkStart w:id="66" w:name="_Toc21583"/>
      <w:bookmarkStart w:id="67" w:name="_Toc23522"/>
      <w:bookmarkStart w:id="68" w:name="_Toc13421"/>
      <w:r>
        <w:t>2.3 Các ràng buộc</w:t>
      </w:r>
      <w:bookmarkEnd w:id="65"/>
      <w:bookmarkEnd w:id="66"/>
      <w:bookmarkEnd w:id="67"/>
      <w:bookmarkEnd w:id="68"/>
    </w:p>
    <w:tbl>
      <w:tblPr>
        <w:tblStyle w:val="Style1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510"/>
        <w:gridCol w:w="2754"/>
        <w:gridCol w:w="6096"/>
      </w:tblGrid>
      <w:tr w:rsidR="002223C3" w14:paraId="75F77B7E" w14:textId="77777777" w:rsidTr="00253DC2">
        <w:tc>
          <w:tcPr>
            <w:tcW w:w="510" w:type="dxa"/>
            <w:shd w:val="clear" w:color="auto" w:fill="auto"/>
            <w:tcMar>
              <w:top w:w="100" w:type="dxa"/>
              <w:left w:w="100" w:type="dxa"/>
              <w:bottom w:w="100" w:type="dxa"/>
              <w:right w:w="100" w:type="dxa"/>
            </w:tcMar>
          </w:tcPr>
          <w:p w14:paraId="5359878C" w14:textId="77777777" w:rsidR="002223C3" w:rsidRDefault="002223C3" w:rsidP="00253DC2">
            <w:pPr>
              <w:widowControl w:val="0"/>
              <w:spacing w:line="360" w:lineRule="auto"/>
              <w:jc w:val="center"/>
              <w:rPr>
                <w:rFonts w:eastAsia="Times New Roman"/>
                <w:b/>
                <w:sz w:val="26"/>
                <w:szCs w:val="26"/>
              </w:rPr>
            </w:pPr>
            <w:r>
              <w:rPr>
                <w:rFonts w:eastAsia="Times New Roman"/>
                <w:b/>
                <w:sz w:val="26"/>
                <w:szCs w:val="26"/>
              </w:rPr>
              <w:t>STT</w:t>
            </w:r>
          </w:p>
        </w:tc>
        <w:tc>
          <w:tcPr>
            <w:tcW w:w="2754" w:type="dxa"/>
            <w:shd w:val="clear" w:color="auto" w:fill="auto"/>
            <w:tcMar>
              <w:top w:w="100" w:type="dxa"/>
              <w:left w:w="100" w:type="dxa"/>
              <w:bottom w:w="100" w:type="dxa"/>
              <w:right w:w="100" w:type="dxa"/>
            </w:tcMar>
          </w:tcPr>
          <w:p w14:paraId="2CB1DE47" w14:textId="77777777" w:rsidR="002223C3" w:rsidRDefault="002223C3" w:rsidP="00253DC2">
            <w:pPr>
              <w:widowControl w:val="0"/>
              <w:spacing w:line="360" w:lineRule="auto"/>
              <w:jc w:val="center"/>
              <w:rPr>
                <w:rFonts w:eastAsia="Times New Roman"/>
                <w:b/>
                <w:sz w:val="26"/>
                <w:szCs w:val="26"/>
              </w:rPr>
            </w:pPr>
            <w:r>
              <w:rPr>
                <w:rFonts w:eastAsia="Times New Roman"/>
                <w:b/>
                <w:sz w:val="26"/>
                <w:szCs w:val="26"/>
              </w:rPr>
              <w:t>BẢNG</w:t>
            </w:r>
          </w:p>
        </w:tc>
        <w:tc>
          <w:tcPr>
            <w:tcW w:w="6096" w:type="dxa"/>
            <w:shd w:val="clear" w:color="auto" w:fill="auto"/>
            <w:tcMar>
              <w:top w:w="100" w:type="dxa"/>
              <w:left w:w="100" w:type="dxa"/>
              <w:bottom w:w="100" w:type="dxa"/>
              <w:right w:w="100" w:type="dxa"/>
            </w:tcMar>
          </w:tcPr>
          <w:p w14:paraId="3EA90A28" w14:textId="77777777" w:rsidR="002223C3" w:rsidRDefault="002223C3" w:rsidP="00253DC2">
            <w:pPr>
              <w:widowControl w:val="0"/>
              <w:spacing w:line="360" w:lineRule="auto"/>
              <w:jc w:val="center"/>
              <w:rPr>
                <w:rFonts w:eastAsia="Times New Roman"/>
                <w:b/>
                <w:sz w:val="26"/>
                <w:szCs w:val="26"/>
              </w:rPr>
            </w:pPr>
            <w:r>
              <w:rPr>
                <w:rFonts w:eastAsia="Times New Roman"/>
                <w:b/>
                <w:sz w:val="26"/>
                <w:szCs w:val="26"/>
              </w:rPr>
              <w:t>CÁC RÀNG BUỘC</w:t>
            </w:r>
          </w:p>
        </w:tc>
      </w:tr>
      <w:tr w:rsidR="002223C3" w14:paraId="5E323ED4" w14:textId="77777777" w:rsidTr="00253DC2">
        <w:tc>
          <w:tcPr>
            <w:tcW w:w="510" w:type="dxa"/>
            <w:shd w:val="clear" w:color="auto" w:fill="auto"/>
            <w:tcMar>
              <w:top w:w="100" w:type="dxa"/>
              <w:left w:w="100" w:type="dxa"/>
              <w:bottom w:w="100" w:type="dxa"/>
              <w:right w:w="100" w:type="dxa"/>
            </w:tcMar>
          </w:tcPr>
          <w:p w14:paraId="32497E3F" w14:textId="77777777" w:rsidR="002223C3" w:rsidRDefault="002223C3" w:rsidP="00253DC2">
            <w:pPr>
              <w:widowControl w:val="0"/>
              <w:spacing w:line="360" w:lineRule="auto"/>
              <w:rPr>
                <w:rFonts w:eastAsia="Times New Roman"/>
                <w:bCs/>
                <w:sz w:val="26"/>
                <w:szCs w:val="26"/>
              </w:rPr>
            </w:pPr>
            <w:r>
              <w:rPr>
                <w:rFonts w:eastAsia="Times New Roman"/>
                <w:bCs/>
                <w:sz w:val="26"/>
                <w:szCs w:val="26"/>
              </w:rPr>
              <w:t>1</w:t>
            </w:r>
          </w:p>
        </w:tc>
        <w:tc>
          <w:tcPr>
            <w:tcW w:w="2754" w:type="dxa"/>
            <w:shd w:val="clear" w:color="auto" w:fill="auto"/>
            <w:tcMar>
              <w:top w:w="100" w:type="dxa"/>
              <w:left w:w="100" w:type="dxa"/>
              <w:bottom w:w="100" w:type="dxa"/>
              <w:right w:w="100" w:type="dxa"/>
            </w:tcMar>
          </w:tcPr>
          <w:p w14:paraId="487CF8E6" w14:textId="77777777" w:rsidR="002223C3" w:rsidRDefault="002223C3" w:rsidP="00253DC2">
            <w:pPr>
              <w:widowControl w:val="0"/>
              <w:spacing w:line="360" w:lineRule="auto"/>
              <w:rPr>
                <w:rFonts w:eastAsia="Times New Roman"/>
                <w:bCs/>
                <w:sz w:val="26"/>
                <w:szCs w:val="26"/>
              </w:rPr>
            </w:pPr>
            <w:r>
              <w:rPr>
                <w:rFonts w:eastAsia="Times New Roman"/>
                <w:bCs/>
                <w:sz w:val="26"/>
                <w:szCs w:val="26"/>
              </w:rPr>
              <w:t>QUYENNGUOIDUNG</w:t>
            </w:r>
          </w:p>
        </w:tc>
        <w:tc>
          <w:tcPr>
            <w:tcW w:w="6096" w:type="dxa"/>
            <w:shd w:val="clear" w:color="auto" w:fill="auto"/>
            <w:tcMar>
              <w:top w:w="100" w:type="dxa"/>
              <w:left w:w="100" w:type="dxa"/>
              <w:bottom w:w="100" w:type="dxa"/>
              <w:right w:w="100" w:type="dxa"/>
            </w:tcMar>
          </w:tcPr>
          <w:p w14:paraId="7D656A5D" w14:textId="6D236525" w:rsidR="002223C3" w:rsidRDefault="002223C3" w:rsidP="002223C3">
            <w:pPr>
              <w:widowControl w:val="0"/>
              <w:numPr>
                <w:ilvl w:val="0"/>
                <w:numId w:val="100"/>
              </w:numPr>
              <w:spacing w:line="360" w:lineRule="auto"/>
              <w:rPr>
                <w:rFonts w:eastAsia="Times New Roman"/>
                <w:bCs/>
                <w:sz w:val="26"/>
                <w:szCs w:val="26"/>
              </w:rPr>
            </w:pPr>
            <w:r>
              <w:rPr>
                <w:rFonts w:eastAsia="Times New Roman"/>
                <w:bCs/>
                <w:sz w:val="26"/>
                <w:szCs w:val="26"/>
              </w:rPr>
              <w:t xml:space="preserve">Khóa chính: </w:t>
            </w:r>
            <w:r w:rsidR="00021A05">
              <w:rPr>
                <w:rFonts w:eastAsia="Times New Roman"/>
                <w:bCs/>
                <w:sz w:val="26"/>
                <w:szCs w:val="26"/>
              </w:rPr>
              <w:t>MaQuyen</w:t>
            </w:r>
          </w:p>
          <w:p w14:paraId="36AE77AF" w14:textId="77777777" w:rsidR="002223C3" w:rsidRDefault="002223C3" w:rsidP="002223C3">
            <w:pPr>
              <w:widowControl w:val="0"/>
              <w:numPr>
                <w:ilvl w:val="0"/>
                <w:numId w:val="100"/>
              </w:numPr>
              <w:spacing w:line="360" w:lineRule="auto"/>
              <w:rPr>
                <w:rFonts w:eastAsia="Times New Roman"/>
                <w:bCs/>
                <w:sz w:val="26"/>
                <w:szCs w:val="26"/>
              </w:rPr>
            </w:pPr>
            <w:r>
              <w:rPr>
                <w:rFonts w:eastAsia="Times New Roman"/>
                <w:bCs/>
                <w:sz w:val="26"/>
                <w:szCs w:val="26"/>
              </w:rPr>
              <w:t>NOT NULL: TenQuyen</w:t>
            </w:r>
          </w:p>
        </w:tc>
      </w:tr>
      <w:tr w:rsidR="002223C3" w14:paraId="4C86D218" w14:textId="77777777" w:rsidTr="00253DC2">
        <w:tc>
          <w:tcPr>
            <w:tcW w:w="510" w:type="dxa"/>
            <w:shd w:val="clear" w:color="auto" w:fill="auto"/>
            <w:tcMar>
              <w:top w:w="100" w:type="dxa"/>
              <w:left w:w="100" w:type="dxa"/>
              <w:bottom w:w="100" w:type="dxa"/>
              <w:right w:w="100" w:type="dxa"/>
            </w:tcMar>
          </w:tcPr>
          <w:p w14:paraId="48A12514" w14:textId="77777777" w:rsidR="002223C3" w:rsidRDefault="002223C3" w:rsidP="00253DC2">
            <w:pPr>
              <w:widowControl w:val="0"/>
              <w:spacing w:line="360" w:lineRule="auto"/>
              <w:rPr>
                <w:rFonts w:eastAsia="Times New Roman"/>
                <w:sz w:val="26"/>
                <w:szCs w:val="26"/>
              </w:rPr>
            </w:pPr>
            <w:r>
              <w:rPr>
                <w:rFonts w:eastAsia="Times New Roman"/>
                <w:sz w:val="26"/>
                <w:szCs w:val="26"/>
              </w:rPr>
              <w:t>2</w:t>
            </w:r>
          </w:p>
        </w:tc>
        <w:tc>
          <w:tcPr>
            <w:tcW w:w="2754" w:type="dxa"/>
            <w:shd w:val="clear" w:color="auto" w:fill="auto"/>
            <w:tcMar>
              <w:top w:w="100" w:type="dxa"/>
              <w:left w:w="100" w:type="dxa"/>
              <w:bottom w:w="100" w:type="dxa"/>
              <w:right w:w="100" w:type="dxa"/>
            </w:tcMar>
          </w:tcPr>
          <w:p w14:paraId="691856D7" w14:textId="77777777" w:rsidR="002223C3" w:rsidRDefault="002223C3" w:rsidP="00253DC2">
            <w:pPr>
              <w:widowControl w:val="0"/>
              <w:spacing w:line="360" w:lineRule="auto"/>
              <w:rPr>
                <w:rFonts w:eastAsia="Times New Roman"/>
                <w:sz w:val="26"/>
                <w:szCs w:val="26"/>
              </w:rPr>
            </w:pPr>
            <w:r>
              <w:rPr>
                <w:rFonts w:eastAsia="Times New Roman"/>
                <w:sz w:val="26"/>
                <w:szCs w:val="26"/>
              </w:rPr>
              <w:t>TAIKHOAN</w:t>
            </w:r>
          </w:p>
        </w:tc>
        <w:tc>
          <w:tcPr>
            <w:tcW w:w="6096" w:type="dxa"/>
            <w:shd w:val="clear" w:color="auto" w:fill="auto"/>
            <w:tcMar>
              <w:top w:w="100" w:type="dxa"/>
              <w:left w:w="100" w:type="dxa"/>
              <w:bottom w:w="100" w:type="dxa"/>
              <w:right w:w="100" w:type="dxa"/>
            </w:tcMar>
          </w:tcPr>
          <w:p w14:paraId="65C8697E" w14:textId="77777777" w:rsidR="002223C3" w:rsidRDefault="002223C3" w:rsidP="002223C3">
            <w:pPr>
              <w:widowControl w:val="0"/>
              <w:numPr>
                <w:ilvl w:val="0"/>
                <w:numId w:val="100"/>
              </w:numPr>
              <w:spacing w:line="360" w:lineRule="auto"/>
              <w:rPr>
                <w:rFonts w:eastAsia="Times New Roman"/>
                <w:sz w:val="26"/>
                <w:szCs w:val="26"/>
              </w:rPr>
            </w:pPr>
            <w:r>
              <w:rPr>
                <w:rFonts w:eastAsia="Times New Roman"/>
                <w:sz w:val="26"/>
                <w:szCs w:val="26"/>
              </w:rPr>
              <w:t>Khóa chính: TenDangNhap</w:t>
            </w:r>
          </w:p>
          <w:p w14:paraId="5483FC7C" w14:textId="77777777" w:rsidR="002223C3" w:rsidRDefault="002223C3" w:rsidP="002223C3">
            <w:pPr>
              <w:widowControl w:val="0"/>
              <w:numPr>
                <w:ilvl w:val="0"/>
                <w:numId w:val="100"/>
              </w:numPr>
              <w:spacing w:line="360" w:lineRule="auto"/>
              <w:rPr>
                <w:rFonts w:eastAsia="Times New Roman"/>
                <w:sz w:val="26"/>
                <w:szCs w:val="26"/>
              </w:rPr>
            </w:pPr>
            <w:r>
              <w:rPr>
                <w:rFonts w:eastAsia="Times New Roman"/>
                <w:sz w:val="26"/>
                <w:szCs w:val="26"/>
              </w:rPr>
              <w:t>NOT NULL MatKhau</w:t>
            </w:r>
          </w:p>
          <w:p w14:paraId="667A0899" w14:textId="77777777" w:rsidR="002223C3" w:rsidRDefault="002223C3" w:rsidP="002223C3">
            <w:pPr>
              <w:widowControl w:val="0"/>
              <w:numPr>
                <w:ilvl w:val="0"/>
                <w:numId w:val="100"/>
              </w:numPr>
              <w:spacing w:line="360" w:lineRule="auto"/>
              <w:rPr>
                <w:rFonts w:eastAsia="Times New Roman"/>
                <w:sz w:val="26"/>
                <w:szCs w:val="26"/>
              </w:rPr>
            </w:pPr>
            <w:r>
              <w:rPr>
                <w:rFonts w:eastAsia="Times New Roman"/>
                <w:sz w:val="26"/>
                <w:szCs w:val="26"/>
              </w:rPr>
              <w:t>NOT NULL QuyenNguoiDung</w:t>
            </w:r>
          </w:p>
          <w:p w14:paraId="72A8B078" w14:textId="77777777" w:rsidR="002223C3" w:rsidRDefault="002223C3" w:rsidP="002223C3">
            <w:pPr>
              <w:widowControl w:val="0"/>
              <w:numPr>
                <w:ilvl w:val="0"/>
                <w:numId w:val="100"/>
              </w:numPr>
              <w:spacing w:line="360" w:lineRule="auto"/>
              <w:rPr>
                <w:rFonts w:eastAsia="Times New Roman"/>
                <w:sz w:val="26"/>
                <w:szCs w:val="26"/>
              </w:rPr>
            </w:pPr>
            <w:r>
              <w:rPr>
                <w:rFonts w:eastAsia="Consolas"/>
                <w:sz w:val="26"/>
                <w:szCs w:val="26"/>
              </w:rPr>
              <w:t>TenDangNhap DEFAULT dbo.uf_AutoGenerateID('TAIKHOAN')</w:t>
            </w:r>
          </w:p>
        </w:tc>
      </w:tr>
      <w:tr w:rsidR="002223C3" w14:paraId="481D516D" w14:textId="77777777" w:rsidTr="00253DC2">
        <w:tc>
          <w:tcPr>
            <w:tcW w:w="510" w:type="dxa"/>
            <w:shd w:val="clear" w:color="auto" w:fill="auto"/>
            <w:tcMar>
              <w:top w:w="100" w:type="dxa"/>
              <w:left w:w="100" w:type="dxa"/>
              <w:bottom w:w="100" w:type="dxa"/>
              <w:right w:w="100" w:type="dxa"/>
            </w:tcMar>
          </w:tcPr>
          <w:p w14:paraId="6B36CF23" w14:textId="77777777" w:rsidR="002223C3" w:rsidRDefault="002223C3" w:rsidP="00253DC2">
            <w:pPr>
              <w:widowControl w:val="0"/>
              <w:spacing w:line="360" w:lineRule="auto"/>
              <w:rPr>
                <w:rFonts w:eastAsia="Times New Roman"/>
                <w:sz w:val="26"/>
                <w:szCs w:val="26"/>
              </w:rPr>
            </w:pPr>
            <w:r>
              <w:rPr>
                <w:rFonts w:eastAsia="Times New Roman"/>
                <w:sz w:val="26"/>
                <w:szCs w:val="26"/>
              </w:rPr>
              <w:t>3</w:t>
            </w:r>
          </w:p>
        </w:tc>
        <w:tc>
          <w:tcPr>
            <w:tcW w:w="2754" w:type="dxa"/>
            <w:shd w:val="clear" w:color="auto" w:fill="auto"/>
            <w:tcMar>
              <w:top w:w="100" w:type="dxa"/>
              <w:left w:w="100" w:type="dxa"/>
              <w:bottom w:w="100" w:type="dxa"/>
              <w:right w:w="100" w:type="dxa"/>
            </w:tcMar>
          </w:tcPr>
          <w:p w14:paraId="30B56B8D" w14:textId="77777777" w:rsidR="002223C3" w:rsidRDefault="002223C3" w:rsidP="00253DC2">
            <w:pPr>
              <w:widowControl w:val="0"/>
              <w:spacing w:line="360" w:lineRule="auto"/>
              <w:rPr>
                <w:rFonts w:eastAsia="Times New Roman"/>
                <w:sz w:val="26"/>
                <w:szCs w:val="26"/>
              </w:rPr>
            </w:pPr>
            <w:r>
              <w:rPr>
                <w:rFonts w:eastAsia="Times New Roman"/>
                <w:sz w:val="26"/>
                <w:szCs w:val="26"/>
              </w:rPr>
              <w:t>GIAOVIEN</w:t>
            </w:r>
          </w:p>
        </w:tc>
        <w:tc>
          <w:tcPr>
            <w:tcW w:w="6096" w:type="dxa"/>
            <w:shd w:val="clear" w:color="auto" w:fill="auto"/>
            <w:tcMar>
              <w:top w:w="100" w:type="dxa"/>
              <w:left w:w="100" w:type="dxa"/>
              <w:bottom w:w="100" w:type="dxa"/>
              <w:right w:w="100" w:type="dxa"/>
            </w:tcMar>
          </w:tcPr>
          <w:p w14:paraId="3AEBC130" w14:textId="77777777" w:rsidR="002223C3" w:rsidRDefault="002223C3" w:rsidP="002223C3">
            <w:pPr>
              <w:widowControl w:val="0"/>
              <w:numPr>
                <w:ilvl w:val="0"/>
                <w:numId w:val="101"/>
              </w:numPr>
              <w:spacing w:line="360" w:lineRule="auto"/>
              <w:rPr>
                <w:rFonts w:eastAsia="Times New Roman"/>
                <w:sz w:val="26"/>
                <w:szCs w:val="26"/>
              </w:rPr>
            </w:pPr>
            <w:r>
              <w:rPr>
                <w:rFonts w:eastAsia="Times New Roman"/>
                <w:sz w:val="26"/>
                <w:szCs w:val="26"/>
              </w:rPr>
              <w:t>Khóa chính: MaGiaoVien</w:t>
            </w:r>
          </w:p>
          <w:p w14:paraId="015F146D" w14:textId="77777777" w:rsidR="002223C3" w:rsidRDefault="002223C3" w:rsidP="002223C3">
            <w:pPr>
              <w:widowControl w:val="0"/>
              <w:numPr>
                <w:ilvl w:val="0"/>
                <w:numId w:val="101"/>
              </w:numPr>
              <w:spacing w:line="360" w:lineRule="auto"/>
              <w:rPr>
                <w:rFonts w:eastAsia="Times New Roman"/>
                <w:sz w:val="26"/>
                <w:szCs w:val="26"/>
              </w:rPr>
            </w:pPr>
            <w:r>
              <w:rPr>
                <w:rFonts w:eastAsia="Times New Roman"/>
                <w:sz w:val="26"/>
                <w:szCs w:val="26"/>
              </w:rPr>
              <w:t>Khóa ngoại: TenDangNhap đến bảng TAIKHOAN</w:t>
            </w:r>
          </w:p>
          <w:p w14:paraId="379F3FBD" w14:textId="77777777" w:rsidR="002223C3" w:rsidRDefault="002223C3" w:rsidP="002223C3">
            <w:pPr>
              <w:widowControl w:val="0"/>
              <w:numPr>
                <w:ilvl w:val="0"/>
                <w:numId w:val="101"/>
              </w:numPr>
              <w:spacing w:line="360" w:lineRule="auto"/>
              <w:rPr>
                <w:rFonts w:eastAsia="Times New Roman"/>
                <w:sz w:val="26"/>
                <w:szCs w:val="26"/>
              </w:rPr>
            </w:pPr>
            <w:r>
              <w:rPr>
                <w:rFonts w:eastAsia="Times New Roman"/>
                <w:sz w:val="26"/>
                <w:szCs w:val="26"/>
              </w:rPr>
              <w:t>NOT NULL HoTen</w:t>
            </w:r>
          </w:p>
          <w:p w14:paraId="735CFA98" w14:textId="77777777" w:rsidR="002223C3" w:rsidRDefault="002223C3" w:rsidP="002223C3">
            <w:pPr>
              <w:widowControl w:val="0"/>
              <w:numPr>
                <w:ilvl w:val="0"/>
                <w:numId w:val="101"/>
              </w:numPr>
              <w:spacing w:line="360" w:lineRule="auto"/>
              <w:rPr>
                <w:rFonts w:eastAsia="Times New Roman"/>
                <w:sz w:val="26"/>
                <w:szCs w:val="26"/>
              </w:rPr>
            </w:pPr>
            <w:r>
              <w:rPr>
                <w:rFonts w:eastAsia="Times New Roman"/>
                <w:sz w:val="26"/>
                <w:szCs w:val="26"/>
              </w:rPr>
              <w:t>NOT NULL NgaySinh</w:t>
            </w:r>
          </w:p>
          <w:p w14:paraId="510682B8" w14:textId="77777777" w:rsidR="002223C3" w:rsidRDefault="002223C3" w:rsidP="002223C3">
            <w:pPr>
              <w:widowControl w:val="0"/>
              <w:numPr>
                <w:ilvl w:val="0"/>
                <w:numId w:val="101"/>
              </w:numPr>
              <w:spacing w:line="360" w:lineRule="auto"/>
              <w:rPr>
                <w:rFonts w:eastAsia="Times New Roman"/>
                <w:sz w:val="26"/>
                <w:szCs w:val="26"/>
              </w:rPr>
            </w:pPr>
            <w:r>
              <w:rPr>
                <w:rFonts w:eastAsia="Times New Roman"/>
                <w:sz w:val="26"/>
                <w:szCs w:val="26"/>
              </w:rPr>
              <w:t>NOT NULL GioiTinh</w:t>
            </w:r>
          </w:p>
          <w:p w14:paraId="01D19D19" w14:textId="77777777" w:rsidR="002223C3" w:rsidRDefault="002223C3" w:rsidP="002223C3">
            <w:pPr>
              <w:widowControl w:val="0"/>
              <w:numPr>
                <w:ilvl w:val="0"/>
                <w:numId w:val="101"/>
              </w:numPr>
              <w:spacing w:line="360" w:lineRule="auto"/>
              <w:rPr>
                <w:rFonts w:eastAsia="Times New Roman"/>
                <w:sz w:val="26"/>
                <w:szCs w:val="26"/>
              </w:rPr>
            </w:pPr>
            <w:r>
              <w:rPr>
                <w:rFonts w:eastAsia="Times New Roman"/>
                <w:sz w:val="26"/>
                <w:szCs w:val="26"/>
              </w:rPr>
              <w:t>NOT NULL DiaChi</w:t>
            </w:r>
          </w:p>
          <w:p w14:paraId="618469CC" w14:textId="77777777" w:rsidR="002223C3" w:rsidRDefault="002223C3" w:rsidP="002223C3">
            <w:pPr>
              <w:widowControl w:val="0"/>
              <w:numPr>
                <w:ilvl w:val="0"/>
                <w:numId w:val="101"/>
              </w:numPr>
              <w:spacing w:line="360" w:lineRule="auto"/>
              <w:rPr>
                <w:rFonts w:eastAsia="Times New Roman"/>
                <w:sz w:val="26"/>
                <w:szCs w:val="26"/>
              </w:rPr>
            </w:pPr>
            <w:r>
              <w:rPr>
                <w:rFonts w:eastAsia="Times New Roman"/>
                <w:sz w:val="26"/>
                <w:szCs w:val="26"/>
              </w:rPr>
              <w:t>NOT NULL Email</w:t>
            </w:r>
          </w:p>
          <w:p w14:paraId="2FDBAD46" w14:textId="54E9F235" w:rsidR="002223C3" w:rsidRDefault="002223C3" w:rsidP="002223C3">
            <w:pPr>
              <w:widowControl w:val="0"/>
              <w:numPr>
                <w:ilvl w:val="0"/>
                <w:numId w:val="101"/>
              </w:numPr>
              <w:spacing w:line="360" w:lineRule="auto"/>
              <w:rPr>
                <w:rFonts w:eastAsia="Times New Roman"/>
                <w:sz w:val="26"/>
                <w:szCs w:val="26"/>
              </w:rPr>
            </w:pPr>
            <w:r>
              <w:rPr>
                <w:rFonts w:eastAsia="Times New Roman"/>
                <w:sz w:val="26"/>
                <w:szCs w:val="26"/>
              </w:rPr>
              <w:t>CHECK NgaySinh (&gt;=18)</w:t>
            </w:r>
          </w:p>
          <w:p w14:paraId="19933212" w14:textId="77777777" w:rsidR="002223C3" w:rsidRDefault="002223C3" w:rsidP="002223C3">
            <w:pPr>
              <w:widowControl w:val="0"/>
              <w:numPr>
                <w:ilvl w:val="0"/>
                <w:numId w:val="101"/>
              </w:numPr>
              <w:spacing w:line="360" w:lineRule="auto"/>
              <w:rPr>
                <w:rFonts w:eastAsia="Times New Roman"/>
                <w:sz w:val="26"/>
                <w:szCs w:val="26"/>
              </w:rPr>
            </w:pPr>
            <w:r>
              <w:rPr>
                <w:rFonts w:eastAsia="Times New Roman"/>
                <w:sz w:val="26"/>
                <w:szCs w:val="26"/>
              </w:rPr>
              <w:t>CHECK SoDienThoai (=10)</w:t>
            </w:r>
          </w:p>
          <w:p w14:paraId="3EF495A3" w14:textId="77777777" w:rsidR="002223C3" w:rsidRDefault="002223C3" w:rsidP="002223C3">
            <w:pPr>
              <w:widowControl w:val="0"/>
              <w:numPr>
                <w:ilvl w:val="0"/>
                <w:numId w:val="101"/>
              </w:numPr>
              <w:spacing w:line="360" w:lineRule="auto"/>
              <w:rPr>
                <w:rFonts w:eastAsia="Times New Roman"/>
                <w:sz w:val="26"/>
                <w:szCs w:val="26"/>
              </w:rPr>
            </w:pPr>
            <w:r>
              <w:rPr>
                <w:rFonts w:eastAsia="Times New Roman"/>
                <w:sz w:val="26"/>
                <w:szCs w:val="26"/>
              </w:rPr>
              <w:lastRenderedPageBreak/>
              <w:t xml:space="preserve">MaGiaoVien DEFAULT </w:t>
            </w:r>
            <w:r>
              <w:rPr>
                <w:rFonts w:eastAsia="Consolas"/>
                <w:sz w:val="26"/>
                <w:szCs w:val="26"/>
              </w:rPr>
              <w:t>dbo.uf_AutoGenerateID('GIAOVIEN')</w:t>
            </w:r>
          </w:p>
        </w:tc>
      </w:tr>
      <w:tr w:rsidR="002223C3" w14:paraId="17E663F7" w14:textId="77777777" w:rsidTr="00253DC2">
        <w:tc>
          <w:tcPr>
            <w:tcW w:w="510" w:type="dxa"/>
            <w:shd w:val="clear" w:color="auto" w:fill="auto"/>
            <w:tcMar>
              <w:top w:w="100" w:type="dxa"/>
              <w:left w:w="100" w:type="dxa"/>
              <w:bottom w:w="100" w:type="dxa"/>
              <w:right w:w="100" w:type="dxa"/>
            </w:tcMar>
          </w:tcPr>
          <w:p w14:paraId="27C999D1" w14:textId="77777777" w:rsidR="002223C3" w:rsidRDefault="002223C3" w:rsidP="00253DC2">
            <w:pPr>
              <w:widowControl w:val="0"/>
              <w:spacing w:line="360" w:lineRule="auto"/>
              <w:rPr>
                <w:rFonts w:eastAsia="Times New Roman"/>
                <w:sz w:val="26"/>
                <w:szCs w:val="26"/>
              </w:rPr>
            </w:pPr>
            <w:r>
              <w:rPr>
                <w:rFonts w:eastAsia="Times New Roman"/>
                <w:sz w:val="26"/>
                <w:szCs w:val="26"/>
              </w:rPr>
              <w:lastRenderedPageBreak/>
              <w:t>4</w:t>
            </w:r>
          </w:p>
        </w:tc>
        <w:tc>
          <w:tcPr>
            <w:tcW w:w="2754" w:type="dxa"/>
            <w:shd w:val="clear" w:color="auto" w:fill="auto"/>
            <w:tcMar>
              <w:top w:w="100" w:type="dxa"/>
              <w:left w:w="100" w:type="dxa"/>
              <w:bottom w:w="100" w:type="dxa"/>
              <w:right w:w="100" w:type="dxa"/>
            </w:tcMar>
          </w:tcPr>
          <w:p w14:paraId="7C1EAAE2" w14:textId="77777777" w:rsidR="002223C3" w:rsidRDefault="002223C3" w:rsidP="00253DC2">
            <w:pPr>
              <w:widowControl w:val="0"/>
              <w:spacing w:line="360" w:lineRule="auto"/>
              <w:rPr>
                <w:rFonts w:eastAsia="Times New Roman"/>
                <w:sz w:val="26"/>
                <w:szCs w:val="26"/>
              </w:rPr>
            </w:pPr>
            <w:r>
              <w:rPr>
                <w:rFonts w:eastAsia="Times New Roman"/>
                <w:sz w:val="26"/>
                <w:szCs w:val="26"/>
              </w:rPr>
              <w:t>KHOAHOC</w:t>
            </w:r>
          </w:p>
        </w:tc>
        <w:tc>
          <w:tcPr>
            <w:tcW w:w="6096" w:type="dxa"/>
            <w:shd w:val="clear" w:color="auto" w:fill="auto"/>
            <w:tcMar>
              <w:top w:w="100" w:type="dxa"/>
              <w:left w:w="100" w:type="dxa"/>
              <w:bottom w:w="100" w:type="dxa"/>
              <w:right w:w="100" w:type="dxa"/>
            </w:tcMar>
          </w:tcPr>
          <w:p w14:paraId="3F8E96A3" w14:textId="77777777" w:rsidR="002223C3" w:rsidRDefault="002223C3" w:rsidP="002223C3">
            <w:pPr>
              <w:widowControl w:val="0"/>
              <w:numPr>
                <w:ilvl w:val="0"/>
                <w:numId w:val="102"/>
              </w:numPr>
              <w:spacing w:line="360" w:lineRule="auto"/>
              <w:rPr>
                <w:rFonts w:eastAsia="Times New Roman"/>
                <w:sz w:val="26"/>
                <w:szCs w:val="26"/>
              </w:rPr>
            </w:pPr>
            <w:r>
              <w:rPr>
                <w:rFonts w:eastAsia="Times New Roman"/>
                <w:sz w:val="26"/>
                <w:szCs w:val="26"/>
              </w:rPr>
              <w:t>Khóa chính: MaKhoaHoc</w:t>
            </w:r>
          </w:p>
          <w:p w14:paraId="5C35D2D7" w14:textId="77777777" w:rsidR="002223C3" w:rsidRDefault="002223C3" w:rsidP="002223C3">
            <w:pPr>
              <w:widowControl w:val="0"/>
              <w:numPr>
                <w:ilvl w:val="0"/>
                <w:numId w:val="102"/>
              </w:numPr>
              <w:spacing w:line="360" w:lineRule="auto"/>
              <w:rPr>
                <w:rFonts w:eastAsia="Times New Roman"/>
                <w:sz w:val="26"/>
                <w:szCs w:val="26"/>
              </w:rPr>
            </w:pPr>
            <w:r>
              <w:rPr>
                <w:rFonts w:eastAsia="Times New Roman"/>
                <w:sz w:val="26"/>
                <w:szCs w:val="26"/>
              </w:rPr>
              <w:t>NOT NULL TenKhoaHoc</w:t>
            </w:r>
          </w:p>
        </w:tc>
      </w:tr>
      <w:tr w:rsidR="002223C3" w14:paraId="4774D3FD" w14:textId="77777777" w:rsidTr="00253DC2">
        <w:tc>
          <w:tcPr>
            <w:tcW w:w="510" w:type="dxa"/>
            <w:shd w:val="clear" w:color="auto" w:fill="auto"/>
            <w:tcMar>
              <w:top w:w="100" w:type="dxa"/>
              <w:left w:w="100" w:type="dxa"/>
              <w:bottom w:w="100" w:type="dxa"/>
              <w:right w:w="100" w:type="dxa"/>
            </w:tcMar>
          </w:tcPr>
          <w:p w14:paraId="7C95B6BF" w14:textId="77777777" w:rsidR="002223C3" w:rsidRDefault="002223C3" w:rsidP="00253DC2">
            <w:pPr>
              <w:widowControl w:val="0"/>
              <w:spacing w:line="360" w:lineRule="auto"/>
              <w:rPr>
                <w:rFonts w:eastAsia="Times New Roman"/>
                <w:sz w:val="26"/>
                <w:szCs w:val="26"/>
              </w:rPr>
            </w:pPr>
            <w:r>
              <w:rPr>
                <w:rFonts w:eastAsia="Times New Roman"/>
                <w:sz w:val="26"/>
                <w:szCs w:val="26"/>
              </w:rPr>
              <w:t>5</w:t>
            </w:r>
          </w:p>
        </w:tc>
        <w:tc>
          <w:tcPr>
            <w:tcW w:w="2754" w:type="dxa"/>
            <w:shd w:val="clear" w:color="auto" w:fill="auto"/>
            <w:tcMar>
              <w:top w:w="100" w:type="dxa"/>
              <w:left w:w="100" w:type="dxa"/>
              <w:bottom w:w="100" w:type="dxa"/>
              <w:right w:w="100" w:type="dxa"/>
            </w:tcMar>
          </w:tcPr>
          <w:p w14:paraId="1690AA2F" w14:textId="77777777" w:rsidR="002223C3" w:rsidRDefault="002223C3" w:rsidP="00253DC2">
            <w:pPr>
              <w:widowControl w:val="0"/>
              <w:spacing w:line="360" w:lineRule="auto"/>
              <w:rPr>
                <w:rFonts w:eastAsia="Times New Roman"/>
                <w:sz w:val="26"/>
                <w:szCs w:val="26"/>
              </w:rPr>
            </w:pPr>
            <w:r>
              <w:rPr>
                <w:rFonts w:eastAsia="Times New Roman"/>
                <w:sz w:val="26"/>
                <w:szCs w:val="26"/>
              </w:rPr>
              <w:t>LOPHOC</w:t>
            </w:r>
          </w:p>
        </w:tc>
        <w:tc>
          <w:tcPr>
            <w:tcW w:w="6096" w:type="dxa"/>
            <w:shd w:val="clear" w:color="auto" w:fill="auto"/>
            <w:tcMar>
              <w:top w:w="100" w:type="dxa"/>
              <w:left w:w="100" w:type="dxa"/>
              <w:bottom w:w="100" w:type="dxa"/>
              <w:right w:w="100" w:type="dxa"/>
            </w:tcMar>
          </w:tcPr>
          <w:p w14:paraId="46DD9D06" w14:textId="77777777" w:rsidR="002223C3" w:rsidRDefault="002223C3" w:rsidP="002223C3">
            <w:pPr>
              <w:widowControl w:val="0"/>
              <w:numPr>
                <w:ilvl w:val="0"/>
                <w:numId w:val="103"/>
              </w:numPr>
              <w:spacing w:line="360" w:lineRule="auto"/>
              <w:rPr>
                <w:rFonts w:eastAsia="Times New Roman"/>
                <w:sz w:val="26"/>
                <w:szCs w:val="26"/>
              </w:rPr>
            </w:pPr>
            <w:r>
              <w:rPr>
                <w:rFonts w:eastAsia="Times New Roman"/>
                <w:sz w:val="26"/>
                <w:szCs w:val="26"/>
              </w:rPr>
              <w:t>Khóa chính: MaLopHoc</w:t>
            </w:r>
          </w:p>
          <w:p w14:paraId="3EDDC1C0" w14:textId="77777777" w:rsidR="002223C3" w:rsidRDefault="002223C3" w:rsidP="002223C3">
            <w:pPr>
              <w:widowControl w:val="0"/>
              <w:numPr>
                <w:ilvl w:val="0"/>
                <w:numId w:val="103"/>
              </w:numPr>
              <w:spacing w:line="360" w:lineRule="auto"/>
              <w:rPr>
                <w:rFonts w:eastAsia="Times New Roman"/>
                <w:sz w:val="26"/>
                <w:szCs w:val="26"/>
              </w:rPr>
            </w:pPr>
            <w:r>
              <w:rPr>
                <w:rFonts w:eastAsia="Times New Roman"/>
                <w:sz w:val="26"/>
                <w:szCs w:val="26"/>
              </w:rPr>
              <w:t>Khóa ngoại: MaKhoaHoc đến bảng KHOAHOC</w:t>
            </w:r>
          </w:p>
          <w:p w14:paraId="5C5EC308" w14:textId="77777777" w:rsidR="002223C3" w:rsidRDefault="002223C3" w:rsidP="002223C3">
            <w:pPr>
              <w:widowControl w:val="0"/>
              <w:numPr>
                <w:ilvl w:val="0"/>
                <w:numId w:val="103"/>
              </w:numPr>
              <w:spacing w:line="360" w:lineRule="auto"/>
              <w:rPr>
                <w:rFonts w:eastAsia="Times New Roman"/>
                <w:sz w:val="26"/>
                <w:szCs w:val="26"/>
              </w:rPr>
            </w:pPr>
            <w:r>
              <w:rPr>
                <w:rFonts w:eastAsia="Times New Roman"/>
                <w:sz w:val="26"/>
                <w:szCs w:val="26"/>
              </w:rPr>
              <w:t>NOT NULL TenLopHoc</w:t>
            </w:r>
          </w:p>
          <w:p w14:paraId="3A6CF368" w14:textId="77777777" w:rsidR="002223C3" w:rsidRDefault="002223C3" w:rsidP="002223C3">
            <w:pPr>
              <w:widowControl w:val="0"/>
              <w:numPr>
                <w:ilvl w:val="0"/>
                <w:numId w:val="103"/>
              </w:numPr>
              <w:spacing w:line="360" w:lineRule="auto"/>
              <w:rPr>
                <w:rFonts w:eastAsia="Times New Roman"/>
                <w:sz w:val="26"/>
                <w:szCs w:val="26"/>
              </w:rPr>
            </w:pPr>
            <w:r>
              <w:rPr>
                <w:rFonts w:eastAsia="Times New Roman"/>
                <w:sz w:val="26"/>
                <w:szCs w:val="26"/>
              </w:rPr>
              <w:t>CHECK TongSoBuoiHoc (&gt;0)</w:t>
            </w:r>
          </w:p>
          <w:p w14:paraId="00C2AD09" w14:textId="77777777" w:rsidR="002223C3" w:rsidRDefault="002223C3" w:rsidP="002223C3">
            <w:pPr>
              <w:widowControl w:val="0"/>
              <w:numPr>
                <w:ilvl w:val="0"/>
                <w:numId w:val="103"/>
              </w:numPr>
              <w:spacing w:line="360" w:lineRule="auto"/>
              <w:rPr>
                <w:rFonts w:eastAsia="Times New Roman"/>
                <w:sz w:val="26"/>
                <w:szCs w:val="26"/>
              </w:rPr>
            </w:pPr>
            <w:r>
              <w:rPr>
                <w:rFonts w:eastAsia="Times New Roman"/>
                <w:sz w:val="26"/>
                <w:szCs w:val="26"/>
              </w:rPr>
              <w:t>CHECK HocPhi (&gt;=0)</w:t>
            </w:r>
          </w:p>
        </w:tc>
      </w:tr>
      <w:tr w:rsidR="002223C3" w14:paraId="360F556C" w14:textId="77777777" w:rsidTr="00253DC2">
        <w:tc>
          <w:tcPr>
            <w:tcW w:w="510" w:type="dxa"/>
            <w:shd w:val="clear" w:color="auto" w:fill="auto"/>
            <w:tcMar>
              <w:top w:w="100" w:type="dxa"/>
              <w:left w:w="100" w:type="dxa"/>
              <w:bottom w:w="100" w:type="dxa"/>
              <w:right w:w="100" w:type="dxa"/>
            </w:tcMar>
          </w:tcPr>
          <w:p w14:paraId="67F560B5" w14:textId="77777777" w:rsidR="002223C3" w:rsidRDefault="002223C3" w:rsidP="00253DC2">
            <w:pPr>
              <w:widowControl w:val="0"/>
              <w:spacing w:line="360" w:lineRule="auto"/>
              <w:rPr>
                <w:rFonts w:eastAsia="Times New Roman"/>
                <w:sz w:val="26"/>
                <w:szCs w:val="26"/>
              </w:rPr>
            </w:pPr>
            <w:r>
              <w:rPr>
                <w:rFonts w:eastAsia="Times New Roman"/>
                <w:sz w:val="26"/>
                <w:szCs w:val="26"/>
              </w:rPr>
              <w:t>6</w:t>
            </w:r>
          </w:p>
        </w:tc>
        <w:tc>
          <w:tcPr>
            <w:tcW w:w="2754" w:type="dxa"/>
            <w:shd w:val="clear" w:color="auto" w:fill="auto"/>
            <w:tcMar>
              <w:top w:w="100" w:type="dxa"/>
              <w:left w:w="100" w:type="dxa"/>
              <w:bottom w:w="100" w:type="dxa"/>
              <w:right w:w="100" w:type="dxa"/>
            </w:tcMar>
          </w:tcPr>
          <w:p w14:paraId="4B8BF637" w14:textId="77777777" w:rsidR="002223C3" w:rsidRDefault="002223C3" w:rsidP="00253DC2">
            <w:pPr>
              <w:widowControl w:val="0"/>
              <w:spacing w:line="360" w:lineRule="auto"/>
              <w:rPr>
                <w:rFonts w:eastAsia="Times New Roman"/>
                <w:sz w:val="26"/>
                <w:szCs w:val="26"/>
              </w:rPr>
            </w:pPr>
            <w:r>
              <w:rPr>
                <w:rFonts w:eastAsia="Times New Roman"/>
                <w:sz w:val="26"/>
                <w:szCs w:val="26"/>
              </w:rPr>
              <w:t>NHOMHOC</w:t>
            </w:r>
          </w:p>
        </w:tc>
        <w:tc>
          <w:tcPr>
            <w:tcW w:w="6096" w:type="dxa"/>
            <w:shd w:val="clear" w:color="auto" w:fill="auto"/>
            <w:tcMar>
              <w:top w:w="100" w:type="dxa"/>
              <w:left w:w="100" w:type="dxa"/>
              <w:bottom w:w="100" w:type="dxa"/>
              <w:right w:w="100" w:type="dxa"/>
            </w:tcMar>
          </w:tcPr>
          <w:p w14:paraId="53717C7D" w14:textId="77777777" w:rsidR="002223C3" w:rsidRDefault="002223C3" w:rsidP="002223C3">
            <w:pPr>
              <w:widowControl w:val="0"/>
              <w:numPr>
                <w:ilvl w:val="0"/>
                <w:numId w:val="104"/>
              </w:numPr>
              <w:spacing w:line="360" w:lineRule="auto"/>
              <w:rPr>
                <w:rFonts w:eastAsia="Times New Roman"/>
                <w:sz w:val="26"/>
                <w:szCs w:val="26"/>
              </w:rPr>
            </w:pPr>
            <w:r>
              <w:rPr>
                <w:rFonts w:eastAsia="Times New Roman"/>
                <w:sz w:val="26"/>
                <w:szCs w:val="26"/>
              </w:rPr>
              <w:t>Khóa chính: MaNhomHoc</w:t>
            </w:r>
          </w:p>
          <w:p w14:paraId="43C19F73" w14:textId="77777777" w:rsidR="002223C3" w:rsidRDefault="002223C3" w:rsidP="002223C3">
            <w:pPr>
              <w:widowControl w:val="0"/>
              <w:numPr>
                <w:ilvl w:val="0"/>
                <w:numId w:val="104"/>
              </w:numPr>
              <w:spacing w:line="360" w:lineRule="auto"/>
              <w:rPr>
                <w:rFonts w:eastAsia="Times New Roman"/>
                <w:sz w:val="26"/>
                <w:szCs w:val="26"/>
              </w:rPr>
            </w:pPr>
            <w:r>
              <w:rPr>
                <w:rFonts w:eastAsia="Times New Roman"/>
                <w:sz w:val="26"/>
                <w:szCs w:val="26"/>
              </w:rPr>
              <w:t>Khóa ngoại: MaLopHoc đến bảng LOPHOC</w:t>
            </w:r>
          </w:p>
          <w:p w14:paraId="760EE906" w14:textId="77777777" w:rsidR="002223C3" w:rsidRDefault="002223C3" w:rsidP="002223C3">
            <w:pPr>
              <w:widowControl w:val="0"/>
              <w:numPr>
                <w:ilvl w:val="0"/>
                <w:numId w:val="104"/>
              </w:numPr>
              <w:spacing w:line="360" w:lineRule="auto"/>
              <w:rPr>
                <w:rFonts w:eastAsia="Times New Roman"/>
                <w:sz w:val="26"/>
                <w:szCs w:val="26"/>
              </w:rPr>
            </w:pPr>
            <w:r>
              <w:rPr>
                <w:rFonts w:eastAsia="Times New Roman"/>
                <w:sz w:val="26"/>
                <w:szCs w:val="26"/>
              </w:rPr>
              <w:t>Khóa ngoại: MaGiaoVien đến bảng GIAOVIEN</w:t>
            </w:r>
          </w:p>
          <w:p w14:paraId="350E7AC0" w14:textId="77777777" w:rsidR="002223C3" w:rsidRDefault="002223C3" w:rsidP="002223C3">
            <w:pPr>
              <w:widowControl w:val="0"/>
              <w:numPr>
                <w:ilvl w:val="0"/>
                <w:numId w:val="104"/>
              </w:numPr>
              <w:spacing w:line="360" w:lineRule="auto"/>
              <w:rPr>
                <w:rFonts w:eastAsia="Times New Roman"/>
                <w:sz w:val="26"/>
                <w:szCs w:val="26"/>
              </w:rPr>
            </w:pPr>
            <w:r>
              <w:rPr>
                <w:rFonts w:eastAsia="Times New Roman"/>
                <w:sz w:val="26"/>
                <w:szCs w:val="26"/>
              </w:rPr>
              <w:t>Khóa ngoại: MaPhongHoc đến bảng  PHONGHOC</w:t>
            </w:r>
          </w:p>
          <w:p w14:paraId="0787DD10" w14:textId="77777777" w:rsidR="002223C3" w:rsidRDefault="002223C3" w:rsidP="002223C3">
            <w:pPr>
              <w:widowControl w:val="0"/>
              <w:numPr>
                <w:ilvl w:val="0"/>
                <w:numId w:val="104"/>
              </w:numPr>
              <w:spacing w:line="360" w:lineRule="auto"/>
              <w:rPr>
                <w:rFonts w:eastAsia="Times New Roman"/>
                <w:sz w:val="26"/>
                <w:szCs w:val="26"/>
              </w:rPr>
            </w:pPr>
            <w:r>
              <w:rPr>
                <w:rFonts w:eastAsia="Times New Roman"/>
                <w:sz w:val="26"/>
                <w:szCs w:val="26"/>
              </w:rPr>
              <w:t>Khóa ngoại: Ca đến bảng CAHOC</w:t>
            </w:r>
          </w:p>
          <w:p w14:paraId="023862F7" w14:textId="77777777" w:rsidR="002223C3" w:rsidRDefault="002223C3" w:rsidP="002223C3">
            <w:pPr>
              <w:widowControl w:val="0"/>
              <w:numPr>
                <w:ilvl w:val="0"/>
                <w:numId w:val="104"/>
              </w:numPr>
              <w:spacing w:line="360" w:lineRule="auto"/>
              <w:rPr>
                <w:rFonts w:eastAsia="Times New Roman"/>
                <w:sz w:val="26"/>
                <w:szCs w:val="26"/>
              </w:rPr>
            </w:pPr>
            <w:r>
              <w:rPr>
                <w:rFonts w:eastAsia="Times New Roman"/>
                <w:sz w:val="26"/>
                <w:szCs w:val="26"/>
              </w:rPr>
              <w:t>NOT NULL NgayBatDau</w:t>
            </w:r>
          </w:p>
          <w:p w14:paraId="48396164" w14:textId="77777777" w:rsidR="002223C3" w:rsidRDefault="002223C3" w:rsidP="002223C3">
            <w:pPr>
              <w:widowControl w:val="0"/>
              <w:numPr>
                <w:ilvl w:val="0"/>
                <w:numId w:val="104"/>
              </w:numPr>
              <w:spacing w:line="360" w:lineRule="auto"/>
              <w:rPr>
                <w:rFonts w:eastAsia="Times New Roman"/>
                <w:sz w:val="26"/>
                <w:szCs w:val="26"/>
              </w:rPr>
            </w:pPr>
            <w:r>
              <w:rPr>
                <w:rFonts w:eastAsia="Times New Roman"/>
                <w:sz w:val="26"/>
                <w:szCs w:val="26"/>
              </w:rPr>
              <w:t>NOT NULL NgayKetThuc</w:t>
            </w:r>
          </w:p>
          <w:p w14:paraId="5C5A13FE" w14:textId="77777777" w:rsidR="002223C3" w:rsidRDefault="002223C3" w:rsidP="002223C3">
            <w:pPr>
              <w:widowControl w:val="0"/>
              <w:numPr>
                <w:ilvl w:val="0"/>
                <w:numId w:val="104"/>
              </w:numPr>
              <w:spacing w:line="360" w:lineRule="auto"/>
              <w:rPr>
                <w:rFonts w:eastAsia="Times New Roman"/>
                <w:sz w:val="26"/>
                <w:szCs w:val="26"/>
              </w:rPr>
            </w:pPr>
            <w:r>
              <w:rPr>
                <w:rFonts w:eastAsia="Times New Roman"/>
                <w:sz w:val="26"/>
                <w:szCs w:val="26"/>
              </w:rPr>
              <w:t>NOT NULL TrangThaiMoDangKy</w:t>
            </w:r>
          </w:p>
          <w:p w14:paraId="06BDDFE1" w14:textId="77777777" w:rsidR="002223C3" w:rsidRDefault="002223C3" w:rsidP="002223C3">
            <w:pPr>
              <w:widowControl w:val="0"/>
              <w:numPr>
                <w:ilvl w:val="0"/>
                <w:numId w:val="104"/>
              </w:numPr>
              <w:spacing w:line="360" w:lineRule="auto"/>
              <w:rPr>
                <w:rFonts w:eastAsia="Times New Roman"/>
                <w:sz w:val="26"/>
                <w:szCs w:val="26"/>
              </w:rPr>
            </w:pPr>
            <w:r>
              <w:rPr>
                <w:rFonts w:eastAsia="Times New Roman"/>
                <w:sz w:val="26"/>
                <w:szCs w:val="26"/>
              </w:rPr>
              <w:t>CHECK SoLuongHocVienToiThieu (&gt;0)</w:t>
            </w:r>
          </w:p>
          <w:p w14:paraId="3D425DBB" w14:textId="77777777" w:rsidR="002223C3" w:rsidRDefault="002223C3" w:rsidP="002223C3">
            <w:pPr>
              <w:widowControl w:val="0"/>
              <w:numPr>
                <w:ilvl w:val="0"/>
                <w:numId w:val="104"/>
              </w:numPr>
              <w:spacing w:line="360" w:lineRule="auto"/>
              <w:rPr>
                <w:rFonts w:eastAsia="Times New Roman"/>
                <w:sz w:val="26"/>
                <w:szCs w:val="26"/>
              </w:rPr>
            </w:pPr>
            <w:r>
              <w:rPr>
                <w:rFonts w:eastAsia="Times New Roman"/>
                <w:sz w:val="26"/>
                <w:szCs w:val="26"/>
              </w:rPr>
              <w:t>CHECK SoLuongHocVienToiDa (&gt;0)</w:t>
            </w:r>
          </w:p>
          <w:p w14:paraId="3612A21B" w14:textId="77777777" w:rsidR="002223C3" w:rsidRDefault="002223C3" w:rsidP="002223C3">
            <w:pPr>
              <w:widowControl w:val="0"/>
              <w:numPr>
                <w:ilvl w:val="0"/>
                <w:numId w:val="104"/>
              </w:numPr>
              <w:spacing w:line="360" w:lineRule="auto"/>
              <w:rPr>
                <w:rFonts w:eastAsia="Times New Roman"/>
                <w:sz w:val="26"/>
                <w:szCs w:val="26"/>
              </w:rPr>
            </w:pPr>
            <w:r>
              <w:rPr>
                <w:rFonts w:eastAsia="Times New Roman"/>
                <w:sz w:val="26"/>
                <w:szCs w:val="26"/>
              </w:rPr>
              <w:t>MaNhomHoc DEFAULT ‘’</w:t>
            </w:r>
          </w:p>
          <w:p w14:paraId="03E1B11E" w14:textId="77777777" w:rsidR="002223C3" w:rsidRDefault="002223C3" w:rsidP="002223C3">
            <w:pPr>
              <w:widowControl w:val="0"/>
              <w:numPr>
                <w:ilvl w:val="0"/>
                <w:numId w:val="104"/>
              </w:numPr>
              <w:spacing w:line="360" w:lineRule="auto"/>
              <w:rPr>
                <w:rFonts w:eastAsia="Times New Roman"/>
                <w:sz w:val="26"/>
                <w:szCs w:val="26"/>
              </w:rPr>
            </w:pPr>
            <w:r>
              <w:rPr>
                <w:rFonts w:eastAsia="Times New Roman"/>
                <w:sz w:val="26"/>
                <w:szCs w:val="26"/>
              </w:rPr>
              <w:t>TongHocVien DEFAULT 0</w:t>
            </w:r>
          </w:p>
          <w:p w14:paraId="04546E12" w14:textId="77777777" w:rsidR="002223C3" w:rsidRDefault="002223C3" w:rsidP="002223C3">
            <w:pPr>
              <w:widowControl w:val="0"/>
              <w:numPr>
                <w:ilvl w:val="0"/>
                <w:numId w:val="104"/>
              </w:numPr>
              <w:spacing w:line="360" w:lineRule="auto"/>
              <w:rPr>
                <w:rFonts w:eastAsia="Times New Roman"/>
                <w:sz w:val="26"/>
                <w:szCs w:val="26"/>
              </w:rPr>
            </w:pPr>
            <w:r>
              <w:rPr>
                <w:rFonts w:eastAsia="Times New Roman"/>
                <w:sz w:val="26"/>
                <w:szCs w:val="26"/>
              </w:rPr>
              <w:t>TrangThaiMoDangKy DEFAULT 1</w:t>
            </w:r>
          </w:p>
        </w:tc>
      </w:tr>
      <w:tr w:rsidR="002223C3" w14:paraId="5CB814F1" w14:textId="77777777" w:rsidTr="00253DC2">
        <w:tc>
          <w:tcPr>
            <w:tcW w:w="510" w:type="dxa"/>
            <w:shd w:val="clear" w:color="auto" w:fill="auto"/>
            <w:tcMar>
              <w:top w:w="100" w:type="dxa"/>
              <w:left w:w="100" w:type="dxa"/>
              <w:bottom w:w="100" w:type="dxa"/>
              <w:right w:w="100" w:type="dxa"/>
            </w:tcMar>
          </w:tcPr>
          <w:p w14:paraId="054CE282" w14:textId="77777777" w:rsidR="002223C3" w:rsidRDefault="002223C3" w:rsidP="00253DC2">
            <w:pPr>
              <w:widowControl w:val="0"/>
              <w:spacing w:line="360" w:lineRule="auto"/>
              <w:rPr>
                <w:rFonts w:eastAsia="Times New Roman"/>
                <w:sz w:val="26"/>
                <w:szCs w:val="26"/>
              </w:rPr>
            </w:pPr>
            <w:r>
              <w:rPr>
                <w:rFonts w:eastAsia="Times New Roman"/>
                <w:sz w:val="26"/>
                <w:szCs w:val="26"/>
              </w:rPr>
              <w:t>7</w:t>
            </w:r>
          </w:p>
        </w:tc>
        <w:tc>
          <w:tcPr>
            <w:tcW w:w="2754" w:type="dxa"/>
            <w:shd w:val="clear" w:color="auto" w:fill="auto"/>
            <w:tcMar>
              <w:top w:w="100" w:type="dxa"/>
              <w:left w:w="100" w:type="dxa"/>
              <w:bottom w:w="100" w:type="dxa"/>
              <w:right w:w="100" w:type="dxa"/>
            </w:tcMar>
          </w:tcPr>
          <w:p w14:paraId="719A59A2" w14:textId="77777777" w:rsidR="002223C3" w:rsidRDefault="002223C3" w:rsidP="00253DC2">
            <w:pPr>
              <w:widowControl w:val="0"/>
              <w:spacing w:line="360" w:lineRule="auto"/>
              <w:rPr>
                <w:rFonts w:eastAsia="Times New Roman"/>
                <w:sz w:val="26"/>
                <w:szCs w:val="26"/>
              </w:rPr>
            </w:pPr>
            <w:r>
              <w:rPr>
                <w:rFonts w:eastAsia="Times New Roman"/>
                <w:sz w:val="26"/>
                <w:szCs w:val="26"/>
              </w:rPr>
              <w:t>PHONGHOC</w:t>
            </w:r>
          </w:p>
        </w:tc>
        <w:tc>
          <w:tcPr>
            <w:tcW w:w="6096" w:type="dxa"/>
            <w:shd w:val="clear" w:color="auto" w:fill="auto"/>
            <w:tcMar>
              <w:top w:w="100" w:type="dxa"/>
              <w:left w:w="100" w:type="dxa"/>
              <w:bottom w:w="100" w:type="dxa"/>
              <w:right w:w="100" w:type="dxa"/>
            </w:tcMar>
          </w:tcPr>
          <w:p w14:paraId="496D95D6" w14:textId="77777777" w:rsidR="002223C3" w:rsidRDefault="002223C3" w:rsidP="002223C3">
            <w:pPr>
              <w:widowControl w:val="0"/>
              <w:numPr>
                <w:ilvl w:val="0"/>
                <w:numId w:val="105"/>
              </w:numPr>
              <w:spacing w:line="360" w:lineRule="auto"/>
              <w:rPr>
                <w:rFonts w:eastAsia="Times New Roman"/>
                <w:sz w:val="26"/>
                <w:szCs w:val="26"/>
              </w:rPr>
            </w:pPr>
            <w:r>
              <w:rPr>
                <w:rFonts w:eastAsia="Times New Roman"/>
                <w:sz w:val="26"/>
                <w:szCs w:val="26"/>
              </w:rPr>
              <w:t>Khóa chính: MaPhongHoc</w:t>
            </w:r>
          </w:p>
          <w:p w14:paraId="0C1A017F" w14:textId="77777777" w:rsidR="002223C3" w:rsidRDefault="002223C3" w:rsidP="002223C3">
            <w:pPr>
              <w:widowControl w:val="0"/>
              <w:numPr>
                <w:ilvl w:val="0"/>
                <w:numId w:val="105"/>
              </w:numPr>
              <w:spacing w:line="360" w:lineRule="auto"/>
              <w:rPr>
                <w:rFonts w:eastAsia="Times New Roman"/>
                <w:sz w:val="26"/>
                <w:szCs w:val="26"/>
              </w:rPr>
            </w:pPr>
            <w:r>
              <w:rPr>
                <w:rFonts w:eastAsia="Times New Roman"/>
                <w:sz w:val="26"/>
                <w:szCs w:val="26"/>
              </w:rPr>
              <w:t>CHECK SoLuongChoNgoi (&gt;0)</w:t>
            </w:r>
          </w:p>
        </w:tc>
      </w:tr>
      <w:tr w:rsidR="002223C3" w14:paraId="246AF7C1" w14:textId="77777777" w:rsidTr="00253DC2">
        <w:tc>
          <w:tcPr>
            <w:tcW w:w="510" w:type="dxa"/>
            <w:shd w:val="clear" w:color="auto" w:fill="auto"/>
            <w:tcMar>
              <w:top w:w="100" w:type="dxa"/>
              <w:left w:w="100" w:type="dxa"/>
              <w:bottom w:w="100" w:type="dxa"/>
              <w:right w:w="100" w:type="dxa"/>
            </w:tcMar>
          </w:tcPr>
          <w:p w14:paraId="1D08370C" w14:textId="77777777" w:rsidR="002223C3" w:rsidRDefault="002223C3" w:rsidP="00253DC2">
            <w:pPr>
              <w:widowControl w:val="0"/>
              <w:spacing w:line="360" w:lineRule="auto"/>
              <w:rPr>
                <w:rFonts w:eastAsia="Times New Roman"/>
                <w:sz w:val="26"/>
                <w:szCs w:val="26"/>
              </w:rPr>
            </w:pPr>
            <w:r>
              <w:rPr>
                <w:rFonts w:eastAsia="Times New Roman"/>
                <w:sz w:val="26"/>
                <w:szCs w:val="26"/>
              </w:rPr>
              <w:lastRenderedPageBreak/>
              <w:t>8</w:t>
            </w:r>
          </w:p>
        </w:tc>
        <w:tc>
          <w:tcPr>
            <w:tcW w:w="2754" w:type="dxa"/>
            <w:shd w:val="clear" w:color="auto" w:fill="auto"/>
            <w:tcMar>
              <w:top w:w="100" w:type="dxa"/>
              <w:left w:w="100" w:type="dxa"/>
              <w:bottom w:w="100" w:type="dxa"/>
              <w:right w:w="100" w:type="dxa"/>
            </w:tcMar>
          </w:tcPr>
          <w:p w14:paraId="5F348480" w14:textId="77777777" w:rsidR="002223C3" w:rsidRDefault="002223C3" w:rsidP="00253DC2">
            <w:pPr>
              <w:widowControl w:val="0"/>
              <w:spacing w:line="360" w:lineRule="auto"/>
              <w:rPr>
                <w:rFonts w:eastAsia="Times New Roman"/>
                <w:sz w:val="26"/>
                <w:szCs w:val="26"/>
              </w:rPr>
            </w:pPr>
            <w:r>
              <w:rPr>
                <w:rFonts w:eastAsia="Times New Roman"/>
                <w:sz w:val="26"/>
                <w:szCs w:val="26"/>
              </w:rPr>
              <w:t>CAHOC</w:t>
            </w:r>
          </w:p>
        </w:tc>
        <w:tc>
          <w:tcPr>
            <w:tcW w:w="6096" w:type="dxa"/>
            <w:shd w:val="clear" w:color="auto" w:fill="auto"/>
            <w:tcMar>
              <w:top w:w="100" w:type="dxa"/>
              <w:left w:w="100" w:type="dxa"/>
              <w:bottom w:w="100" w:type="dxa"/>
              <w:right w:w="100" w:type="dxa"/>
            </w:tcMar>
          </w:tcPr>
          <w:p w14:paraId="7CCC04BA" w14:textId="77777777" w:rsidR="002223C3" w:rsidRDefault="002223C3" w:rsidP="002223C3">
            <w:pPr>
              <w:widowControl w:val="0"/>
              <w:numPr>
                <w:ilvl w:val="0"/>
                <w:numId w:val="106"/>
              </w:numPr>
              <w:spacing w:line="360" w:lineRule="auto"/>
              <w:rPr>
                <w:rFonts w:eastAsia="Times New Roman"/>
                <w:sz w:val="26"/>
                <w:szCs w:val="26"/>
              </w:rPr>
            </w:pPr>
            <w:r>
              <w:rPr>
                <w:rFonts w:eastAsia="Times New Roman"/>
                <w:sz w:val="26"/>
                <w:szCs w:val="26"/>
              </w:rPr>
              <w:t>Khóa chính: Ca</w:t>
            </w:r>
          </w:p>
          <w:p w14:paraId="39DE58CB" w14:textId="77777777" w:rsidR="002223C3" w:rsidRDefault="002223C3" w:rsidP="002223C3">
            <w:pPr>
              <w:widowControl w:val="0"/>
              <w:numPr>
                <w:ilvl w:val="0"/>
                <w:numId w:val="106"/>
              </w:numPr>
              <w:spacing w:line="360" w:lineRule="auto"/>
              <w:rPr>
                <w:rFonts w:eastAsia="Times New Roman"/>
                <w:sz w:val="26"/>
                <w:szCs w:val="26"/>
              </w:rPr>
            </w:pPr>
            <w:r>
              <w:rPr>
                <w:rFonts w:eastAsia="Times New Roman"/>
                <w:sz w:val="26"/>
                <w:szCs w:val="26"/>
              </w:rPr>
              <w:t>NOT NULL GioBatDau</w:t>
            </w:r>
          </w:p>
          <w:p w14:paraId="22013C17" w14:textId="77777777" w:rsidR="002223C3" w:rsidRDefault="002223C3" w:rsidP="002223C3">
            <w:pPr>
              <w:widowControl w:val="0"/>
              <w:numPr>
                <w:ilvl w:val="0"/>
                <w:numId w:val="106"/>
              </w:numPr>
              <w:spacing w:line="360" w:lineRule="auto"/>
              <w:rPr>
                <w:rFonts w:eastAsia="Times New Roman"/>
                <w:sz w:val="26"/>
                <w:szCs w:val="26"/>
              </w:rPr>
            </w:pPr>
            <w:r>
              <w:rPr>
                <w:rFonts w:eastAsia="Times New Roman"/>
                <w:sz w:val="26"/>
                <w:szCs w:val="26"/>
              </w:rPr>
              <w:t>NOT NULL GioKetThuc</w:t>
            </w:r>
          </w:p>
        </w:tc>
      </w:tr>
      <w:tr w:rsidR="002223C3" w14:paraId="2E8549E9" w14:textId="77777777" w:rsidTr="00253DC2">
        <w:tc>
          <w:tcPr>
            <w:tcW w:w="510" w:type="dxa"/>
            <w:shd w:val="clear" w:color="auto" w:fill="auto"/>
            <w:tcMar>
              <w:top w:w="100" w:type="dxa"/>
              <w:left w:w="100" w:type="dxa"/>
              <w:bottom w:w="100" w:type="dxa"/>
              <w:right w:w="100" w:type="dxa"/>
            </w:tcMar>
          </w:tcPr>
          <w:p w14:paraId="36AF5FD6" w14:textId="77777777" w:rsidR="002223C3" w:rsidRDefault="002223C3" w:rsidP="00253DC2">
            <w:pPr>
              <w:widowControl w:val="0"/>
              <w:spacing w:line="360" w:lineRule="auto"/>
              <w:rPr>
                <w:rFonts w:eastAsia="Times New Roman"/>
                <w:sz w:val="26"/>
                <w:szCs w:val="26"/>
              </w:rPr>
            </w:pPr>
            <w:r>
              <w:rPr>
                <w:rFonts w:eastAsia="Times New Roman"/>
                <w:sz w:val="26"/>
                <w:szCs w:val="26"/>
              </w:rPr>
              <w:t>9</w:t>
            </w:r>
          </w:p>
        </w:tc>
        <w:tc>
          <w:tcPr>
            <w:tcW w:w="2754" w:type="dxa"/>
            <w:shd w:val="clear" w:color="auto" w:fill="auto"/>
            <w:tcMar>
              <w:top w:w="100" w:type="dxa"/>
              <w:left w:w="100" w:type="dxa"/>
              <w:bottom w:w="100" w:type="dxa"/>
              <w:right w:w="100" w:type="dxa"/>
            </w:tcMar>
          </w:tcPr>
          <w:p w14:paraId="00FC5B7B" w14:textId="77777777" w:rsidR="002223C3" w:rsidRDefault="002223C3" w:rsidP="00253DC2">
            <w:pPr>
              <w:widowControl w:val="0"/>
              <w:spacing w:line="360" w:lineRule="auto"/>
              <w:rPr>
                <w:rFonts w:eastAsia="Times New Roman"/>
                <w:sz w:val="26"/>
                <w:szCs w:val="26"/>
              </w:rPr>
            </w:pPr>
            <w:r>
              <w:rPr>
                <w:rFonts w:eastAsia="Times New Roman"/>
                <w:sz w:val="26"/>
                <w:szCs w:val="26"/>
              </w:rPr>
              <w:t>HOCVIEN</w:t>
            </w:r>
          </w:p>
        </w:tc>
        <w:tc>
          <w:tcPr>
            <w:tcW w:w="6096" w:type="dxa"/>
            <w:shd w:val="clear" w:color="auto" w:fill="auto"/>
            <w:tcMar>
              <w:top w:w="100" w:type="dxa"/>
              <w:left w:w="100" w:type="dxa"/>
              <w:bottom w:w="100" w:type="dxa"/>
              <w:right w:w="100" w:type="dxa"/>
            </w:tcMar>
          </w:tcPr>
          <w:p w14:paraId="6C4E1CC7" w14:textId="77777777" w:rsidR="002223C3" w:rsidRDefault="002223C3" w:rsidP="002223C3">
            <w:pPr>
              <w:widowControl w:val="0"/>
              <w:numPr>
                <w:ilvl w:val="0"/>
                <w:numId w:val="107"/>
              </w:numPr>
              <w:spacing w:line="360" w:lineRule="auto"/>
              <w:rPr>
                <w:rFonts w:eastAsia="Times New Roman"/>
                <w:sz w:val="26"/>
                <w:szCs w:val="26"/>
              </w:rPr>
            </w:pPr>
            <w:r>
              <w:rPr>
                <w:rFonts w:eastAsia="Times New Roman"/>
                <w:sz w:val="26"/>
                <w:szCs w:val="26"/>
              </w:rPr>
              <w:t>Khóa chính: MaHocVien</w:t>
            </w:r>
          </w:p>
          <w:p w14:paraId="0BB2E6BF" w14:textId="77777777" w:rsidR="002223C3" w:rsidRDefault="002223C3" w:rsidP="002223C3">
            <w:pPr>
              <w:widowControl w:val="0"/>
              <w:numPr>
                <w:ilvl w:val="0"/>
                <w:numId w:val="107"/>
              </w:numPr>
              <w:spacing w:line="360" w:lineRule="auto"/>
              <w:rPr>
                <w:rFonts w:eastAsia="Times New Roman"/>
                <w:sz w:val="26"/>
                <w:szCs w:val="26"/>
              </w:rPr>
            </w:pPr>
            <w:r>
              <w:rPr>
                <w:rFonts w:eastAsia="Times New Roman"/>
                <w:sz w:val="26"/>
                <w:szCs w:val="26"/>
              </w:rPr>
              <w:t>Khóa ngoại: TenDangNhap đến bảng TAIKHOAN</w:t>
            </w:r>
          </w:p>
          <w:p w14:paraId="694AF457" w14:textId="77777777" w:rsidR="002223C3" w:rsidRDefault="002223C3" w:rsidP="002223C3">
            <w:pPr>
              <w:widowControl w:val="0"/>
              <w:numPr>
                <w:ilvl w:val="0"/>
                <w:numId w:val="107"/>
              </w:numPr>
              <w:spacing w:line="360" w:lineRule="auto"/>
              <w:rPr>
                <w:rFonts w:eastAsia="Times New Roman"/>
                <w:sz w:val="26"/>
                <w:szCs w:val="26"/>
              </w:rPr>
            </w:pPr>
            <w:r>
              <w:rPr>
                <w:rFonts w:eastAsia="Times New Roman"/>
                <w:sz w:val="26"/>
                <w:szCs w:val="26"/>
              </w:rPr>
              <w:t>NOT NULL TenHocVien</w:t>
            </w:r>
          </w:p>
          <w:p w14:paraId="7B8CAE54" w14:textId="77777777" w:rsidR="002223C3" w:rsidRDefault="002223C3" w:rsidP="002223C3">
            <w:pPr>
              <w:widowControl w:val="0"/>
              <w:numPr>
                <w:ilvl w:val="0"/>
                <w:numId w:val="107"/>
              </w:numPr>
              <w:spacing w:line="360" w:lineRule="auto"/>
              <w:rPr>
                <w:rFonts w:eastAsia="Times New Roman"/>
                <w:sz w:val="26"/>
                <w:szCs w:val="26"/>
              </w:rPr>
            </w:pPr>
            <w:r>
              <w:rPr>
                <w:rFonts w:eastAsia="Times New Roman"/>
                <w:sz w:val="26"/>
                <w:szCs w:val="26"/>
              </w:rPr>
              <w:t>NOT NULL NgaySinh</w:t>
            </w:r>
          </w:p>
          <w:p w14:paraId="5F08CEF7" w14:textId="77777777" w:rsidR="002223C3" w:rsidRDefault="002223C3" w:rsidP="002223C3">
            <w:pPr>
              <w:widowControl w:val="0"/>
              <w:numPr>
                <w:ilvl w:val="0"/>
                <w:numId w:val="107"/>
              </w:numPr>
              <w:spacing w:line="360" w:lineRule="auto"/>
              <w:rPr>
                <w:rFonts w:eastAsia="Times New Roman"/>
                <w:sz w:val="26"/>
                <w:szCs w:val="26"/>
              </w:rPr>
            </w:pPr>
            <w:r>
              <w:rPr>
                <w:rFonts w:eastAsia="Times New Roman"/>
                <w:sz w:val="26"/>
                <w:szCs w:val="26"/>
              </w:rPr>
              <w:t>NOT NULL GioiTinh</w:t>
            </w:r>
          </w:p>
          <w:p w14:paraId="6FF8BCB5" w14:textId="77777777" w:rsidR="002223C3" w:rsidRDefault="002223C3" w:rsidP="002223C3">
            <w:pPr>
              <w:widowControl w:val="0"/>
              <w:numPr>
                <w:ilvl w:val="0"/>
                <w:numId w:val="107"/>
              </w:numPr>
              <w:spacing w:line="360" w:lineRule="auto"/>
              <w:rPr>
                <w:rFonts w:eastAsia="Times New Roman"/>
                <w:sz w:val="26"/>
                <w:szCs w:val="26"/>
              </w:rPr>
            </w:pPr>
            <w:r>
              <w:rPr>
                <w:rFonts w:eastAsia="Times New Roman"/>
                <w:sz w:val="26"/>
                <w:szCs w:val="26"/>
              </w:rPr>
              <w:t>NOT NULL DiaChi</w:t>
            </w:r>
          </w:p>
          <w:p w14:paraId="346C69EF" w14:textId="77777777" w:rsidR="002223C3" w:rsidRDefault="002223C3" w:rsidP="002223C3">
            <w:pPr>
              <w:widowControl w:val="0"/>
              <w:numPr>
                <w:ilvl w:val="0"/>
                <w:numId w:val="107"/>
              </w:numPr>
              <w:spacing w:line="360" w:lineRule="auto"/>
              <w:rPr>
                <w:rFonts w:eastAsia="Times New Roman"/>
                <w:sz w:val="26"/>
                <w:szCs w:val="26"/>
              </w:rPr>
            </w:pPr>
            <w:r>
              <w:rPr>
                <w:rFonts w:eastAsia="Times New Roman"/>
                <w:sz w:val="26"/>
                <w:szCs w:val="26"/>
              </w:rPr>
              <w:t>CHECK SoDienThoai (=10)</w:t>
            </w:r>
          </w:p>
          <w:p w14:paraId="3E28CB2B" w14:textId="77777777" w:rsidR="002223C3" w:rsidRDefault="002223C3" w:rsidP="002223C3">
            <w:pPr>
              <w:widowControl w:val="0"/>
              <w:numPr>
                <w:ilvl w:val="0"/>
                <w:numId w:val="107"/>
              </w:numPr>
              <w:spacing w:line="360" w:lineRule="auto"/>
              <w:rPr>
                <w:rFonts w:eastAsia="Times New Roman"/>
                <w:sz w:val="26"/>
                <w:szCs w:val="26"/>
              </w:rPr>
            </w:pPr>
            <w:r>
              <w:rPr>
                <w:rFonts w:eastAsia="Times New Roman"/>
                <w:sz w:val="26"/>
                <w:szCs w:val="26"/>
              </w:rPr>
              <w:t>CHECK CCCD (=12)</w:t>
            </w:r>
          </w:p>
          <w:p w14:paraId="3E070631" w14:textId="77777777" w:rsidR="002223C3" w:rsidRDefault="002223C3" w:rsidP="002223C3">
            <w:pPr>
              <w:widowControl w:val="0"/>
              <w:numPr>
                <w:ilvl w:val="0"/>
                <w:numId w:val="107"/>
              </w:numPr>
              <w:spacing w:line="360" w:lineRule="auto"/>
              <w:rPr>
                <w:rFonts w:eastAsia="Times New Roman"/>
                <w:sz w:val="26"/>
                <w:szCs w:val="26"/>
              </w:rPr>
            </w:pPr>
            <w:r>
              <w:rPr>
                <w:rFonts w:eastAsia="Consolas"/>
                <w:sz w:val="26"/>
                <w:szCs w:val="26"/>
              </w:rPr>
              <w:t>MaHocVien DEFAULT dbo.uf_AutoGenerateID('HOCVIEN')</w:t>
            </w:r>
          </w:p>
        </w:tc>
      </w:tr>
      <w:tr w:rsidR="002223C3" w14:paraId="6654C3FE" w14:textId="77777777" w:rsidTr="00253DC2">
        <w:tc>
          <w:tcPr>
            <w:tcW w:w="510" w:type="dxa"/>
            <w:shd w:val="clear" w:color="auto" w:fill="auto"/>
            <w:tcMar>
              <w:top w:w="100" w:type="dxa"/>
              <w:left w:w="100" w:type="dxa"/>
              <w:bottom w:w="100" w:type="dxa"/>
              <w:right w:w="100" w:type="dxa"/>
            </w:tcMar>
          </w:tcPr>
          <w:p w14:paraId="4A714DC1" w14:textId="77777777" w:rsidR="002223C3" w:rsidRDefault="002223C3" w:rsidP="00253DC2">
            <w:pPr>
              <w:widowControl w:val="0"/>
              <w:spacing w:line="360" w:lineRule="auto"/>
              <w:rPr>
                <w:rFonts w:eastAsia="Times New Roman"/>
                <w:sz w:val="26"/>
                <w:szCs w:val="26"/>
              </w:rPr>
            </w:pPr>
            <w:r>
              <w:rPr>
                <w:rFonts w:eastAsia="Times New Roman"/>
                <w:sz w:val="26"/>
                <w:szCs w:val="26"/>
              </w:rPr>
              <w:t>10</w:t>
            </w:r>
          </w:p>
        </w:tc>
        <w:tc>
          <w:tcPr>
            <w:tcW w:w="2754" w:type="dxa"/>
            <w:shd w:val="clear" w:color="auto" w:fill="auto"/>
            <w:tcMar>
              <w:top w:w="100" w:type="dxa"/>
              <w:left w:w="100" w:type="dxa"/>
              <w:bottom w:w="100" w:type="dxa"/>
              <w:right w:w="100" w:type="dxa"/>
            </w:tcMar>
          </w:tcPr>
          <w:p w14:paraId="77C0C458" w14:textId="77777777" w:rsidR="002223C3" w:rsidRDefault="002223C3" w:rsidP="00253DC2">
            <w:pPr>
              <w:widowControl w:val="0"/>
              <w:spacing w:line="360" w:lineRule="auto"/>
              <w:rPr>
                <w:rFonts w:eastAsia="Times New Roman"/>
                <w:sz w:val="26"/>
                <w:szCs w:val="26"/>
              </w:rPr>
            </w:pPr>
            <w:r>
              <w:rPr>
                <w:rFonts w:eastAsia="Times New Roman"/>
                <w:sz w:val="26"/>
                <w:szCs w:val="26"/>
              </w:rPr>
              <w:t>THONGBAO</w:t>
            </w:r>
          </w:p>
        </w:tc>
        <w:tc>
          <w:tcPr>
            <w:tcW w:w="6096" w:type="dxa"/>
            <w:shd w:val="clear" w:color="auto" w:fill="auto"/>
            <w:tcMar>
              <w:top w:w="100" w:type="dxa"/>
              <w:left w:w="100" w:type="dxa"/>
              <w:bottom w:w="100" w:type="dxa"/>
              <w:right w:w="100" w:type="dxa"/>
            </w:tcMar>
          </w:tcPr>
          <w:p w14:paraId="39395F00" w14:textId="77777777" w:rsidR="002223C3" w:rsidRDefault="002223C3" w:rsidP="002223C3">
            <w:pPr>
              <w:widowControl w:val="0"/>
              <w:numPr>
                <w:ilvl w:val="0"/>
                <w:numId w:val="108"/>
              </w:numPr>
              <w:spacing w:line="360" w:lineRule="auto"/>
              <w:rPr>
                <w:rFonts w:eastAsia="Times New Roman"/>
                <w:sz w:val="26"/>
                <w:szCs w:val="26"/>
              </w:rPr>
            </w:pPr>
            <w:r>
              <w:rPr>
                <w:rFonts w:eastAsia="Times New Roman"/>
                <w:sz w:val="26"/>
                <w:szCs w:val="26"/>
              </w:rPr>
              <w:t>Khóa chính: MaThongBao</w:t>
            </w:r>
          </w:p>
          <w:p w14:paraId="68FE66BA" w14:textId="77777777" w:rsidR="002223C3" w:rsidRDefault="002223C3" w:rsidP="002223C3">
            <w:pPr>
              <w:widowControl w:val="0"/>
              <w:numPr>
                <w:ilvl w:val="0"/>
                <w:numId w:val="108"/>
              </w:numPr>
              <w:spacing w:line="360" w:lineRule="auto"/>
              <w:rPr>
                <w:rFonts w:eastAsia="Times New Roman"/>
                <w:sz w:val="26"/>
                <w:szCs w:val="26"/>
              </w:rPr>
            </w:pPr>
            <w:r>
              <w:rPr>
                <w:rFonts w:eastAsia="Times New Roman"/>
                <w:sz w:val="26"/>
                <w:szCs w:val="26"/>
              </w:rPr>
              <w:t>Khóa ngoại: MaGiaoVien đến bảng GIAOVIEN</w:t>
            </w:r>
          </w:p>
          <w:p w14:paraId="02B7E4B6" w14:textId="77777777" w:rsidR="002223C3" w:rsidRDefault="002223C3" w:rsidP="002223C3">
            <w:pPr>
              <w:widowControl w:val="0"/>
              <w:numPr>
                <w:ilvl w:val="0"/>
                <w:numId w:val="108"/>
              </w:numPr>
              <w:spacing w:line="360" w:lineRule="auto"/>
              <w:rPr>
                <w:rFonts w:eastAsia="Times New Roman"/>
                <w:sz w:val="26"/>
                <w:szCs w:val="26"/>
              </w:rPr>
            </w:pPr>
            <w:r>
              <w:rPr>
                <w:rFonts w:eastAsia="Times New Roman"/>
                <w:sz w:val="26"/>
                <w:szCs w:val="26"/>
              </w:rPr>
              <w:t>NOT NULL NoiDung</w:t>
            </w:r>
          </w:p>
          <w:p w14:paraId="63CDC640" w14:textId="77777777" w:rsidR="002223C3" w:rsidRDefault="002223C3" w:rsidP="002223C3">
            <w:pPr>
              <w:widowControl w:val="0"/>
              <w:numPr>
                <w:ilvl w:val="0"/>
                <w:numId w:val="108"/>
              </w:numPr>
              <w:spacing w:line="360" w:lineRule="auto"/>
              <w:rPr>
                <w:rFonts w:eastAsia="Times New Roman"/>
                <w:sz w:val="26"/>
                <w:szCs w:val="26"/>
              </w:rPr>
            </w:pPr>
            <w:r>
              <w:rPr>
                <w:rFonts w:eastAsia="Consolas"/>
                <w:sz w:val="26"/>
                <w:szCs w:val="26"/>
              </w:rPr>
              <w:t>MaThongBao DEFAULT dbo.uf_AutoGenerateID('THONGBAO')</w:t>
            </w:r>
          </w:p>
          <w:p w14:paraId="683B5E91" w14:textId="77777777" w:rsidR="002223C3" w:rsidRDefault="002223C3" w:rsidP="002223C3">
            <w:pPr>
              <w:widowControl w:val="0"/>
              <w:numPr>
                <w:ilvl w:val="0"/>
                <w:numId w:val="108"/>
              </w:numPr>
              <w:spacing w:line="360" w:lineRule="auto"/>
              <w:rPr>
                <w:rFonts w:eastAsia="Times New Roman"/>
                <w:sz w:val="26"/>
                <w:szCs w:val="26"/>
              </w:rPr>
            </w:pPr>
            <w:r>
              <w:rPr>
                <w:rFonts w:eastAsia="Consolas"/>
                <w:sz w:val="26"/>
                <w:szCs w:val="26"/>
              </w:rPr>
              <w:t>NgayGui DEFAULT GETDATE()</w:t>
            </w:r>
          </w:p>
          <w:p w14:paraId="48A7BEEF" w14:textId="77777777" w:rsidR="002223C3" w:rsidRDefault="002223C3" w:rsidP="002223C3">
            <w:pPr>
              <w:widowControl w:val="0"/>
              <w:numPr>
                <w:ilvl w:val="0"/>
                <w:numId w:val="108"/>
              </w:numPr>
              <w:spacing w:line="360" w:lineRule="auto"/>
              <w:rPr>
                <w:rFonts w:eastAsia="Times New Roman"/>
                <w:sz w:val="26"/>
                <w:szCs w:val="26"/>
              </w:rPr>
            </w:pPr>
            <w:r>
              <w:rPr>
                <w:rFonts w:eastAsia="Consolas"/>
                <w:sz w:val="26"/>
                <w:szCs w:val="26"/>
              </w:rPr>
              <w:t>GioGui DEFAULT GETDATE()</w:t>
            </w:r>
          </w:p>
        </w:tc>
      </w:tr>
      <w:tr w:rsidR="002223C3" w14:paraId="46E5FCD6" w14:textId="77777777" w:rsidTr="00253DC2">
        <w:tc>
          <w:tcPr>
            <w:tcW w:w="510" w:type="dxa"/>
            <w:shd w:val="clear" w:color="auto" w:fill="auto"/>
            <w:tcMar>
              <w:top w:w="100" w:type="dxa"/>
              <w:left w:w="100" w:type="dxa"/>
              <w:bottom w:w="100" w:type="dxa"/>
              <w:right w:w="100" w:type="dxa"/>
            </w:tcMar>
          </w:tcPr>
          <w:p w14:paraId="5CEFDA10" w14:textId="77777777" w:rsidR="002223C3" w:rsidRDefault="002223C3" w:rsidP="00253DC2">
            <w:pPr>
              <w:widowControl w:val="0"/>
              <w:spacing w:line="360" w:lineRule="auto"/>
              <w:rPr>
                <w:rFonts w:eastAsia="Times New Roman"/>
                <w:sz w:val="26"/>
                <w:szCs w:val="26"/>
              </w:rPr>
            </w:pPr>
            <w:r>
              <w:rPr>
                <w:rFonts w:eastAsia="Times New Roman"/>
                <w:sz w:val="26"/>
                <w:szCs w:val="26"/>
              </w:rPr>
              <w:t>11</w:t>
            </w:r>
          </w:p>
        </w:tc>
        <w:tc>
          <w:tcPr>
            <w:tcW w:w="2754" w:type="dxa"/>
            <w:shd w:val="clear" w:color="auto" w:fill="auto"/>
            <w:tcMar>
              <w:top w:w="100" w:type="dxa"/>
              <w:left w:w="100" w:type="dxa"/>
              <w:bottom w:w="100" w:type="dxa"/>
              <w:right w:w="100" w:type="dxa"/>
            </w:tcMar>
          </w:tcPr>
          <w:p w14:paraId="788D7C23" w14:textId="77777777" w:rsidR="002223C3" w:rsidRDefault="002223C3" w:rsidP="00253DC2">
            <w:pPr>
              <w:widowControl w:val="0"/>
              <w:spacing w:line="360" w:lineRule="auto"/>
              <w:rPr>
                <w:rFonts w:eastAsia="Times New Roman"/>
                <w:sz w:val="26"/>
                <w:szCs w:val="26"/>
              </w:rPr>
            </w:pPr>
            <w:r>
              <w:rPr>
                <w:rFonts w:eastAsia="Times New Roman"/>
                <w:sz w:val="26"/>
                <w:szCs w:val="26"/>
              </w:rPr>
              <w:t>NGAYHOC</w:t>
            </w:r>
          </w:p>
        </w:tc>
        <w:tc>
          <w:tcPr>
            <w:tcW w:w="6096" w:type="dxa"/>
            <w:shd w:val="clear" w:color="auto" w:fill="auto"/>
            <w:tcMar>
              <w:top w:w="100" w:type="dxa"/>
              <w:left w:w="100" w:type="dxa"/>
              <w:bottom w:w="100" w:type="dxa"/>
              <w:right w:w="100" w:type="dxa"/>
            </w:tcMar>
          </w:tcPr>
          <w:p w14:paraId="66E0533B" w14:textId="77777777" w:rsidR="002223C3" w:rsidRDefault="002223C3" w:rsidP="002223C3">
            <w:pPr>
              <w:widowControl w:val="0"/>
              <w:numPr>
                <w:ilvl w:val="0"/>
                <w:numId w:val="109"/>
              </w:numPr>
              <w:spacing w:line="360" w:lineRule="auto"/>
              <w:rPr>
                <w:rFonts w:eastAsia="Times New Roman"/>
                <w:sz w:val="26"/>
                <w:szCs w:val="26"/>
              </w:rPr>
            </w:pPr>
            <w:r>
              <w:rPr>
                <w:rFonts w:eastAsia="Times New Roman"/>
                <w:sz w:val="26"/>
                <w:szCs w:val="26"/>
              </w:rPr>
              <w:t>Khóa chính: NgayHoc</w:t>
            </w:r>
          </w:p>
        </w:tc>
      </w:tr>
      <w:tr w:rsidR="002223C3" w14:paraId="5A58A44D" w14:textId="77777777" w:rsidTr="00253DC2">
        <w:tc>
          <w:tcPr>
            <w:tcW w:w="510" w:type="dxa"/>
            <w:shd w:val="clear" w:color="auto" w:fill="auto"/>
            <w:tcMar>
              <w:top w:w="100" w:type="dxa"/>
              <w:left w:w="100" w:type="dxa"/>
              <w:bottom w:w="100" w:type="dxa"/>
              <w:right w:w="100" w:type="dxa"/>
            </w:tcMar>
          </w:tcPr>
          <w:p w14:paraId="002187FF" w14:textId="77777777" w:rsidR="002223C3" w:rsidRDefault="002223C3" w:rsidP="00253DC2">
            <w:pPr>
              <w:widowControl w:val="0"/>
              <w:spacing w:line="360" w:lineRule="auto"/>
              <w:rPr>
                <w:rFonts w:eastAsia="Times New Roman"/>
                <w:sz w:val="26"/>
                <w:szCs w:val="26"/>
              </w:rPr>
            </w:pPr>
            <w:r>
              <w:rPr>
                <w:rFonts w:eastAsia="Times New Roman"/>
                <w:sz w:val="26"/>
                <w:szCs w:val="26"/>
              </w:rPr>
              <w:t>12</w:t>
            </w:r>
          </w:p>
        </w:tc>
        <w:tc>
          <w:tcPr>
            <w:tcW w:w="2754" w:type="dxa"/>
            <w:shd w:val="clear" w:color="auto" w:fill="auto"/>
            <w:tcMar>
              <w:top w:w="100" w:type="dxa"/>
              <w:left w:w="100" w:type="dxa"/>
              <w:bottom w:w="100" w:type="dxa"/>
              <w:right w:w="100" w:type="dxa"/>
            </w:tcMar>
          </w:tcPr>
          <w:p w14:paraId="216AE47B" w14:textId="77777777" w:rsidR="002223C3" w:rsidRDefault="002223C3" w:rsidP="00253DC2">
            <w:pPr>
              <w:widowControl w:val="0"/>
              <w:spacing w:line="360" w:lineRule="auto"/>
              <w:rPr>
                <w:rFonts w:eastAsia="Times New Roman"/>
                <w:sz w:val="26"/>
                <w:szCs w:val="26"/>
              </w:rPr>
            </w:pPr>
            <w:r>
              <w:rPr>
                <w:rFonts w:eastAsia="Times New Roman"/>
                <w:sz w:val="26"/>
                <w:szCs w:val="26"/>
              </w:rPr>
              <w:t>THUTRONGTUAN</w:t>
            </w:r>
          </w:p>
        </w:tc>
        <w:tc>
          <w:tcPr>
            <w:tcW w:w="6096" w:type="dxa"/>
            <w:shd w:val="clear" w:color="auto" w:fill="auto"/>
            <w:tcMar>
              <w:top w:w="100" w:type="dxa"/>
              <w:left w:w="100" w:type="dxa"/>
              <w:bottom w:w="100" w:type="dxa"/>
              <w:right w:w="100" w:type="dxa"/>
            </w:tcMar>
          </w:tcPr>
          <w:p w14:paraId="1CCC07EC" w14:textId="77777777" w:rsidR="002223C3" w:rsidRDefault="002223C3" w:rsidP="002223C3">
            <w:pPr>
              <w:widowControl w:val="0"/>
              <w:numPr>
                <w:ilvl w:val="0"/>
                <w:numId w:val="110"/>
              </w:numPr>
              <w:spacing w:line="360" w:lineRule="auto"/>
              <w:rPr>
                <w:rFonts w:eastAsia="Times New Roman"/>
                <w:sz w:val="26"/>
                <w:szCs w:val="26"/>
              </w:rPr>
            </w:pPr>
            <w:r>
              <w:rPr>
                <w:rFonts w:eastAsia="Times New Roman"/>
                <w:sz w:val="26"/>
                <w:szCs w:val="26"/>
              </w:rPr>
              <w:t>Khóa chính: ThuTrongTuan</w:t>
            </w:r>
          </w:p>
        </w:tc>
      </w:tr>
      <w:tr w:rsidR="002223C3" w14:paraId="1A3545B4" w14:textId="77777777" w:rsidTr="00253DC2">
        <w:tc>
          <w:tcPr>
            <w:tcW w:w="510" w:type="dxa"/>
            <w:shd w:val="clear" w:color="auto" w:fill="auto"/>
            <w:tcMar>
              <w:top w:w="100" w:type="dxa"/>
              <w:left w:w="100" w:type="dxa"/>
              <w:bottom w:w="100" w:type="dxa"/>
              <w:right w:w="100" w:type="dxa"/>
            </w:tcMar>
          </w:tcPr>
          <w:p w14:paraId="15A40753" w14:textId="77777777" w:rsidR="002223C3" w:rsidRDefault="002223C3" w:rsidP="00253DC2">
            <w:pPr>
              <w:widowControl w:val="0"/>
              <w:spacing w:line="360" w:lineRule="auto"/>
              <w:rPr>
                <w:rFonts w:eastAsia="Times New Roman"/>
                <w:sz w:val="26"/>
                <w:szCs w:val="26"/>
              </w:rPr>
            </w:pPr>
            <w:r>
              <w:rPr>
                <w:rFonts w:eastAsia="Times New Roman"/>
                <w:sz w:val="26"/>
                <w:szCs w:val="26"/>
              </w:rPr>
              <w:t>13</w:t>
            </w:r>
          </w:p>
        </w:tc>
        <w:tc>
          <w:tcPr>
            <w:tcW w:w="2754" w:type="dxa"/>
            <w:shd w:val="clear" w:color="auto" w:fill="auto"/>
            <w:tcMar>
              <w:top w:w="100" w:type="dxa"/>
              <w:left w:w="100" w:type="dxa"/>
              <w:bottom w:w="100" w:type="dxa"/>
              <w:right w:w="100" w:type="dxa"/>
            </w:tcMar>
          </w:tcPr>
          <w:p w14:paraId="50B9BD77" w14:textId="77777777" w:rsidR="002223C3" w:rsidRDefault="002223C3" w:rsidP="00253DC2">
            <w:pPr>
              <w:widowControl w:val="0"/>
              <w:spacing w:line="360" w:lineRule="auto"/>
              <w:rPr>
                <w:rFonts w:eastAsia="Times New Roman"/>
                <w:sz w:val="26"/>
                <w:szCs w:val="26"/>
              </w:rPr>
            </w:pPr>
            <w:r>
              <w:rPr>
                <w:rFonts w:eastAsia="Times New Roman"/>
                <w:sz w:val="26"/>
                <w:szCs w:val="26"/>
              </w:rPr>
              <w:t>PHUTRACH</w:t>
            </w:r>
          </w:p>
        </w:tc>
        <w:tc>
          <w:tcPr>
            <w:tcW w:w="6096" w:type="dxa"/>
            <w:shd w:val="clear" w:color="auto" w:fill="auto"/>
            <w:tcMar>
              <w:top w:w="100" w:type="dxa"/>
              <w:left w:w="100" w:type="dxa"/>
              <w:bottom w:w="100" w:type="dxa"/>
              <w:right w:w="100" w:type="dxa"/>
            </w:tcMar>
          </w:tcPr>
          <w:p w14:paraId="00A64E8F" w14:textId="77777777" w:rsidR="002223C3" w:rsidRDefault="002223C3" w:rsidP="002223C3">
            <w:pPr>
              <w:widowControl w:val="0"/>
              <w:numPr>
                <w:ilvl w:val="0"/>
                <w:numId w:val="111"/>
              </w:numPr>
              <w:spacing w:line="360" w:lineRule="auto"/>
              <w:rPr>
                <w:rFonts w:eastAsia="Times New Roman"/>
                <w:sz w:val="26"/>
                <w:szCs w:val="26"/>
              </w:rPr>
            </w:pPr>
            <w:r>
              <w:rPr>
                <w:rFonts w:eastAsia="Times New Roman"/>
                <w:sz w:val="26"/>
                <w:szCs w:val="26"/>
              </w:rPr>
              <w:t>Khóa chính:  MaGiaoVien, MaKhoaHoc</w:t>
            </w:r>
          </w:p>
          <w:p w14:paraId="07206CA4" w14:textId="77777777" w:rsidR="002223C3" w:rsidRDefault="002223C3" w:rsidP="002223C3">
            <w:pPr>
              <w:widowControl w:val="0"/>
              <w:numPr>
                <w:ilvl w:val="0"/>
                <w:numId w:val="111"/>
              </w:numPr>
              <w:spacing w:line="360" w:lineRule="auto"/>
              <w:rPr>
                <w:rFonts w:eastAsia="Times New Roman"/>
                <w:sz w:val="26"/>
                <w:szCs w:val="26"/>
              </w:rPr>
            </w:pPr>
            <w:r>
              <w:rPr>
                <w:rFonts w:eastAsia="Times New Roman"/>
                <w:sz w:val="26"/>
                <w:szCs w:val="26"/>
              </w:rPr>
              <w:t>Khóa ngoại: MaGiaoVien đến bảng GIAOVIEN</w:t>
            </w:r>
          </w:p>
          <w:p w14:paraId="01F474E6" w14:textId="77777777" w:rsidR="002223C3" w:rsidRDefault="002223C3" w:rsidP="002223C3">
            <w:pPr>
              <w:widowControl w:val="0"/>
              <w:numPr>
                <w:ilvl w:val="0"/>
                <w:numId w:val="111"/>
              </w:numPr>
              <w:spacing w:line="360" w:lineRule="auto"/>
              <w:rPr>
                <w:rFonts w:eastAsia="Times New Roman"/>
                <w:sz w:val="26"/>
                <w:szCs w:val="26"/>
              </w:rPr>
            </w:pPr>
            <w:r>
              <w:rPr>
                <w:rFonts w:eastAsia="Times New Roman"/>
                <w:sz w:val="26"/>
                <w:szCs w:val="26"/>
              </w:rPr>
              <w:lastRenderedPageBreak/>
              <w:t xml:space="preserve">Khóa ngoại: MaKhoaHoc đến bảng KHOAHOC </w:t>
            </w:r>
          </w:p>
        </w:tc>
      </w:tr>
      <w:tr w:rsidR="002223C3" w14:paraId="48D44806" w14:textId="77777777" w:rsidTr="00253DC2">
        <w:tc>
          <w:tcPr>
            <w:tcW w:w="510" w:type="dxa"/>
            <w:shd w:val="clear" w:color="auto" w:fill="auto"/>
            <w:tcMar>
              <w:top w:w="100" w:type="dxa"/>
              <w:left w:w="100" w:type="dxa"/>
              <w:bottom w:w="100" w:type="dxa"/>
              <w:right w:w="100" w:type="dxa"/>
            </w:tcMar>
          </w:tcPr>
          <w:p w14:paraId="08BFD7AF" w14:textId="77777777" w:rsidR="002223C3" w:rsidRDefault="002223C3" w:rsidP="00253DC2">
            <w:pPr>
              <w:widowControl w:val="0"/>
              <w:spacing w:line="360" w:lineRule="auto"/>
              <w:rPr>
                <w:rFonts w:eastAsia="Times New Roman"/>
                <w:sz w:val="26"/>
                <w:szCs w:val="26"/>
              </w:rPr>
            </w:pPr>
            <w:r>
              <w:rPr>
                <w:rFonts w:eastAsia="Times New Roman"/>
                <w:sz w:val="26"/>
                <w:szCs w:val="26"/>
              </w:rPr>
              <w:lastRenderedPageBreak/>
              <w:t>14</w:t>
            </w:r>
          </w:p>
        </w:tc>
        <w:tc>
          <w:tcPr>
            <w:tcW w:w="2754" w:type="dxa"/>
            <w:shd w:val="clear" w:color="auto" w:fill="auto"/>
            <w:tcMar>
              <w:top w:w="100" w:type="dxa"/>
              <w:left w:w="100" w:type="dxa"/>
              <w:bottom w:w="100" w:type="dxa"/>
              <w:right w:w="100" w:type="dxa"/>
            </w:tcMar>
          </w:tcPr>
          <w:p w14:paraId="42C219C5" w14:textId="77777777" w:rsidR="002223C3" w:rsidRDefault="002223C3" w:rsidP="00253DC2">
            <w:pPr>
              <w:widowControl w:val="0"/>
              <w:spacing w:line="360" w:lineRule="auto"/>
              <w:rPr>
                <w:rFonts w:eastAsia="Times New Roman"/>
                <w:sz w:val="26"/>
                <w:szCs w:val="26"/>
              </w:rPr>
            </w:pPr>
            <w:r>
              <w:rPr>
                <w:rFonts w:eastAsia="Times New Roman"/>
                <w:sz w:val="26"/>
                <w:szCs w:val="26"/>
              </w:rPr>
              <w:t>HOCVAO</w:t>
            </w:r>
          </w:p>
        </w:tc>
        <w:tc>
          <w:tcPr>
            <w:tcW w:w="6096" w:type="dxa"/>
            <w:shd w:val="clear" w:color="auto" w:fill="auto"/>
            <w:tcMar>
              <w:top w:w="100" w:type="dxa"/>
              <w:left w:w="100" w:type="dxa"/>
              <w:bottom w:w="100" w:type="dxa"/>
              <w:right w:w="100" w:type="dxa"/>
            </w:tcMar>
          </w:tcPr>
          <w:p w14:paraId="2B637DCF" w14:textId="77777777" w:rsidR="002223C3" w:rsidRDefault="002223C3" w:rsidP="002223C3">
            <w:pPr>
              <w:widowControl w:val="0"/>
              <w:numPr>
                <w:ilvl w:val="0"/>
                <w:numId w:val="112"/>
              </w:numPr>
              <w:spacing w:line="360" w:lineRule="auto"/>
              <w:rPr>
                <w:rFonts w:eastAsia="Times New Roman"/>
                <w:sz w:val="26"/>
                <w:szCs w:val="26"/>
              </w:rPr>
            </w:pPr>
            <w:r>
              <w:rPr>
                <w:rFonts w:eastAsia="Times New Roman"/>
                <w:sz w:val="26"/>
                <w:szCs w:val="26"/>
              </w:rPr>
              <w:t>Khóa chính: MaNhomHoc, ThuTrongTuan</w:t>
            </w:r>
          </w:p>
          <w:p w14:paraId="22DE4B43" w14:textId="77777777" w:rsidR="002223C3" w:rsidRDefault="002223C3" w:rsidP="002223C3">
            <w:pPr>
              <w:widowControl w:val="0"/>
              <w:numPr>
                <w:ilvl w:val="0"/>
                <w:numId w:val="112"/>
              </w:numPr>
              <w:spacing w:line="360" w:lineRule="auto"/>
              <w:rPr>
                <w:rFonts w:eastAsia="Times New Roman"/>
                <w:sz w:val="26"/>
                <w:szCs w:val="26"/>
              </w:rPr>
            </w:pPr>
            <w:r>
              <w:rPr>
                <w:rFonts w:eastAsia="Times New Roman"/>
                <w:sz w:val="26"/>
                <w:szCs w:val="26"/>
              </w:rPr>
              <w:t>Khóa ngoại: MaNhomHoc đến bảng NHOMHOC</w:t>
            </w:r>
          </w:p>
          <w:p w14:paraId="44FA13BE" w14:textId="77777777" w:rsidR="002223C3" w:rsidRDefault="002223C3" w:rsidP="002223C3">
            <w:pPr>
              <w:widowControl w:val="0"/>
              <w:numPr>
                <w:ilvl w:val="0"/>
                <w:numId w:val="112"/>
              </w:numPr>
              <w:spacing w:line="360" w:lineRule="auto"/>
              <w:rPr>
                <w:rFonts w:eastAsia="Times New Roman"/>
                <w:sz w:val="26"/>
                <w:szCs w:val="26"/>
              </w:rPr>
            </w:pPr>
            <w:r>
              <w:rPr>
                <w:rFonts w:eastAsia="Times New Roman"/>
                <w:sz w:val="26"/>
                <w:szCs w:val="26"/>
              </w:rPr>
              <w:t>Khóa ngoại: ThuTrongTuan đến bảng THUTRONGTUAN</w:t>
            </w:r>
          </w:p>
        </w:tc>
      </w:tr>
      <w:tr w:rsidR="002223C3" w14:paraId="1D90D39F" w14:textId="77777777" w:rsidTr="00253DC2">
        <w:tc>
          <w:tcPr>
            <w:tcW w:w="510" w:type="dxa"/>
            <w:shd w:val="clear" w:color="auto" w:fill="auto"/>
            <w:tcMar>
              <w:top w:w="100" w:type="dxa"/>
              <w:left w:w="100" w:type="dxa"/>
              <w:bottom w:w="100" w:type="dxa"/>
              <w:right w:w="100" w:type="dxa"/>
            </w:tcMar>
          </w:tcPr>
          <w:p w14:paraId="12DBEC84" w14:textId="77777777" w:rsidR="002223C3" w:rsidRDefault="002223C3" w:rsidP="00253DC2">
            <w:pPr>
              <w:widowControl w:val="0"/>
              <w:spacing w:line="360" w:lineRule="auto"/>
              <w:rPr>
                <w:rFonts w:eastAsia="Times New Roman"/>
                <w:sz w:val="26"/>
                <w:szCs w:val="26"/>
              </w:rPr>
            </w:pPr>
            <w:r>
              <w:rPr>
                <w:rFonts w:eastAsia="Times New Roman"/>
                <w:sz w:val="26"/>
                <w:szCs w:val="26"/>
              </w:rPr>
              <w:t>15</w:t>
            </w:r>
          </w:p>
        </w:tc>
        <w:tc>
          <w:tcPr>
            <w:tcW w:w="2754" w:type="dxa"/>
            <w:shd w:val="clear" w:color="auto" w:fill="auto"/>
            <w:tcMar>
              <w:top w:w="100" w:type="dxa"/>
              <w:left w:w="100" w:type="dxa"/>
              <w:bottom w:w="100" w:type="dxa"/>
              <w:right w:w="100" w:type="dxa"/>
            </w:tcMar>
          </w:tcPr>
          <w:p w14:paraId="1A0D51BB" w14:textId="77777777" w:rsidR="002223C3" w:rsidRDefault="002223C3" w:rsidP="00253DC2">
            <w:pPr>
              <w:widowControl w:val="0"/>
              <w:spacing w:line="360" w:lineRule="auto"/>
              <w:rPr>
                <w:rFonts w:eastAsia="Times New Roman"/>
                <w:sz w:val="26"/>
                <w:szCs w:val="26"/>
              </w:rPr>
            </w:pPr>
            <w:r>
              <w:rPr>
                <w:rFonts w:eastAsia="Times New Roman"/>
                <w:sz w:val="26"/>
                <w:szCs w:val="26"/>
              </w:rPr>
              <w:t>DANHSACHNHOM</w:t>
            </w:r>
          </w:p>
        </w:tc>
        <w:tc>
          <w:tcPr>
            <w:tcW w:w="6096" w:type="dxa"/>
            <w:shd w:val="clear" w:color="auto" w:fill="auto"/>
            <w:tcMar>
              <w:top w:w="100" w:type="dxa"/>
              <w:left w:w="100" w:type="dxa"/>
              <w:bottom w:w="100" w:type="dxa"/>
              <w:right w:w="100" w:type="dxa"/>
            </w:tcMar>
          </w:tcPr>
          <w:p w14:paraId="0C053B3E" w14:textId="77777777" w:rsidR="002223C3" w:rsidRDefault="002223C3" w:rsidP="002223C3">
            <w:pPr>
              <w:widowControl w:val="0"/>
              <w:numPr>
                <w:ilvl w:val="0"/>
                <w:numId w:val="113"/>
              </w:numPr>
              <w:spacing w:line="360" w:lineRule="auto"/>
              <w:rPr>
                <w:rFonts w:eastAsia="Times New Roman"/>
                <w:sz w:val="26"/>
                <w:szCs w:val="26"/>
              </w:rPr>
            </w:pPr>
            <w:r>
              <w:rPr>
                <w:rFonts w:eastAsia="Times New Roman"/>
                <w:sz w:val="26"/>
                <w:szCs w:val="26"/>
              </w:rPr>
              <w:t>Khóa chính: MaHocVien. MaNhomHoc</w:t>
            </w:r>
          </w:p>
          <w:p w14:paraId="3FBE77DD" w14:textId="77777777" w:rsidR="002223C3" w:rsidRDefault="002223C3" w:rsidP="002223C3">
            <w:pPr>
              <w:widowControl w:val="0"/>
              <w:numPr>
                <w:ilvl w:val="0"/>
                <w:numId w:val="113"/>
              </w:numPr>
              <w:spacing w:line="360" w:lineRule="auto"/>
              <w:rPr>
                <w:rFonts w:eastAsia="Times New Roman"/>
                <w:sz w:val="26"/>
                <w:szCs w:val="26"/>
              </w:rPr>
            </w:pPr>
            <w:r>
              <w:rPr>
                <w:rFonts w:eastAsia="Times New Roman"/>
                <w:sz w:val="26"/>
                <w:szCs w:val="26"/>
              </w:rPr>
              <w:t>Khóa ngoại: MaHocVien đến bảng HOCVIEN</w:t>
            </w:r>
          </w:p>
          <w:p w14:paraId="090937EC" w14:textId="77777777" w:rsidR="002223C3" w:rsidRDefault="002223C3" w:rsidP="002223C3">
            <w:pPr>
              <w:widowControl w:val="0"/>
              <w:numPr>
                <w:ilvl w:val="0"/>
                <w:numId w:val="113"/>
              </w:numPr>
              <w:spacing w:line="360" w:lineRule="auto"/>
              <w:rPr>
                <w:rFonts w:eastAsia="Times New Roman"/>
                <w:sz w:val="26"/>
                <w:szCs w:val="26"/>
              </w:rPr>
            </w:pPr>
            <w:r>
              <w:rPr>
                <w:rFonts w:eastAsia="Times New Roman"/>
                <w:sz w:val="26"/>
                <w:szCs w:val="26"/>
              </w:rPr>
              <w:t>Khóa ngoại: MaNhomHoc đến bảng NHOMHOC</w:t>
            </w:r>
          </w:p>
          <w:p w14:paraId="41B31C05" w14:textId="77777777" w:rsidR="002223C3" w:rsidRDefault="002223C3" w:rsidP="002223C3">
            <w:pPr>
              <w:widowControl w:val="0"/>
              <w:numPr>
                <w:ilvl w:val="0"/>
                <w:numId w:val="113"/>
              </w:numPr>
              <w:spacing w:line="360" w:lineRule="auto"/>
              <w:rPr>
                <w:rFonts w:eastAsia="Times New Roman"/>
                <w:sz w:val="26"/>
                <w:szCs w:val="26"/>
              </w:rPr>
            </w:pPr>
            <w:r>
              <w:rPr>
                <w:rFonts w:eastAsia="Times New Roman"/>
                <w:sz w:val="26"/>
                <w:szCs w:val="26"/>
              </w:rPr>
              <w:t>NOT NULL TrangThaiThanhToan</w:t>
            </w:r>
          </w:p>
          <w:p w14:paraId="0F46CA01" w14:textId="77777777" w:rsidR="002223C3" w:rsidRDefault="002223C3" w:rsidP="002223C3">
            <w:pPr>
              <w:widowControl w:val="0"/>
              <w:numPr>
                <w:ilvl w:val="0"/>
                <w:numId w:val="113"/>
              </w:numPr>
              <w:spacing w:line="360" w:lineRule="auto"/>
              <w:rPr>
                <w:rFonts w:eastAsia="Times New Roman"/>
                <w:sz w:val="26"/>
                <w:szCs w:val="26"/>
              </w:rPr>
            </w:pPr>
            <w:r>
              <w:rPr>
                <w:rFonts w:eastAsia="Times New Roman"/>
                <w:sz w:val="26"/>
                <w:szCs w:val="26"/>
              </w:rPr>
              <w:t>NOT NULL TrangThaiCapChungChi</w:t>
            </w:r>
          </w:p>
          <w:p w14:paraId="29C04834" w14:textId="08EB8F46" w:rsidR="002223C3" w:rsidRDefault="002223C3" w:rsidP="002223C3">
            <w:pPr>
              <w:widowControl w:val="0"/>
              <w:numPr>
                <w:ilvl w:val="0"/>
                <w:numId w:val="113"/>
              </w:numPr>
              <w:spacing w:line="360" w:lineRule="auto"/>
              <w:rPr>
                <w:rFonts w:eastAsia="Times New Roman"/>
                <w:sz w:val="26"/>
                <w:szCs w:val="26"/>
              </w:rPr>
            </w:pPr>
            <w:r>
              <w:rPr>
                <w:rFonts w:eastAsia="Times New Roman"/>
                <w:sz w:val="26"/>
                <w:szCs w:val="26"/>
              </w:rPr>
              <w:t>CHECK DiemGiuaKhoa (&gt;=0, &lt;=10)</w:t>
            </w:r>
          </w:p>
          <w:p w14:paraId="509EC370" w14:textId="4A9AB51D" w:rsidR="002223C3" w:rsidRDefault="002223C3" w:rsidP="002223C3">
            <w:pPr>
              <w:widowControl w:val="0"/>
              <w:numPr>
                <w:ilvl w:val="0"/>
                <w:numId w:val="113"/>
              </w:numPr>
              <w:spacing w:line="360" w:lineRule="auto"/>
              <w:rPr>
                <w:rFonts w:eastAsia="Times New Roman"/>
                <w:sz w:val="26"/>
                <w:szCs w:val="26"/>
              </w:rPr>
            </w:pPr>
            <w:r>
              <w:rPr>
                <w:rFonts w:eastAsia="Times New Roman"/>
                <w:sz w:val="26"/>
                <w:szCs w:val="26"/>
              </w:rPr>
              <w:t>CHECK DiemCuoiKhoa(&gt;=0, &lt;=10)</w:t>
            </w:r>
          </w:p>
          <w:p w14:paraId="75BC83A4" w14:textId="28DA83BA" w:rsidR="002223C3" w:rsidRDefault="002223C3" w:rsidP="002223C3">
            <w:pPr>
              <w:widowControl w:val="0"/>
              <w:numPr>
                <w:ilvl w:val="0"/>
                <w:numId w:val="113"/>
              </w:numPr>
              <w:spacing w:line="360" w:lineRule="auto"/>
              <w:rPr>
                <w:rFonts w:eastAsia="Times New Roman"/>
                <w:sz w:val="26"/>
                <w:szCs w:val="26"/>
              </w:rPr>
            </w:pPr>
            <w:r>
              <w:rPr>
                <w:rFonts w:eastAsia="Times New Roman"/>
                <w:sz w:val="26"/>
                <w:szCs w:val="26"/>
              </w:rPr>
              <w:t>DiemGiuaKhoa DEFAULT 0</w:t>
            </w:r>
          </w:p>
          <w:p w14:paraId="5C131041" w14:textId="5A0FA47C" w:rsidR="002223C3" w:rsidRDefault="002223C3" w:rsidP="002223C3">
            <w:pPr>
              <w:widowControl w:val="0"/>
              <w:numPr>
                <w:ilvl w:val="0"/>
                <w:numId w:val="113"/>
              </w:numPr>
              <w:spacing w:line="360" w:lineRule="auto"/>
              <w:rPr>
                <w:rFonts w:eastAsia="Times New Roman"/>
                <w:sz w:val="26"/>
                <w:szCs w:val="26"/>
              </w:rPr>
            </w:pPr>
            <w:r>
              <w:rPr>
                <w:rFonts w:eastAsia="Times New Roman"/>
                <w:sz w:val="26"/>
                <w:szCs w:val="26"/>
              </w:rPr>
              <w:t>DiemCuoiKhoa DEFAULT 0</w:t>
            </w:r>
          </w:p>
          <w:p w14:paraId="62637A2F" w14:textId="77777777" w:rsidR="002223C3" w:rsidRDefault="002223C3" w:rsidP="002223C3">
            <w:pPr>
              <w:widowControl w:val="0"/>
              <w:numPr>
                <w:ilvl w:val="0"/>
                <w:numId w:val="113"/>
              </w:numPr>
              <w:spacing w:line="360" w:lineRule="auto"/>
              <w:rPr>
                <w:rFonts w:eastAsia="Times New Roman"/>
                <w:sz w:val="26"/>
                <w:szCs w:val="26"/>
              </w:rPr>
            </w:pPr>
            <w:r>
              <w:rPr>
                <w:rFonts w:eastAsia="Times New Roman"/>
                <w:sz w:val="26"/>
                <w:szCs w:val="26"/>
              </w:rPr>
              <w:t>TrangThaiThanhToan DEFAULT 0</w:t>
            </w:r>
          </w:p>
          <w:p w14:paraId="1D533E7C" w14:textId="77777777" w:rsidR="002223C3" w:rsidRDefault="002223C3" w:rsidP="002223C3">
            <w:pPr>
              <w:widowControl w:val="0"/>
              <w:numPr>
                <w:ilvl w:val="0"/>
                <w:numId w:val="113"/>
              </w:numPr>
              <w:spacing w:line="360" w:lineRule="auto"/>
              <w:rPr>
                <w:rFonts w:eastAsia="Times New Roman"/>
                <w:sz w:val="26"/>
                <w:szCs w:val="26"/>
              </w:rPr>
            </w:pPr>
            <w:r>
              <w:rPr>
                <w:rFonts w:eastAsia="Times New Roman"/>
                <w:sz w:val="26"/>
                <w:szCs w:val="26"/>
              </w:rPr>
              <w:t>TrangThaiCapChungChi DEFAULT 0</w:t>
            </w:r>
          </w:p>
        </w:tc>
      </w:tr>
      <w:tr w:rsidR="002223C3" w14:paraId="7BE7FDC7" w14:textId="77777777" w:rsidTr="00253DC2">
        <w:tc>
          <w:tcPr>
            <w:tcW w:w="510" w:type="dxa"/>
            <w:shd w:val="clear" w:color="auto" w:fill="auto"/>
            <w:tcMar>
              <w:top w:w="100" w:type="dxa"/>
              <w:left w:w="100" w:type="dxa"/>
              <w:bottom w:w="100" w:type="dxa"/>
              <w:right w:w="100" w:type="dxa"/>
            </w:tcMar>
          </w:tcPr>
          <w:p w14:paraId="5813338E" w14:textId="77777777" w:rsidR="002223C3" w:rsidRDefault="002223C3" w:rsidP="00253DC2">
            <w:pPr>
              <w:widowControl w:val="0"/>
              <w:spacing w:line="360" w:lineRule="auto"/>
              <w:rPr>
                <w:rFonts w:eastAsia="Times New Roman"/>
                <w:sz w:val="26"/>
                <w:szCs w:val="26"/>
              </w:rPr>
            </w:pPr>
            <w:r>
              <w:rPr>
                <w:rFonts w:eastAsia="Times New Roman"/>
                <w:sz w:val="26"/>
                <w:szCs w:val="26"/>
              </w:rPr>
              <w:t>16</w:t>
            </w:r>
          </w:p>
        </w:tc>
        <w:tc>
          <w:tcPr>
            <w:tcW w:w="2754" w:type="dxa"/>
            <w:shd w:val="clear" w:color="auto" w:fill="auto"/>
            <w:tcMar>
              <w:top w:w="100" w:type="dxa"/>
              <w:left w:w="100" w:type="dxa"/>
              <w:bottom w:w="100" w:type="dxa"/>
              <w:right w:w="100" w:type="dxa"/>
            </w:tcMar>
          </w:tcPr>
          <w:p w14:paraId="73ADC2A6" w14:textId="77777777" w:rsidR="002223C3" w:rsidRDefault="002223C3" w:rsidP="00253DC2">
            <w:pPr>
              <w:widowControl w:val="0"/>
              <w:spacing w:line="360" w:lineRule="auto"/>
              <w:rPr>
                <w:rFonts w:eastAsia="Times New Roman"/>
                <w:sz w:val="26"/>
                <w:szCs w:val="26"/>
              </w:rPr>
            </w:pPr>
            <w:r>
              <w:rPr>
                <w:rFonts w:eastAsia="Times New Roman"/>
                <w:sz w:val="26"/>
                <w:szCs w:val="26"/>
              </w:rPr>
              <w:t>TRUYENTIN</w:t>
            </w:r>
          </w:p>
        </w:tc>
        <w:tc>
          <w:tcPr>
            <w:tcW w:w="6096" w:type="dxa"/>
            <w:shd w:val="clear" w:color="auto" w:fill="auto"/>
            <w:tcMar>
              <w:top w:w="100" w:type="dxa"/>
              <w:left w:w="100" w:type="dxa"/>
              <w:bottom w:w="100" w:type="dxa"/>
              <w:right w:w="100" w:type="dxa"/>
            </w:tcMar>
          </w:tcPr>
          <w:p w14:paraId="6C114201" w14:textId="77777777" w:rsidR="002223C3" w:rsidRDefault="002223C3" w:rsidP="002223C3">
            <w:pPr>
              <w:widowControl w:val="0"/>
              <w:numPr>
                <w:ilvl w:val="0"/>
                <w:numId w:val="114"/>
              </w:numPr>
              <w:spacing w:line="360" w:lineRule="auto"/>
              <w:rPr>
                <w:rFonts w:eastAsia="Times New Roman"/>
                <w:sz w:val="26"/>
                <w:szCs w:val="26"/>
              </w:rPr>
            </w:pPr>
            <w:r>
              <w:rPr>
                <w:rFonts w:eastAsia="Times New Roman"/>
                <w:sz w:val="26"/>
                <w:szCs w:val="26"/>
              </w:rPr>
              <w:t>Khóa chính: MaThongBao, MaNhomHoc</w:t>
            </w:r>
          </w:p>
          <w:p w14:paraId="6D1E092F" w14:textId="77777777" w:rsidR="002223C3" w:rsidRDefault="002223C3" w:rsidP="002223C3">
            <w:pPr>
              <w:widowControl w:val="0"/>
              <w:numPr>
                <w:ilvl w:val="0"/>
                <w:numId w:val="114"/>
              </w:numPr>
              <w:spacing w:line="360" w:lineRule="auto"/>
              <w:rPr>
                <w:rFonts w:eastAsia="Times New Roman"/>
                <w:sz w:val="26"/>
                <w:szCs w:val="26"/>
              </w:rPr>
            </w:pPr>
            <w:r>
              <w:rPr>
                <w:rFonts w:eastAsia="Times New Roman"/>
                <w:sz w:val="26"/>
                <w:szCs w:val="26"/>
              </w:rPr>
              <w:t>Khóa ngoại: MaThongBao đến bảng THONGBAO</w:t>
            </w:r>
          </w:p>
          <w:p w14:paraId="345354C6" w14:textId="77777777" w:rsidR="002223C3" w:rsidRDefault="002223C3" w:rsidP="002223C3">
            <w:pPr>
              <w:widowControl w:val="0"/>
              <w:numPr>
                <w:ilvl w:val="0"/>
                <w:numId w:val="114"/>
              </w:numPr>
              <w:spacing w:line="360" w:lineRule="auto"/>
              <w:rPr>
                <w:rFonts w:eastAsia="Times New Roman"/>
                <w:sz w:val="26"/>
                <w:szCs w:val="26"/>
              </w:rPr>
            </w:pPr>
            <w:r>
              <w:rPr>
                <w:rFonts w:eastAsia="Times New Roman"/>
                <w:sz w:val="26"/>
                <w:szCs w:val="26"/>
              </w:rPr>
              <w:t>Khóa ngoại: MaNhomHoc đến bảng NHOMHOC</w:t>
            </w:r>
          </w:p>
        </w:tc>
      </w:tr>
      <w:tr w:rsidR="002223C3" w14:paraId="3D345F64" w14:textId="77777777" w:rsidTr="00253DC2">
        <w:tc>
          <w:tcPr>
            <w:tcW w:w="510" w:type="dxa"/>
            <w:shd w:val="clear" w:color="auto" w:fill="auto"/>
            <w:tcMar>
              <w:top w:w="100" w:type="dxa"/>
              <w:left w:w="100" w:type="dxa"/>
              <w:bottom w:w="100" w:type="dxa"/>
              <w:right w:w="100" w:type="dxa"/>
            </w:tcMar>
          </w:tcPr>
          <w:p w14:paraId="0DFFB0EF" w14:textId="77777777" w:rsidR="002223C3" w:rsidRDefault="002223C3" w:rsidP="00253DC2">
            <w:pPr>
              <w:widowControl w:val="0"/>
              <w:spacing w:line="360" w:lineRule="auto"/>
              <w:rPr>
                <w:rFonts w:eastAsia="Times New Roman"/>
                <w:sz w:val="26"/>
                <w:szCs w:val="26"/>
              </w:rPr>
            </w:pPr>
            <w:r>
              <w:rPr>
                <w:rFonts w:eastAsia="Times New Roman"/>
                <w:sz w:val="26"/>
                <w:szCs w:val="26"/>
              </w:rPr>
              <w:t>17</w:t>
            </w:r>
          </w:p>
        </w:tc>
        <w:tc>
          <w:tcPr>
            <w:tcW w:w="2754" w:type="dxa"/>
            <w:shd w:val="clear" w:color="auto" w:fill="auto"/>
            <w:tcMar>
              <w:top w:w="100" w:type="dxa"/>
              <w:left w:w="100" w:type="dxa"/>
              <w:bottom w:w="100" w:type="dxa"/>
              <w:right w:w="100" w:type="dxa"/>
            </w:tcMar>
          </w:tcPr>
          <w:p w14:paraId="25337B32" w14:textId="77777777" w:rsidR="002223C3" w:rsidRDefault="002223C3" w:rsidP="00253DC2">
            <w:pPr>
              <w:widowControl w:val="0"/>
              <w:spacing w:line="360" w:lineRule="auto"/>
              <w:rPr>
                <w:rFonts w:eastAsia="Times New Roman"/>
                <w:sz w:val="26"/>
                <w:szCs w:val="26"/>
              </w:rPr>
            </w:pPr>
            <w:r>
              <w:rPr>
                <w:rFonts w:eastAsia="Times New Roman"/>
                <w:sz w:val="26"/>
                <w:szCs w:val="26"/>
              </w:rPr>
              <w:t>BANGDIEMDANH</w:t>
            </w:r>
          </w:p>
        </w:tc>
        <w:tc>
          <w:tcPr>
            <w:tcW w:w="6096" w:type="dxa"/>
            <w:shd w:val="clear" w:color="auto" w:fill="auto"/>
            <w:tcMar>
              <w:top w:w="100" w:type="dxa"/>
              <w:left w:w="100" w:type="dxa"/>
              <w:bottom w:w="100" w:type="dxa"/>
              <w:right w:w="100" w:type="dxa"/>
            </w:tcMar>
          </w:tcPr>
          <w:p w14:paraId="4309F3BF" w14:textId="77777777" w:rsidR="002223C3" w:rsidRDefault="002223C3" w:rsidP="002223C3">
            <w:pPr>
              <w:widowControl w:val="0"/>
              <w:numPr>
                <w:ilvl w:val="0"/>
                <w:numId w:val="115"/>
              </w:numPr>
              <w:spacing w:line="360" w:lineRule="auto"/>
              <w:rPr>
                <w:rFonts w:eastAsia="Times New Roman"/>
                <w:sz w:val="26"/>
                <w:szCs w:val="26"/>
              </w:rPr>
            </w:pPr>
            <w:r>
              <w:rPr>
                <w:rFonts w:eastAsia="Times New Roman"/>
                <w:sz w:val="26"/>
                <w:szCs w:val="26"/>
              </w:rPr>
              <w:t>Khóa chính: NgayHoc, MaNhomHoc, MaHocVien</w:t>
            </w:r>
          </w:p>
          <w:p w14:paraId="6FD8C445" w14:textId="77777777" w:rsidR="002223C3" w:rsidRDefault="002223C3" w:rsidP="002223C3">
            <w:pPr>
              <w:widowControl w:val="0"/>
              <w:numPr>
                <w:ilvl w:val="0"/>
                <w:numId w:val="115"/>
              </w:numPr>
              <w:spacing w:line="360" w:lineRule="auto"/>
              <w:rPr>
                <w:rFonts w:eastAsia="Times New Roman"/>
                <w:sz w:val="26"/>
                <w:szCs w:val="26"/>
              </w:rPr>
            </w:pPr>
            <w:r>
              <w:rPr>
                <w:rFonts w:eastAsia="Times New Roman"/>
                <w:sz w:val="26"/>
                <w:szCs w:val="26"/>
              </w:rPr>
              <w:t>Khóa ngoại: NgayHoc đến bảng NGAYHOC</w:t>
            </w:r>
          </w:p>
          <w:p w14:paraId="69EE7BC2" w14:textId="77777777" w:rsidR="002223C3" w:rsidRDefault="002223C3" w:rsidP="002223C3">
            <w:pPr>
              <w:widowControl w:val="0"/>
              <w:numPr>
                <w:ilvl w:val="0"/>
                <w:numId w:val="115"/>
              </w:numPr>
              <w:spacing w:line="360" w:lineRule="auto"/>
              <w:rPr>
                <w:rFonts w:eastAsia="Times New Roman"/>
                <w:sz w:val="26"/>
                <w:szCs w:val="26"/>
              </w:rPr>
            </w:pPr>
            <w:r>
              <w:rPr>
                <w:rFonts w:eastAsia="Times New Roman"/>
                <w:sz w:val="26"/>
                <w:szCs w:val="26"/>
              </w:rPr>
              <w:lastRenderedPageBreak/>
              <w:t>Khóa ngoại: MaNhomHoc đến bảng NHOMHOC</w:t>
            </w:r>
          </w:p>
          <w:p w14:paraId="7D0EA281" w14:textId="77777777" w:rsidR="002223C3" w:rsidRDefault="002223C3" w:rsidP="002223C3">
            <w:pPr>
              <w:widowControl w:val="0"/>
              <w:numPr>
                <w:ilvl w:val="0"/>
                <w:numId w:val="115"/>
              </w:numPr>
              <w:spacing w:line="360" w:lineRule="auto"/>
              <w:rPr>
                <w:rFonts w:eastAsia="Times New Roman"/>
                <w:sz w:val="26"/>
                <w:szCs w:val="26"/>
              </w:rPr>
            </w:pPr>
            <w:r>
              <w:rPr>
                <w:rFonts w:eastAsia="Times New Roman"/>
                <w:sz w:val="26"/>
                <w:szCs w:val="26"/>
              </w:rPr>
              <w:t>Khóa ngoại: MaHocVien đến bảng HOCVIEN</w:t>
            </w:r>
          </w:p>
          <w:p w14:paraId="357D37AF" w14:textId="77777777" w:rsidR="002223C3" w:rsidRDefault="002223C3" w:rsidP="002223C3">
            <w:pPr>
              <w:widowControl w:val="0"/>
              <w:numPr>
                <w:ilvl w:val="0"/>
                <w:numId w:val="115"/>
              </w:numPr>
              <w:spacing w:line="360" w:lineRule="auto"/>
              <w:rPr>
                <w:rFonts w:eastAsia="Times New Roman"/>
                <w:sz w:val="26"/>
                <w:szCs w:val="26"/>
              </w:rPr>
            </w:pPr>
            <w:r>
              <w:rPr>
                <w:rFonts w:eastAsia="Times New Roman"/>
                <w:sz w:val="26"/>
                <w:szCs w:val="26"/>
              </w:rPr>
              <w:t>NOT NULL HienDien</w:t>
            </w:r>
          </w:p>
          <w:p w14:paraId="1FCE0221" w14:textId="77777777" w:rsidR="002223C3" w:rsidRDefault="002223C3" w:rsidP="002223C3">
            <w:pPr>
              <w:widowControl w:val="0"/>
              <w:numPr>
                <w:ilvl w:val="0"/>
                <w:numId w:val="115"/>
              </w:numPr>
              <w:spacing w:line="360" w:lineRule="auto"/>
              <w:rPr>
                <w:rFonts w:eastAsia="Times New Roman"/>
                <w:sz w:val="26"/>
                <w:szCs w:val="26"/>
              </w:rPr>
            </w:pPr>
            <w:r>
              <w:rPr>
                <w:rFonts w:eastAsia="Times New Roman"/>
                <w:sz w:val="26"/>
                <w:szCs w:val="26"/>
              </w:rPr>
              <w:t>HienDien DEFAULT 0</w:t>
            </w:r>
          </w:p>
        </w:tc>
      </w:tr>
      <w:tr w:rsidR="00156721" w14:paraId="3F06B137" w14:textId="77777777" w:rsidTr="00253DC2">
        <w:tc>
          <w:tcPr>
            <w:tcW w:w="510" w:type="dxa"/>
            <w:shd w:val="clear" w:color="auto" w:fill="auto"/>
            <w:tcMar>
              <w:top w:w="100" w:type="dxa"/>
              <w:left w:w="100" w:type="dxa"/>
              <w:bottom w:w="100" w:type="dxa"/>
              <w:right w:w="100" w:type="dxa"/>
            </w:tcMar>
          </w:tcPr>
          <w:p w14:paraId="661DC7DD" w14:textId="0D8FB096" w:rsidR="00156721" w:rsidRDefault="00156721" w:rsidP="00253DC2">
            <w:pPr>
              <w:widowControl w:val="0"/>
              <w:spacing w:line="360" w:lineRule="auto"/>
              <w:rPr>
                <w:rFonts w:eastAsia="Times New Roman"/>
                <w:sz w:val="26"/>
                <w:szCs w:val="26"/>
              </w:rPr>
            </w:pPr>
            <w:r>
              <w:rPr>
                <w:rFonts w:eastAsia="Times New Roman"/>
                <w:sz w:val="26"/>
                <w:szCs w:val="26"/>
              </w:rPr>
              <w:lastRenderedPageBreak/>
              <w:t>18</w:t>
            </w:r>
          </w:p>
        </w:tc>
        <w:tc>
          <w:tcPr>
            <w:tcW w:w="2754" w:type="dxa"/>
            <w:shd w:val="clear" w:color="auto" w:fill="auto"/>
            <w:tcMar>
              <w:top w:w="100" w:type="dxa"/>
              <w:left w:w="100" w:type="dxa"/>
              <w:bottom w:w="100" w:type="dxa"/>
              <w:right w:w="100" w:type="dxa"/>
            </w:tcMar>
          </w:tcPr>
          <w:p w14:paraId="1F895A48" w14:textId="498D8185" w:rsidR="00156721" w:rsidRDefault="00156721" w:rsidP="00253DC2">
            <w:pPr>
              <w:widowControl w:val="0"/>
              <w:spacing w:line="360" w:lineRule="auto"/>
              <w:rPr>
                <w:rFonts w:eastAsia="Times New Roman"/>
                <w:sz w:val="26"/>
                <w:szCs w:val="26"/>
              </w:rPr>
            </w:pPr>
            <w:r>
              <w:rPr>
                <w:rFonts w:eastAsia="Times New Roman"/>
                <w:sz w:val="26"/>
                <w:szCs w:val="26"/>
              </w:rPr>
              <w:t>DANGKY</w:t>
            </w:r>
          </w:p>
        </w:tc>
        <w:tc>
          <w:tcPr>
            <w:tcW w:w="6096" w:type="dxa"/>
            <w:shd w:val="clear" w:color="auto" w:fill="auto"/>
            <w:tcMar>
              <w:top w:w="100" w:type="dxa"/>
              <w:left w:w="100" w:type="dxa"/>
              <w:bottom w:w="100" w:type="dxa"/>
              <w:right w:w="100" w:type="dxa"/>
            </w:tcMar>
          </w:tcPr>
          <w:p w14:paraId="3CAB9C65" w14:textId="77777777" w:rsidR="00156721" w:rsidRDefault="00156721" w:rsidP="002223C3">
            <w:pPr>
              <w:widowControl w:val="0"/>
              <w:numPr>
                <w:ilvl w:val="0"/>
                <w:numId w:val="115"/>
              </w:numPr>
              <w:spacing w:line="360" w:lineRule="auto"/>
              <w:rPr>
                <w:rFonts w:eastAsia="Times New Roman"/>
                <w:sz w:val="26"/>
                <w:szCs w:val="26"/>
              </w:rPr>
            </w:pPr>
            <w:r>
              <w:rPr>
                <w:rFonts w:eastAsia="Times New Roman"/>
                <w:sz w:val="26"/>
                <w:szCs w:val="26"/>
              </w:rPr>
              <w:t>Khóa chính : MaHK, MaLop, MaHV</w:t>
            </w:r>
          </w:p>
          <w:p w14:paraId="01113AAC" w14:textId="77777777" w:rsidR="00156721" w:rsidRDefault="00156721" w:rsidP="002223C3">
            <w:pPr>
              <w:widowControl w:val="0"/>
              <w:numPr>
                <w:ilvl w:val="0"/>
                <w:numId w:val="115"/>
              </w:numPr>
              <w:spacing w:line="360" w:lineRule="auto"/>
              <w:rPr>
                <w:rFonts w:eastAsia="Times New Roman"/>
                <w:sz w:val="26"/>
                <w:szCs w:val="26"/>
              </w:rPr>
            </w:pPr>
            <w:r>
              <w:rPr>
                <w:rFonts w:eastAsia="Times New Roman"/>
                <w:sz w:val="26"/>
                <w:szCs w:val="26"/>
              </w:rPr>
              <w:t>Khóa ngoại: MaKH đến bảng KHOAHOC</w:t>
            </w:r>
          </w:p>
          <w:p w14:paraId="1024999E" w14:textId="77777777" w:rsidR="00156721" w:rsidRDefault="00156721" w:rsidP="002223C3">
            <w:pPr>
              <w:widowControl w:val="0"/>
              <w:numPr>
                <w:ilvl w:val="0"/>
                <w:numId w:val="115"/>
              </w:numPr>
              <w:spacing w:line="360" w:lineRule="auto"/>
              <w:rPr>
                <w:rFonts w:eastAsia="Times New Roman"/>
                <w:sz w:val="26"/>
                <w:szCs w:val="26"/>
              </w:rPr>
            </w:pPr>
            <w:r>
              <w:rPr>
                <w:rFonts w:eastAsia="Times New Roman"/>
                <w:sz w:val="26"/>
                <w:szCs w:val="26"/>
              </w:rPr>
              <w:t>Khóa ngoại: MaLop đến bảng LOPHOC</w:t>
            </w:r>
          </w:p>
          <w:p w14:paraId="73592C55" w14:textId="1A1FF5D7" w:rsidR="00156721" w:rsidRDefault="00156721" w:rsidP="002223C3">
            <w:pPr>
              <w:widowControl w:val="0"/>
              <w:numPr>
                <w:ilvl w:val="0"/>
                <w:numId w:val="115"/>
              </w:numPr>
              <w:spacing w:line="360" w:lineRule="auto"/>
              <w:rPr>
                <w:rFonts w:eastAsia="Times New Roman"/>
                <w:sz w:val="26"/>
                <w:szCs w:val="26"/>
              </w:rPr>
            </w:pPr>
            <w:r>
              <w:rPr>
                <w:rFonts w:eastAsia="Times New Roman"/>
                <w:sz w:val="26"/>
                <w:szCs w:val="26"/>
              </w:rPr>
              <w:t>Khóa ngoại: MaHV đến bảng HOCVIEN</w:t>
            </w:r>
          </w:p>
        </w:tc>
      </w:tr>
      <w:tr w:rsidR="00156721" w14:paraId="61FAE79E" w14:textId="77777777" w:rsidTr="00253DC2">
        <w:tc>
          <w:tcPr>
            <w:tcW w:w="510" w:type="dxa"/>
            <w:shd w:val="clear" w:color="auto" w:fill="auto"/>
            <w:tcMar>
              <w:top w:w="100" w:type="dxa"/>
              <w:left w:w="100" w:type="dxa"/>
              <w:bottom w:w="100" w:type="dxa"/>
              <w:right w:w="100" w:type="dxa"/>
            </w:tcMar>
          </w:tcPr>
          <w:p w14:paraId="558667DB" w14:textId="6C0E24DB" w:rsidR="00156721" w:rsidRDefault="00156721" w:rsidP="00253DC2">
            <w:pPr>
              <w:widowControl w:val="0"/>
              <w:spacing w:line="360" w:lineRule="auto"/>
              <w:rPr>
                <w:rFonts w:eastAsia="Times New Roman"/>
                <w:sz w:val="26"/>
                <w:szCs w:val="26"/>
              </w:rPr>
            </w:pPr>
            <w:r>
              <w:rPr>
                <w:rFonts w:eastAsia="Times New Roman"/>
                <w:sz w:val="26"/>
                <w:szCs w:val="26"/>
              </w:rPr>
              <w:t>19</w:t>
            </w:r>
          </w:p>
        </w:tc>
        <w:tc>
          <w:tcPr>
            <w:tcW w:w="2754" w:type="dxa"/>
            <w:shd w:val="clear" w:color="auto" w:fill="auto"/>
            <w:tcMar>
              <w:top w:w="100" w:type="dxa"/>
              <w:left w:w="100" w:type="dxa"/>
              <w:bottom w:w="100" w:type="dxa"/>
              <w:right w:w="100" w:type="dxa"/>
            </w:tcMar>
          </w:tcPr>
          <w:p w14:paraId="204B1F8B" w14:textId="64F55362" w:rsidR="00156721" w:rsidRDefault="00156721" w:rsidP="00253DC2">
            <w:pPr>
              <w:widowControl w:val="0"/>
              <w:spacing w:line="360" w:lineRule="auto"/>
              <w:rPr>
                <w:rFonts w:eastAsia="Times New Roman"/>
                <w:sz w:val="26"/>
                <w:szCs w:val="26"/>
              </w:rPr>
            </w:pPr>
            <w:r>
              <w:rPr>
                <w:rFonts w:eastAsia="Times New Roman"/>
                <w:sz w:val="26"/>
                <w:szCs w:val="26"/>
              </w:rPr>
              <w:t>HOCTHEO</w:t>
            </w:r>
          </w:p>
        </w:tc>
        <w:tc>
          <w:tcPr>
            <w:tcW w:w="6096" w:type="dxa"/>
            <w:shd w:val="clear" w:color="auto" w:fill="auto"/>
            <w:tcMar>
              <w:top w:w="100" w:type="dxa"/>
              <w:left w:w="100" w:type="dxa"/>
              <w:bottom w:w="100" w:type="dxa"/>
              <w:right w:w="100" w:type="dxa"/>
            </w:tcMar>
          </w:tcPr>
          <w:p w14:paraId="16F8396D" w14:textId="77777777" w:rsidR="00156721" w:rsidRDefault="00156721" w:rsidP="002223C3">
            <w:pPr>
              <w:widowControl w:val="0"/>
              <w:numPr>
                <w:ilvl w:val="0"/>
                <w:numId w:val="115"/>
              </w:numPr>
              <w:spacing w:line="360" w:lineRule="auto"/>
              <w:rPr>
                <w:rFonts w:eastAsia="Times New Roman"/>
                <w:sz w:val="26"/>
                <w:szCs w:val="26"/>
              </w:rPr>
            </w:pPr>
            <w:r>
              <w:rPr>
                <w:rFonts w:eastAsia="Times New Roman"/>
                <w:sz w:val="26"/>
                <w:szCs w:val="26"/>
              </w:rPr>
              <w:t>Khóa chính: MaPhong, SoCa, MaNhomHoc</w:t>
            </w:r>
          </w:p>
          <w:p w14:paraId="0C8052F2" w14:textId="77777777" w:rsidR="00156721" w:rsidRDefault="00156721" w:rsidP="002223C3">
            <w:pPr>
              <w:widowControl w:val="0"/>
              <w:numPr>
                <w:ilvl w:val="0"/>
                <w:numId w:val="115"/>
              </w:numPr>
              <w:spacing w:line="360" w:lineRule="auto"/>
              <w:rPr>
                <w:rFonts w:eastAsia="Times New Roman"/>
                <w:sz w:val="26"/>
                <w:szCs w:val="26"/>
              </w:rPr>
            </w:pPr>
            <w:r>
              <w:rPr>
                <w:rFonts w:eastAsia="Times New Roman"/>
                <w:sz w:val="26"/>
                <w:szCs w:val="26"/>
              </w:rPr>
              <w:t>Khóa ngoại: MaPhong đến bảng PHONGHOC</w:t>
            </w:r>
          </w:p>
          <w:p w14:paraId="5E0D494F" w14:textId="77777777" w:rsidR="00156721" w:rsidRDefault="00156721" w:rsidP="002223C3">
            <w:pPr>
              <w:widowControl w:val="0"/>
              <w:numPr>
                <w:ilvl w:val="0"/>
                <w:numId w:val="115"/>
              </w:numPr>
              <w:spacing w:line="360" w:lineRule="auto"/>
              <w:rPr>
                <w:rFonts w:eastAsia="Times New Roman"/>
                <w:sz w:val="26"/>
                <w:szCs w:val="26"/>
              </w:rPr>
            </w:pPr>
            <w:r>
              <w:rPr>
                <w:rFonts w:eastAsia="Times New Roman"/>
                <w:sz w:val="26"/>
                <w:szCs w:val="26"/>
              </w:rPr>
              <w:t>Khóa ngoại: SoCa đến bảng CAHOC</w:t>
            </w:r>
          </w:p>
          <w:p w14:paraId="7D05C8F2" w14:textId="01E51C27" w:rsidR="00156721" w:rsidRDefault="00156721" w:rsidP="002223C3">
            <w:pPr>
              <w:widowControl w:val="0"/>
              <w:numPr>
                <w:ilvl w:val="0"/>
                <w:numId w:val="115"/>
              </w:numPr>
              <w:spacing w:line="360" w:lineRule="auto"/>
              <w:rPr>
                <w:rFonts w:eastAsia="Times New Roman"/>
                <w:sz w:val="26"/>
                <w:szCs w:val="26"/>
              </w:rPr>
            </w:pPr>
            <w:r>
              <w:rPr>
                <w:rFonts w:eastAsia="Times New Roman"/>
                <w:sz w:val="26"/>
                <w:szCs w:val="26"/>
              </w:rPr>
              <w:t>Khóa ngoại: MaNhomHoc đến bảng NHOMHOC</w:t>
            </w:r>
          </w:p>
        </w:tc>
      </w:tr>
    </w:tbl>
    <w:p w14:paraId="67465CB2" w14:textId="531A58B2" w:rsidR="003A1C8D" w:rsidRDefault="003A1C8D" w:rsidP="003A1C8D"/>
    <w:p w14:paraId="146BA301" w14:textId="77777777" w:rsidR="002223C3" w:rsidRDefault="002223C3" w:rsidP="002223C3">
      <w:pPr>
        <w:pStyle w:val="Heading2"/>
      </w:pPr>
      <w:bookmarkStart w:id="69" w:name="_Toc12221"/>
      <w:bookmarkStart w:id="70" w:name="_Toc11376"/>
      <w:bookmarkStart w:id="71" w:name="_Toc27028"/>
      <w:bookmarkStart w:id="72" w:name="_Toc17712"/>
      <w:r>
        <w:t>2.4 Cài đặt các CSDL và các ràng buộc</w:t>
      </w:r>
      <w:bookmarkEnd w:id="69"/>
      <w:bookmarkEnd w:id="70"/>
      <w:bookmarkEnd w:id="71"/>
      <w:bookmarkEnd w:id="72"/>
      <w:r>
        <w:t xml:space="preserve"> </w:t>
      </w:r>
    </w:p>
    <w:p w14:paraId="00590E4C" w14:textId="77777777" w:rsidR="002223C3" w:rsidRDefault="002223C3" w:rsidP="002223C3">
      <w:pPr>
        <w:spacing w:line="360" w:lineRule="auto"/>
        <w:ind w:firstLine="720"/>
        <w:rPr>
          <w:sz w:val="26"/>
          <w:szCs w:val="26"/>
        </w:rPr>
      </w:pPr>
      <w:r>
        <w:rPr>
          <w:rFonts w:ascii="Times New Roman" w:eastAsia="Times New Roman" w:hAnsi="Times New Roman" w:cs="Times New Roman"/>
          <w:b/>
          <w:i/>
          <w:sz w:val="26"/>
          <w:szCs w:val="26"/>
        </w:rPr>
        <w:t>Bảng Quyền người dùng</w:t>
      </w:r>
    </w:p>
    <w:tbl>
      <w:tblPr>
        <w:tblStyle w:val="Style1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360"/>
      </w:tblGrid>
      <w:tr w:rsidR="002223C3" w14:paraId="30B108F8" w14:textId="77777777" w:rsidTr="00253DC2">
        <w:tc>
          <w:tcPr>
            <w:tcW w:w="9360" w:type="dxa"/>
            <w:shd w:val="clear" w:color="auto" w:fill="auto"/>
            <w:tcMar>
              <w:top w:w="100" w:type="dxa"/>
              <w:left w:w="100" w:type="dxa"/>
              <w:bottom w:w="100" w:type="dxa"/>
              <w:right w:w="100" w:type="dxa"/>
            </w:tcMar>
          </w:tcPr>
          <w:p w14:paraId="73861E2C" w14:textId="77777777" w:rsidR="002223C3" w:rsidRDefault="002223C3" w:rsidP="00253DC2">
            <w:pPr>
              <w:spacing w:line="360" w:lineRule="auto"/>
              <w:rPr>
                <w:rFonts w:ascii="Consolas" w:eastAsia="Consolas" w:hAnsi="Consolas"/>
                <w:color w:val="000000"/>
                <w:sz w:val="26"/>
                <w:szCs w:val="26"/>
              </w:rPr>
            </w:pPr>
            <w:r>
              <w:rPr>
                <w:rFonts w:ascii="Consolas" w:eastAsia="Consolas" w:hAnsi="Consolas"/>
                <w:color w:val="008000"/>
                <w:sz w:val="26"/>
                <w:szCs w:val="26"/>
              </w:rPr>
              <w:t>--Bảng Quyền người dùng</w:t>
            </w:r>
          </w:p>
          <w:p w14:paraId="7B407066" w14:textId="77777777" w:rsidR="002223C3" w:rsidRDefault="002223C3" w:rsidP="00253DC2">
            <w:pPr>
              <w:spacing w:line="360" w:lineRule="auto"/>
              <w:rPr>
                <w:rFonts w:ascii="Consolas" w:eastAsia="Consolas" w:hAnsi="Consolas"/>
                <w:color w:val="000000"/>
                <w:sz w:val="26"/>
                <w:szCs w:val="26"/>
              </w:rPr>
            </w:pPr>
            <w:r>
              <w:rPr>
                <w:rFonts w:ascii="Consolas" w:eastAsia="Consolas" w:hAnsi="Consolas"/>
                <w:color w:val="0000FF"/>
                <w:sz w:val="26"/>
                <w:szCs w:val="26"/>
              </w:rPr>
              <w:t>CREATE</w:t>
            </w:r>
            <w:r>
              <w:rPr>
                <w:rFonts w:ascii="Consolas" w:eastAsia="Consolas" w:hAnsi="Consolas"/>
                <w:color w:val="000000"/>
                <w:sz w:val="26"/>
                <w:szCs w:val="26"/>
              </w:rPr>
              <w:t xml:space="preserve"> </w:t>
            </w:r>
            <w:r>
              <w:rPr>
                <w:rFonts w:ascii="Consolas" w:eastAsia="Consolas" w:hAnsi="Consolas"/>
                <w:color w:val="0000FF"/>
                <w:sz w:val="26"/>
                <w:szCs w:val="26"/>
              </w:rPr>
              <w:t>TABLE</w:t>
            </w:r>
            <w:r>
              <w:rPr>
                <w:rFonts w:ascii="Consolas" w:eastAsia="Consolas" w:hAnsi="Consolas"/>
                <w:color w:val="000000"/>
                <w:sz w:val="26"/>
                <w:szCs w:val="26"/>
              </w:rPr>
              <w:t xml:space="preserve"> QUYENNGUOIDUNG</w:t>
            </w:r>
            <w:r>
              <w:rPr>
                <w:rFonts w:ascii="Consolas" w:eastAsia="Consolas" w:hAnsi="Consolas"/>
                <w:color w:val="808080"/>
                <w:sz w:val="26"/>
                <w:szCs w:val="26"/>
              </w:rPr>
              <w:t>(</w:t>
            </w:r>
          </w:p>
          <w:p w14:paraId="7224EF5D" w14:textId="77777777" w:rsidR="002223C3" w:rsidRDefault="002223C3" w:rsidP="00253DC2">
            <w:pPr>
              <w:spacing w:line="360" w:lineRule="auto"/>
              <w:rPr>
                <w:rFonts w:ascii="Consolas" w:eastAsia="Consolas" w:hAnsi="Consolas"/>
                <w:color w:val="000000"/>
                <w:sz w:val="26"/>
                <w:szCs w:val="26"/>
              </w:rPr>
            </w:pPr>
            <w:r>
              <w:rPr>
                <w:rFonts w:ascii="Consolas" w:eastAsia="Consolas" w:hAnsi="Consolas"/>
                <w:color w:val="000000"/>
                <w:sz w:val="26"/>
                <w:szCs w:val="26"/>
              </w:rPr>
              <w:tab/>
              <w:t xml:space="preserve">QuyenNguoiDung </w:t>
            </w:r>
            <w:r>
              <w:rPr>
                <w:rFonts w:ascii="Consolas" w:eastAsia="Consolas" w:hAnsi="Consolas"/>
                <w:color w:val="0000FF"/>
                <w:sz w:val="26"/>
                <w:szCs w:val="26"/>
              </w:rPr>
              <w:t>varchar</w:t>
            </w:r>
            <w:r>
              <w:rPr>
                <w:rFonts w:ascii="Consolas" w:eastAsia="Consolas" w:hAnsi="Consolas"/>
                <w:color w:val="808080"/>
                <w:sz w:val="26"/>
                <w:szCs w:val="26"/>
              </w:rPr>
              <w:t>(</w:t>
            </w:r>
            <w:r>
              <w:rPr>
                <w:rFonts w:ascii="Consolas" w:eastAsia="Consolas" w:hAnsi="Consolas"/>
                <w:color w:val="000000"/>
                <w:sz w:val="26"/>
                <w:szCs w:val="26"/>
              </w:rPr>
              <w:t>20</w:t>
            </w:r>
            <w:r>
              <w:rPr>
                <w:rFonts w:ascii="Consolas" w:eastAsia="Consolas" w:hAnsi="Consolas"/>
                <w:color w:val="808080"/>
                <w:sz w:val="26"/>
                <w:szCs w:val="26"/>
              </w:rPr>
              <w:t>)</w:t>
            </w:r>
            <w:r>
              <w:rPr>
                <w:rFonts w:ascii="Consolas" w:eastAsia="Consolas" w:hAnsi="Consolas"/>
                <w:color w:val="000000"/>
                <w:sz w:val="26"/>
                <w:szCs w:val="26"/>
              </w:rPr>
              <w:t xml:space="preserve"> </w:t>
            </w:r>
            <w:r>
              <w:rPr>
                <w:rFonts w:ascii="Consolas" w:eastAsia="Consolas" w:hAnsi="Consolas"/>
                <w:color w:val="0000FF"/>
                <w:sz w:val="26"/>
                <w:szCs w:val="26"/>
              </w:rPr>
              <w:t>CONSTRAINT</w:t>
            </w:r>
            <w:r>
              <w:rPr>
                <w:rFonts w:ascii="Consolas" w:eastAsia="Consolas" w:hAnsi="Consolas"/>
                <w:color w:val="000000"/>
                <w:sz w:val="26"/>
                <w:szCs w:val="26"/>
              </w:rPr>
              <w:t xml:space="preserve"> PK_QUYENNGUOIDUNG </w:t>
            </w:r>
            <w:r>
              <w:rPr>
                <w:rFonts w:ascii="Consolas" w:eastAsia="Consolas" w:hAnsi="Consolas"/>
                <w:color w:val="0000FF"/>
                <w:sz w:val="26"/>
                <w:szCs w:val="26"/>
              </w:rPr>
              <w:t>PRIMARY</w:t>
            </w:r>
            <w:r>
              <w:rPr>
                <w:rFonts w:ascii="Consolas" w:eastAsia="Consolas" w:hAnsi="Consolas"/>
                <w:color w:val="000000"/>
                <w:sz w:val="26"/>
                <w:szCs w:val="26"/>
              </w:rPr>
              <w:t xml:space="preserve"> </w:t>
            </w:r>
            <w:r>
              <w:rPr>
                <w:rFonts w:ascii="Consolas" w:eastAsia="Consolas" w:hAnsi="Consolas"/>
                <w:color w:val="0000FF"/>
                <w:sz w:val="26"/>
                <w:szCs w:val="26"/>
              </w:rPr>
              <w:t>KEY</w:t>
            </w:r>
            <w:r>
              <w:rPr>
                <w:rFonts w:ascii="Consolas" w:eastAsia="Consolas" w:hAnsi="Consolas"/>
                <w:color w:val="808080"/>
                <w:sz w:val="26"/>
                <w:szCs w:val="26"/>
              </w:rPr>
              <w:t>,</w:t>
            </w:r>
          </w:p>
          <w:p w14:paraId="0DFFBBCC" w14:textId="77777777" w:rsidR="002223C3" w:rsidRDefault="002223C3" w:rsidP="00253DC2">
            <w:pPr>
              <w:spacing w:line="360" w:lineRule="auto"/>
              <w:rPr>
                <w:rFonts w:ascii="Consolas" w:eastAsia="Consolas" w:hAnsi="Consolas"/>
                <w:color w:val="000000"/>
                <w:sz w:val="26"/>
                <w:szCs w:val="26"/>
              </w:rPr>
            </w:pPr>
            <w:r>
              <w:rPr>
                <w:rFonts w:ascii="Consolas" w:eastAsia="Consolas" w:hAnsi="Consolas"/>
                <w:color w:val="000000"/>
                <w:sz w:val="26"/>
                <w:szCs w:val="26"/>
              </w:rPr>
              <w:tab/>
              <w:t xml:space="preserve">TenQuyen </w:t>
            </w:r>
            <w:r>
              <w:rPr>
                <w:rFonts w:ascii="Consolas" w:eastAsia="Consolas" w:hAnsi="Consolas"/>
                <w:color w:val="0000FF"/>
                <w:sz w:val="26"/>
                <w:szCs w:val="26"/>
              </w:rPr>
              <w:t>nvarchar</w:t>
            </w:r>
            <w:r>
              <w:rPr>
                <w:rFonts w:ascii="Consolas" w:eastAsia="Consolas" w:hAnsi="Consolas"/>
                <w:color w:val="808080"/>
                <w:sz w:val="26"/>
                <w:szCs w:val="26"/>
              </w:rPr>
              <w:t>(</w:t>
            </w:r>
            <w:r>
              <w:rPr>
                <w:rFonts w:ascii="Consolas" w:eastAsia="Consolas" w:hAnsi="Consolas"/>
                <w:color w:val="000000"/>
                <w:sz w:val="26"/>
                <w:szCs w:val="26"/>
              </w:rPr>
              <w:t>50</w:t>
            </w:r>
            <w:r>
              <w:rPr>
                <w:rFonts w:ascii="Consolas" w:eastAsia="Consolas" w:hAnsi="Consolas"/>
                <w:color w:val="808080"/>
                <w:sz w:val="26"/>
                <w:szCs w:val="26"/>
              </w:rPr>
              <w:t>)</w:t>
            </w:r>
            <w:r>
              <w:rPr>
                <w:rFonts w:ascii="Consolas" w:eastAsia="Consolas" w:hAnsi="Consolas"/>
                <w:color w:val="000000"/>
                <w:sz w:val="26"/>
                <w:szCs w:val="26"/>
              </w:rPr>
              <w:t xml:space="preserve"> </w:t>
            </w:r>
            <w:r>
              <w:rPr>
                <w:rFonts w:ascii="Consolas" w:eastAsia="Consolas" w:hAnsi="Consolas"/>
                <w:color w:val="808080"/>
                <w:sz w:val="26"/>
                <w:szCs w:val="26"/>
              </w:rPr>
              <w:t>NOT</w:t>
            </w:r>
            <w:r>
              <w:rPr>
                <w:rFonts w:ascii="Consolas" w:eastAsia="Consolas" w:hAnsi="Consolas"/>
                <w:color w:val="000000"/>
                <w:sz w:val="26"/>
                <w:szCs w:val="26"/>
              </w:rPr>
              <w:t xml:space="preserve"> </w:t>
            </w:r>
            <w:r>
              <w:rPr>
                <w:rFonts w:ascii="Consolas" w:eastAsia="Consolas" w:hAnsi="Consolas"/>
                <w:color w:val="808080"/>
                <w:sz w:val="26"/>
                <w:szCs w:val="26"/>
              </w:rPr>
              <w:t>NULL</w:t>
            </w:r>
          </w:p>
          <w:p w14:paraId="26D44213" w14:textId="77777777" w:rsidR="002223C3" w:rsidRDefault="002223C3" w:rsidP="00253DC2">
            <w:pPr>
              <w:spacing w:line="360" w:lineRule="auto"/>
              <w:rPr>
                <w:rFonts w:ascii="Consolas" w:eastAsia="Consolas" w:hAnsi="Consolas"/>
                <w:color w:val="000000"/>
                <w:sz w:val="26"/>
                <w:szCs w:val="26"/>
              </w:rPr>
            </w:pPr>
            <w:r>
              <w:rPr>
                <w:rFonts w:ascii="Consolas" w:eastAsia="Consolas" w:hAnsi="Consolas"/>
                <w:color w:val="808080"/>
                <w:sz w:val="26"/>
                <w:szCs w:val="26"/>
              </w:rPr>
              <w:t>)</w:t>
            </w:r>
          </w:p>
          <w:p w14:paraId="37F798E3" w14:textId="77777777" w:rsidR="002223C3" w:rsidRDefault="002223C3" w:rsidP="00253DC2">
            <w:pPr>
              <w:spacing w:line="360" w:lineRule="auto"/>
              <w:rPr>
                <w:sz w:val="26"/>
                <w:szCs w:val="26"/>
              </w:rPr>
            </w:pPr>
            <w:r>
              <w:rPr>
                <w:rFonts w:ascii="Consolas" w:eastAsia="Consolas" w:hAnsi="Consolas"/>
                <w:color w:val="0000FF"/>
                <w:sz w:val="26"/>
                <w:szCs w:val="26"/>
              </w:rPr>
              <w:t>go</w:t>
            </w:r>
          </w:p>
        </w:tc>
      </w:tr>
    </w:tbl>
    <w:p w14:paraId="12B1D708" w14:textId="77777777" w:rsidR="002223C3" w:rsidRDefault="002223C3" w:rsidP="002223C3">
      <w:pPr>
        <w:spacing w:line="360" w:lineRule="auto"/>
        <w:rPr>
          <w:sz w:val="26"/>
          <w:szCs w:val="26"/>
        </w:rPr>
      </w:pPr>
    </w:p>
    <w:p w14:paraId="4B930594" w14:textId="77777777" w:rsidR="002223C3" w:rsidRDefault="002223C3" w:rsidP="002223C3">
      <w:pPr>
        <w:spacing w:line="360" w:lineRule="auto"/>
        <w:ind w:firstLine="720"/>
        <w:rPr>
          <w:sz w:val="26"/>
          <w:szCs w:val="26"/>
        </w:rPr>
      </w:pPr>
      <w:r>
        <w:rPr>
          <w:rFonts w:ascii="Times New Roman" w:eastAsia="Times New Roman" w:hAnsi="Times New Roman" w:cs="Times New Roman"/>
          <w:b/>
          <w:i/>
          <w:sz w:val="26"/>
          <w:szCs w:val="26"/>
        </w:rPr>
        <w:t>Bảng Tài Khoản</w:t>
      </w:r>
    </w:p>
    <w:tbl>
      <w:tblPr>
        <w:tblStyle w:val="Style1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360"/>
      </w:tblGrid>
      <w:tr w:rsidR="002223C3" w14:paraId="089D4B64" w14:textId="77777777" w:rsidTr="00253DC2">
        <w:tc>
          <w:tcPr>
            <w:tcW w:w="9360" w:type="dxa"/>
            <w:shd w:val="clear" w:color="auto" w:fill="auto"/>
            <w:tcMar>
              <w:top w:w="100" w:type="dxa"/>
              <w:left w:w="100" w:type="dxa"/>
              <w:bottom w:w="100" w:type="dxa"/>
              <w:right w:w="100" w:type="dxa"/>
            </w:tcMar>
          </w:tcPr>
          <w:p w14:paraId="6249D708" w14:textId="77777777" w:rsidR="002223C3" w:rsidRDefault="002223C3" w:rsidP="00253DC2">
            <w:pPr>
              <w:widowControl w:val="0"/>
              <w:spacing w:line="360" w:lineRule="auto"/>
              <w:rPr>
                <w:color w:val="008000"/>
                <w:sz w:val="26"/>
                <w:szCs w:val="26"/>
              </w:rPr>
            </w:pPr>
            <w:r>
              <w:rPr>
                <w:color w:val="008000"/>
                <w:sz w:val="26"/>
                <w:szCs w:val="26"/>
              </w:rPr>
              <w:lastRenderedPageBreak/>
              <w:t>--Bảng Tài Khoản</w:t>
            </w:r>
          </w:p>
          <w:p w14:paraId="75D18D3B" w14:textId="77777777" w:rsidR="001224DF" w:rsidRPr="001224DF" w:rsidRDefault="001224DF" w:rsidP="001224DF">
            <w:pPr>
              <w:widowControl w:val="0"/>
              <w:spacing w:after="0" w:line="360" w:lineRule="auto"/>
              <w:rPr>
                <w:rFonts w:ascii="Times New Roman" w:eastAsia="SimSun" w:hAnsi="Times New Roman" w:cs="Times New Roman"/>
                <w:color w:val="0000FF"/>
                <w:kern w:val="0"/>
                <w:sz w:val="26"/>
                <w:szCs w:val="26"/>
                <w14:ligatures w14:val="none"/>
              </w:rPr>
            </w:pPr>
            <w:r w:rsidRPr="001224DF">
              <w:rPr>
                <w:rFonts w:ascii="Times New Roman" w:eastAsia="SimSun" w:hAnsi="Times New Roman" w:cs="Times New Roman"/>
                <w:color w:val="0000FF"/>
                <w:kern w:val="0"/>
                <w:sz w:val="26"/>
                <w:szCs w:val="26"/>
                <w14:ligatures w14:val="none"/>
              </w:rPr>
              <w:t>CREATE TABLE TAIKHOAN(</w:t>
            </w:r>
          </w:p>
          <w:p w14:paraId="03240C5E" w14:textId="77777777" w:rsidR="001224DF" w:rsidRPr="001224DF" w:rsidRDefault="001224DF" w:rsidP="001224DF">
            <w:pPr>
              <w:widowControl w:val="0"/>
              <w:spacing w:after="0" w:line="360" w:lineRule="auto"/>
              <w:rPr>
                <w:rFonts w:ascii="Times New Roman" w:eastAsia="SimSun" w:hAnsi="Times New Roman" w:cs="Times New Roman"/>
                <w:color w:val="0000FF"/>
                <w:kern w:val="0"/>
                <w:sz w:val="26"/>
                <w:szCs w:val="26"/>
                <w14:ligatures w14:val="none"/>
              </w:rPr>
            </w:pPr>
            <w:r w:rsidRPr="001224DF">
              <w:rPr>
                <w:rFonts w:ascii="Times New Roman" w:eastAsia="SimSun" w:hAnsi="Times New Roman" w:cs="Times New Roman"/>
                <w:color w:val="0000FF"/>
                <w:kern w:val="0"/>
                <w:sz w:val="26"/>
                <w:szCs w:val="26"/>
                <w14:ligatures w14:val="none"/>
              </w:rPr>
              <w:t xml:space="preserve">    TenDangNhap varchar(20) CONSTRAINT PK_TAIKHOAN PRIMARY KEY,</w:t>
            </w:r>
          </w:p>
          <w:p w14:paraId="18FB3669" w14:textId="77777777" w:rsidR="001224DF" w:rsidRPr="001224DF" w:rsidRDefault="001224DF" w:rsidP="001224DF">
            <w:pPr>
              <w:widowControl w:val="0"/>
              <w:spacing w:after="0" w:line="360" w:lineRule="auto"/>
              <w:rPr>
                <w:rFonts w:ascii="Times New Roman" w:eastAsia="SimSun" w:hAnsi="Times New Roman" w:cs="Times New Roman"/>
                <w:color w:val="0000FF"/>
                <w:kern w:val="0"/>
                <w:sz w:val="26"/>
                <w:szCs w:val="26"/>
                <w14:ligatures w14:val="none"/>
              </w:rPr>
            </w:pPr>
            <w:r w:rsidRPr="001224DF">
              <w:rPr>
                <w:rFonts w:ascii="Times New Roman" w:eastAsia="SimSun" w:hAnsi="Times New Roman" w:cs="Times New Roman"/>
                <w:color w:val="0000FF"/>
                <w:kern w:val="0"/>
                <w:sz w:val="26"/>
                <w:szCs w:val="26"/>
                <w14:ligatures w14:val="none"/>
              </w:rPr>
              <w:t xml:space="preserve">    MatKhau varchar(20) NOT NULL,</w:t>
            </w:r>
          </w:p>
          <w:p w14:paraId="78631FD4" w14:textId="77777777" w:rsidR="001224DF" w:rsidRPr="001224DF" w:rsidRDefault="001224DF" w:rsidP="001224DF">
            <w:pPr>
              <w:widowControl w:val="0"/>
              <w:spacing w:after="0" w:line="360" w:lineRule="auto"/>
              <w:rPr>
                <w:rFonts w:ascii="Times New Roman" w:eastAsia="SimSun" w:hAnsi="Times New Roman" w:cs="Times New Roman"/>
                <w:color w:val="0000FF"/>
                <w:kern w:val="0"/>
                <w:sz w:val="26"/>
                <w:szCs w:val="26"/>
                <w14:ligatures w14:val="none"/>
              </w:rPr>
            </w:pPr>
            <w:r w:rsidRPr="001224DF">
              <w:rPr>
                <w:rFonts w:ascii="Times New Roman" w:eastAsia="SimSun" w:hAnsi="Times New Roman" w:cs="Times New Roman"/>
                <w:color w:val="0000FF"/>
                <w:kern w:val="0"/>
                <w:sz w:val="26"/>
                <w:szCs w:val="26"/>
                <w14:ligatures w14:val="none"/>
              </w:rPr>
              <w:t xml:space="preserve">    QuyenNguoiDung varchar(20) NOT NULL,</w:t>
            </w:r>
          </w:p>
          <w:p w14:paraId="0DC8F604" w14:textId="77777777" w:rsidR="001224DF" w:rsidRPr="001224DF" w:rsidRDefault="001224DF" w:rsidP="001224DF">
            <w:pPr>
              <w:widowControl w:val="0"/>
              <w:spacing w:after="0" w:line="360" w:lineRule="auto"/>
              <w:rPr>
                <w:rFonts w:ascii="Times New Roman" w:eastAsia="SimSun" w:hAnsi="Times New Roman" w:cs="Times New Roman"/>
                <w:color w:val="0000FF"/>
                <w:kern w:val="0"/>
                <w:sz w:val="26"/>
                <w:szCs w:val="26"/>
                <w14:ligatures w14:val="none"/>
              </w:rPr>
            </w:pPr>
            <w:r w:rsidRPr="001224DF">
              <w:rPr>
                <w:rFonts w:ascii="Times New Roman" w:eastAsia="SimSun" w:hAnsi="Times New Roman" w:cs="Times New Roman"/>
                <w:color w:val="0000FF"/>
                <w:kern w:val="0"/>
                <w:sz w:val="26"/>
                <w:szCs w:val="26"/>
                <w14:ligatures w14:val="none"/>
              </w:rPr>
              <w:t xml:space="preserve">    CONSTRAINT FK_QUYENNGUOIDUNG_TAIKHOAN FOREIGN KEY (QuyenNguoiDung) </w:t>
            </w:r>
          </w:p>
          <w:p w14:paraId="71929D70" w14:textId="77777777" w:rsidR="001224DF" w:rsidRPr="001224DF" w:rsidRDefault="001224DF" w:rsidP="001224DF">
            <w:pPr>
              <w:widowControl w:val="0"/>
              <w:spacing w:after="0" w:line="360" w:lineRule="auto"/>
              <w:rPr>
                <w:rFonts w:ascii="Times New Roman" w:eastAsia="SimSun" w:hAnsi="Times New Roman" w:cs="Times New Roman"/>
                <w:color w:val="0000FF"/>
                <w:kern w:val="0"/>
                <w:sz w:val="26"/>
                <w:szCs w:val="26"/>
                <w14:ligatures w14:val="none"/>
              </w:rPr>
            </w:pPr>
            <w:r w:rsidRPr="001224DF">
              <w:rPr>
                <w:rFonts w:ascii="Times New Roman" w:eastAsia="SimSun" w:hAnsi="Times New Roman" w:cs="Times New Roman"/>
                <w:color w:val="0000FF"/>
                <w:kern w:val="0"/>
                <w:sz w:val="26"/>
                <w:szCs w:val="26"/>
                <w14:ligatures w14:val="none"/>
              </w:rPr>
              <w:t xml:space="preserve">        REFERENCES QUYENNGUOIDUNG(QuyenNguoiDung)</w:t>
            </w:r>
          </w:p>
          <w:p w14:paraId="38E01BF5" w14:textId="20AED56A" w:rsidR="002223C3" w:rsidRDefault="001224DF" w:rsidP="001224DF">
            <w:pPr>
              <w:widowControl w:val="0"/>
              <w:spacing w:line="360" w:lineRule="auto"/>
              <w:rPr>
                <w:sz w:val="26"/>
                <w:szCs w:val="26"/>
              </w:rPr>
            </w:pPr>
            <w:r w:rsidRPr="001224DF">
              <w:rPr>
                <w:color w:val="0000FF"/>
                <w:sz w:val="26"/>
                <w:szCs w:val="26"/>
              </w:rPr>
              <w:t>);</w:t>
            </w:r>
          </w:p>
        </w:tc>
      </w:tr>
    </w:tbl>
    <w:p w14:paraId="1561F673" w14:textId="77777777" w:rsidR="002223C3" w:rsidRDefault="002223C3" w:rsidP="002223C3">
      <w:pPr>
        <w:spacing w:line="360" w:lineRule="auto"/>
        <w:ind w:firstLine="720"/>
        <w:rPr>
          <w:rFonts w:ascii="Times New Roman" w:eastAsia="Times New Roman" w:hAnsi="Times New Roman" w:cs="Times New Roman"/>
          <w:b/>
          <w:i/>
          <w:sz w:val="26"/>
          <w:szCs w:val="26"/>
        </w:rPr>
      </w:pPr>
    </w:p>
    <w:p w14:paraId="6A385950" w14:textId="77777777" w:rsidR="002223C3" w:rsidRDefault="002223C3" w:rsidP="002223C3">
      <w:pPr>
        <w:spacing w:line="360" w:lineRule="auto"/>
        <w:ind w:firstLine="720"/>
        <w:rPr>
          <w:sz w:val="26"/>
          <w:szCs w:val="26"/>
        </w:rPr>
      </w:pPr>
      <w:r>
        <w:rPr>
          <w:rFonts w:ascii="Times New Roman" w:eastAsia="Times New Roman" w:hAnsi="Times New Roman" w:cs="Times New Roman"/>
          <w:b/>
          <w:i/>
          <w:sz w:val="26"/>
          <w:szCs w:val="26"/>
        </w:rPr>
        <w:t>Bảng Giáo Viên</w:t>
      </w:r>
    </w:p>
    <w:tbl>
      <w:tblPr>
        <w:tblStyle w:val="Style1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360"/>
      </w:tblGrid>
      <w:tr w:rsidR="002223C3" w14:paraId="681ADB24" w14:textId="77777777" w:rsidTr="00253DC2">
        <w:tc>
          <w:tcPr>
            <w:tcW w:w="9360" w:type="dxa"/>
            <w:shd w:val="clear" w:color="auto" w:fill="auto"/>
            <w:tcMar>
              <w:top w:w="100" w:type="dxa"/>
              <w:left w:w="100" w:type="dxa"/>
              <w:bottom w:w="100" w:type="dxa"/>
              <w:right w:w="100" w:type="dxa"/>
            </w:tcMar>
          </w:tcPr>
          <w:p w14:paraId="0EC75378" w14:textId="77777777" w:rsidR="002223C3" w:rsidRDefault="002223C3" w:rsidP="00253DC2">
            <w:pPr>
              <w:widowControl w:val="0"/>
              <w:spacing w:line="360" w:lineRule="auto"/>
              <w:rPr>
                <w:color w:val="008000"/>
                <w:sz w:val="26"/>
                <w:szCs w:val="26"/>
              </w:rPr>
            </w:pPr>
            <w:r>
              <w:rPr>
                <w:color w:val="008000"/>
                <w:sz w:val="26"/>
                <w:szCs w:val="26"/>
              </w:rPr>
              <w:t>--Bảng Giáo Viên</w:t>
            </w:r>
          </w:p>
          <w:p w14:paraId="0FD9CA4F" w14:textId="77777777" w:rsidR="002223C3" w:rsidRDefault="002223C3" w:rsidP="00253DC2">
            <w:pPr>
              <w:widowControl w:val="0"/>
              <w:spacing w:line="360" w:lineRule="auto"/>
              <w:rPr>
                <w:color w:val="808080"/>
                <w:sz w:val="26"/>
                <w:szCs w:val="26"/>
              </w:rPr>
            </w:pPr>
            <w:r>
              <w:rPr>
                <w:color w:val="0000FF"/>
                <w:sz w:val="26"/>
                <w:szCs w:val="26"/>
              </w:rPr>
              <w:t>CREATE</w:t>
            </w:r>
            <w:r>
              <w:rPr>
                <w:sz w:val="26"/>
                <w:szCs w:val="26"/>
              </w:rPr>
              <w:t xml:space="preserve"> </w:t>
            </w:r>
            <w:r>
              <w:rPr>
                <w:color w:val="0000FF"/>
                <w:sz w:val="26"/>
                <w:szCs w:val="26"/>
              </w:rPr>
              <w:t>TABLE</w:t>
            </w:r>
            <w:r>
              <w:rPr>
                <w:sz w:val="26"/>
                <w:szCs w:val="26"/>
              </w:rPr>
              <w:t xml:space="preserve"> GIAOVIEN</w:t>
            </w:r>
            <w:r>
              <w:rPr>
                <w:color w:val="808080"/>
                <w:sz w:val="26"/>
                <w:szCs w:val="26"/>
              </w:rPr>
              <w:t>(</w:t>
            </w:r>
          </w:p>
          <w:p w14:paraId="3132F684" w14:textId="77777777" w:rsidR="002223C3" w:rsidRDefault="002223C3" w:rsidP="00253DC2">
            <w:pPr>
              <w:widowControl w:val="0"/>
              <w:spacing w:line="360" w:lineRule="auto"/>
              <w:rPr>
                <w:color w:val="808080"/>
                <w:sz w:val="26"/>
                <w:szCs w:val="26"/>
              </w:rPr>
            </w:pPr>
            <w:r>
              <w:rPr>
                <w:sz w:val="26"/>
                <w:szCs w:val="26"/>
              </w:rPr>
              <w:tab/>
              <w:t xml:space="preserve">MaGiaoVien </w:t>
            </w:r>
            <w:r>
              <w:rPr>
                <w:color w:val="0000FF"/>
                <w:sz w:val="26"/>
                <w:szCs w:val="26"/>
              </w:rPr>
              <w:t>varchar</w:t>
            </w:r>
            <w:r>
              <w:rPr>
                <w:color w:val="808080"/>
                <w:sz w:val="26"/>
                <w:szCs w:val="26"/>
              </w:rPr>
              <w:t>(</w:t>
            </w:r>
            <w:r>
              <w:rPr>
                <w:sz w:val="26"/>
                <w:szCs w:val="26"/>
              </w:rPr>
              <w:t>20</w:t>
            </w:r>
            <w:r>
              <w:rPr>
                <w:color w:val="808080"/>
                <w:sz w:val="26"/>
                <w:szCs w:val="26"/>
              </w:rPr>
              <w:t>)</w:t>
            </w:r>
            <w:r>
              <w:rPr>
                <w:sz w:val="26"/>
                <w:szCs w:val="26"/>
              </w:rPr>
              <w:t xml:space="preserve"> </w:t>
            </w:r>
            <w:r>
              <w:rPr>
                <w:color w:val="0000FF"/>
                <w:sz w:val="26"/>
                <w:szCs w:val="26"/>
              </w:rPr>
              <w:t>constraint</w:t>
            </w:r>
            <w:r>
              <w:rPr>
                <w:sz w:val="26"/>
                <w:szCs w:val="26"/>
              </w:rPr>
              <w:t xml:space="preserve"> PK_GIAOVIEN </w:t>
            </w:r>
            <w:r>
              <w:rPr>
                <w:color w:val="0000FF"/>
                <w:sz w:val="26"/>
                <w:szCs w:val="26"/>
              </w:rPr>
              <w:t>PRIMARY</w:t>
            </w:r>
            <w:r>
              <w:rPr>
                <w:sz w:val="26"/>
                <w:szCs w:val="26"/>
              </w:rPr>
              <w:t xml:space="preserve"> </w:t>
            </w:r>
            <w:r>
              <w:rPr>
                <w:color w:val="0000FF"/>
                <w:sz w:val="26"/>
                <w:szCs w:val="26"/>
              </w:rPr>
              <w:t>KEY</w:t>
            </w:r>
            <w:r>
              <w:rPr>
                <w:color w:val="808080"/>
                <w:sz w:val="26"/>
                <w:szCs w:val="26"/>
              </w:rPr>
              <w:t>,</w:t>
            </w:r>
          </w:p>
          <w:p w14:paraId="0B27FA2D" w14:textId="77777777" w:rsidR="002223C3" w:rsidRDefault="002223C3" w:rsidP="00253DC2">
            <w:pPr>
              <w:widowControl w:val="0"/>
              <w:spacing w:line="360" w:lineRule="auto"/>
              <w:rPr>
                <w:color w:val="808080"/>
                <w:sz w:val="26"/>
                <w:szCs w:val="26"/>
              </w:rPr>
            </w:pPr>
            <w:r>
              <w:rPr>
                <w:sz w:val="26"/>
                <w:szCs w:val="26"/>
              </w:rPr>
              <w:tab/>
              <w:t xml:space="preserve">HoTen </w:t>
            </w:r>
            <w:r>
              <w:rPr>
                <w:color w:val="0000FF"/>
                <w:sz w:val="26"/>
                <w:szCs w:val="26"/>
              </w:rPr>
              <w:t>nvarchar</w:t>
            </w:r>
            <w:r>
              <w:rPr>
                <w:color w:val="808080"/>
                <w:sz w:val="26"/>
                <w:szCs w:val="26"/>
              </w:rPr>
              <w:t>(</w:t>
            </w:r>
            <w:r>
              <w:rPr>
                <w:sz w:val="26"/>
                <w:szCs w:val="26"/>
              </w:rPr>
              <w:t>50</w:t>
            </w:r>
            <w:r>
              <w:rPr>
                <w:color w:val="808080"/>
                <w:sz w:val="26"/>
                <w:szCs w:val="26"/>
              </w:rPr>
              <w:t>)</w:t>
            </w:r>
            <w:r>
              <w:rPr>
                <w:sz w:val="26"/>
                <w:szCs w:val="26"/>
              </w:rPr>
              <w:t xml:space="preserve"> </w:t>
            </w:r>
            <w:r>
              <w:rPr>
                <w:color w:val="808080"/>
                <w:sz w:val="26"/>
                <w:szCs w:val="26"/>
              </w:rPr>
              <w:t>NOT</w:t>
            </w:r>
            <w:r>
              <w:rPr>
                <w:sz w:val="26"/>
                <w:szCs w:val="26"/>
              </w:rPr>
              <w:t xml:space="preserve"> </w:t>
            </w:r>
            <w:r>
              <w:rPr>
                <w:color w:val="808080"/>
                <w:sz w:val="26"/>
                <w:szCs w:val="26"/>
              </w:rPr>
              <w:t>NULL,</w:t>
            </w:r>
          </w:p>
          <w:p w14:paraId="17B54A1F" w14:textId="77777777" w:rsidR="002223C3" w:rsidRDefault="002223C3" w:rsidP="00253DC2">
            <w:pPr>
              <w:widowControl w:val="0"/>
              <w:spacing w:line="360" w:lineRule="auto"/>
              <w:rPr>
                <w:color w:val="808080"/>
                <w:sz w:val="26"/>
                <w:szCs w:val="26"/>
              </w:rPr>
            </w:pPr>
            <w:r>
              <w:rPr>
                <w:sz w:val="26"/>
                <w:szCs w:val="26"/>
              </w:rPr>
              <w:tab/>
              <w:t xml:space="preserve">NgaySinh </w:t>
            </w:r>
            <w:r>
              <w:rPr>
                <w:color w:val="0000FF"/>
                <w:sz w:val="26"/>
                <w:szCs w:val="26"/>
              </w:rPr>
              <w:t>DATE</w:t>
            </w:r>
            <w:r>
              <w:rPr>
                <w:sz w:val="26"/>
                <w:szCs w:val="26"/>
              </w:rPr>
              <w:t xml:space="preserve"> </w:t>
            </w:r>
            <w:r>
              <w:rPr>
                <w:color w:val="0000FF"/>
                <w:sz w:val="26"/>
                <w:szCs w:val="26"/>
              </w:rPr>
              <w:t>CHECK</w:t>
            </w:r>
            <w:r>
              <w:rPr>
                <w:color w:val="808080"/>
                <w:sz w:val="26"/>
                <w:szCs w:val="26"/>
              </w:rPr>
              <w:t>(</w:t>
            </w:r>
            <w:r>
              <w:rPr>
                <w:color w:val="FF00FF"/>
                <w:sz w:val="26"/>
                <w:szCs w:val="26"/>
              </w:rPr>
              <w:t>DATEDIFF</w:t>
            </w:r>
            <w:r>
              <w:rPr>
                <w:color w:val="808080"/>
                <w:sz w:val="26"/>
                <w:szCs w:val="26"/>
              </w:rPr>
              <w:t>(</w:t>
            </w:r>
            <w:r>
              <w:rPr>
                <w:color w:val="FF00FF"/>
                <w:sz w:val="26"/>
                <w:szCs w:val="26"/>
              </w:rPr>
              <w:t>year</w:t>
            </w:r>
            <w:r>
              <w:rPr>
                <w:color w:val="808080"/>
                <w:sz w:val="26"/>
                <w:szCs w:val="26"/>
              </w:rPr>
              <w:t>,</w:t>
            </w:r>
            <w:r>
              <w:rPr>
                <w:sz w:val="26"/>
                <w:szCs w:val="26"/>
              </w:rPr>
              <w:t xml:space="preserve"> NgaySinh</w:t>
            </w:r>
            <w:r>
              <w:rPr>
                <w:color w:val="808080"/>
                <w:sz w:val="26"/>
                <w:szCs w:val="26"/>
              </w:rPr>
              <w:t>,</w:t>
            </w:r>
            <w:r>
              <w:rPr>
                <w:sz w:val="26"/>
                <w:szCs w:val="26"/>
              </w:rPr>
              <w:t xml:space="preserve"> </w:t>
            </w:r>
            <w:r>
              <w:rPr>
                <w:color w:val="FF00FF"/>
                <w:sz w:val="26"/>
                <w:szCs w:val="26"/>
              </w:rPr>
              <w:t>GETDATE</w:t>
            </w:r>
            <w:r>
              <w:rPr>
                <w:color w:val="808080"/>
                <w:sz w:val="26"/>
                <w:szCs w:val="26"/>
              </w:rPr>
              <w:t>())</w:t>
            </w:r>
            <w:r>
              <w:rPr>
                <w:sz w:val="26"/>
                <w:szCs w:val="26"/>
              </w:rPr>
              <w:t xml:space="preserve"> </w:t>
            </w:r>
            <w:r>
              <w:rPr>
                <w:color w:val="808080"/>
                <w:sz w:val="26"/>
                <w:szCs w:val="26"/>
              </w:rPr>
              <w:t>&gt;=</w:t>
            </w:r>
            <w:r>
              <w:rPr>
                <w:sz w:val="26"/>
                <w:szCs w:val="26"/>
              </w:rPr>
              <w:t xml:space="preserve"> 18</w:t>
            </w:r>
            <w:r>
              <w:rPr>
                <w:color w:val="808080"/>
                <w:sz w:val="26"/>
                <w:szCs w:val="26"/>
              </w:rPr>
              <w:t>),</w:t>
            </w:r>
          </w:p>
          <w:p w14:paraId="20E93C77" w14:textId="77777777" w:rsidR="002223C3" w:rsidRDefault="002223C3" w:rsidP="00253DC2">
            <w:pPr>
              <w:widowControl w:val="0"/>
              <w:spacing w:line="360" w:lineRule="auto"/>
              <w:rPr>
                <w:sz w:val="26"/>
                <w:szCs w:val="26"/>
              </w:rPr>
            </w:pPr>
            <w:r>
              <w:rPr>
                <w:sz w:val="26"/>
                <w:szCs w:val="26"/>
              </w:rPr>
              <w:tab/>
              <w:t xml:space="preserve">GioiTinh </w:t>
            </w:r>
            <w:r>
              <w:rPr>
                <w:color w:val="0000FF"/>
                <w:sz w:val="26"/>
                <w:szCs w:val="26"/>
              </w:rPr>
              <w:t>nvarchar</w:t>
            </w:r>
            <w:r>
              <w:rPr>
                <w:color w:val="808080"/>
                <w:sz w:val="26"/>
                <w:szCs w:val="26"/>
              </w:rPr>
              <w:t>(</w:t>
            </w:r>
            <w:r>
              <w:rPr>
                <w:sz w:val="26"/>
                <w:szCs w:val="26"/>
              </w:rPr>
              <w:t>20</w:t>
            </w:r>
            <w:r>
              <w:rPr>
                <w:color w:val="808080"/>
                <w:sz w:val="26"/>
                <w:szCs w:val="26"/>
              </w:rPr>
              <w:t>)</w:t>
            </w:r>
            <w:r>
              <w:rPr>
                <w:sz w:val="26"/>
                <w:szCs w:val="26"/>
              </w:rPr>
              <w:t xml:space="preserve"> </w:t>
            </w:r>
            <w:r>
              <w:rPr>
                <w:color w:val="808080"/>
                <w:sz w:val="26"/>
                <w:szCs w:val="26"/>
              </w:rPr>
              <w:t>NOT</w:t>
            </w:r>
            <w:r>
              <w:rPr>
                <w:sz w:val="26"/>
                <w:szCs w:val="26"/>
              </w:rPr>
              <w:t xml:space="preserve"> </w:t>
            </w:r>
            <w:r>
              <w:rPr>
                <w:color w:val="808080"/>
                <w:sz w:val="26"/>
                <w:szCs w:val="26"/>
              </w:rPr>
              <w:t>NULL,</w:t>
            </w:r>
            <w:r>
              <w:rPr>
                <w:sz w:val="26"/>
                <w:szCs w:val="26"/>
              </w:rPr>
              <w:t xml:space="preserve"> </w:t>
            </w:r>
          </w:p>
          <w:p w14:paraId="2EC1535C" w14:textId="77777777" w:rsidR="002223C3" w:rsidRDefault="002223C3" w:rsidP="00253DC2">
            <w:pPr>
              <w:widowControl w:val="0"/>
              <w:spacing w:line="360" w:lineRule="auto"/>
              <w:rPr>
                <w:color w:val="808080"/>
                <w:sz w:val="26"/>
                <w:szCs w:val="26"/>
              </w:rPr>
            </w:pPr>
            <w:r>
              <w:rPr>
                <w:sz w:val="26"/>
                <w:szCs w:val="26"/>
              </w:rPr>
              <w:tab/>
              <w:t xml:space="preserve">DiaChi </w:t>
            </w:r>
            <w:r>
              <w:rPr>
                <w:color w:val="0000FF"/>
                <w:sz w:val="26"/>
                <w:szCs w:val="26"/>
              </w:rPr>
              <w:t>nvarchar</w:t>
            </w:r>
            <w:r>
              <w:rPr>
                <w:color w:val="808080"/>
                <w:sz w:val="26"/>
                <w:szCs w:val="26"/>
              </w:rPr>
              <w:t>(</w:t>
            </w:r>
            <w:r>
              <w:rPr>
                <w:sz w:val="26"/>
                <w:szCs w:val="26"/>
              </w:rPr>
              <w:t>100</w:t>
            </w:r>
            <w:r>
              <w:rPr>
                <w:color w:val="808080"/>
                <w:sz w:val="26"/>
                <w:szCs w:val="26"/>
              </w:rPr>
              <w:t>)</w:t>
            </w:r>
            <w:r>
              <w:rPr>
                <w:sz w:val="26"/>
                <w:szCs w:val="26"/>
              </w:rPr>
              <w:t xml:space="preserve"> </w:t>
            </w:r>
            <w:r>
              <w:rPr>
                <w:color w:val="808080"/>
                <w:sz w:val="26"/>
                <w:szCs w:val="26"/>
              </w:rPr>
              <w:t>NOT</w:t>
            </w:r>
            <w:r>
              <w:rPr>
                <w:sz w:val="26"/>
                <w:szCs w:val="26"/>
              </w:rPr>
              <w:t xml:space="preserve"> </w:t>
            </w:r>
            <w:r>
              <w:rPr>
                <w:color w:val="808080"/>
                <w:sz w:val="26"/>
                <w:szCs w:val="26"/>
              </w:rPr>
              <w:t>NULL,</w:t>
            </w:r>
          </w:p>
          <w:p w14:paraId="49A7B7C1" w14:textId="77777777" w:rsidR="002223C3" w:rsidRDefault="002223C3" w:rsidP="00253DC2">
            <w:pPr>
              <w:widowControl w:val="0"/>
              <w:spacing w:line="360" w:lineRule="auto"/>
              <w:rPr>
                <w:color w:val="808080"/>
                <w:sz w:val="26"/>
                <w:szCs w:val="26"/>
              </w:rPr>
            </w:pPr>
            <w:r>
              <w:rPr>
                <w:sz w:val="26"/>
                <w:szCs w:val="26"/>
              </w:rPr>
              <w:tab/>
              <w:t xml:space="preserve">SoDienThoai </w:t>
            </w:r>
            <w:r>
              <w:rPr>
                <w:color w:val="0000FF"/>
                <w:sz w:val="26"/>
                <w:szCs w:val="26"/>
              </w:rPr>
              <w:t>varchar</w:t>
            </w:r>
            <w:r>
              <w:rPr>
                <w:color w:val="808080"/>
                <w:sz w:val="26"/>
                <w:szCs w:val="26"/>
              </w:rPr>
              <w:t>(</w:t>
            </w:r>
            <w:r>
              <w:rPr>
                <w:sz w:val="26"/>
                <w:szCs w:val="26"/>
              </w:rPr>
              <w:t>20</w:t>
            </w:r>
            <w:r>
              <w:rPr>
                <w:color w:val="808080"/>
                <w:sz w:val="26"/>
                <w:szCs w:val="26"/>
              </w:rPr>
              <w:t>)</w:t>
            </w:r>
            <w:r>
              <w:rPr>
                <w:sz w:val="26"/>
                <w:szCs w:val="26"/>
              </w:rPr>
              <w:t xml:space="preserve"> </w:t>
            </w:r>
            <w:r>
              <w:rPr>
                <w:color w:val="0000FF"/>
                <w:sz w:val="26"/>
                <w:szCs w:val="26"/>
              </w:rPr>
              <w:t>CHECK</w:t>
            </w:r>
            <w:r>
              <w:rPr>
                <w:color w:val="808080"/>
                <w:sz w:val="26"/>
                <w:szCs w:val="26"/>
              </w:rPr>
              <w:t>(</w:t>
            </w:r>
            <w:r>
              <w:rPr>
                <w:color w:val="FF00FF"/>
                <w:sz w:val="26"/>
                <w:szCs w:val="26"/>
              </w:rPr>
              <w:t>len</w:t>
            </w:r>
            <w:r>
              <w:rPr>
                <w:color w:val="808080"/>
                <w:sz w:val="26"/>
                <w:szCs w:val="26"/>
              </w:rPr>
              <w:t>(</w:t>
            </w:r>
            <w:r>
              <w:rPr>
                <w:sz w:val="26"/>
                <w:szCs w:val="26"/>
              </w:rPr>
              <w:t>SoDienThoai</w:t>
            </w:r>
            <w:r>
              <w:rPr>
                <w:color w:val="808080"/>
                <w:sz w:val="26"/>
                <w:szCs w:val="26"/>
              </w:rPr>
              <w:t>)</w:t>
            </w:r>
            <w:r>
              <w:rPr>
                <w:sz w:val="26"/>
                <w:szCs w:val="26"/>
              </w:rPr>
              <w:t xml:space="preserve"> </w:t>
            </w:r>
            <w:r>
              <w:rPr>
                <w:color w:val="808080"/>
                <w:sz w:val="26"/>
                <w:szCs w:val="26"/>
              </w:rPr>
              <w:t>=</w:t>
            </w:r>
            <w:r>
              <w:rPr>
                <w:sz w:val="26"/>
                <w:szCs w:val="26"/>
              </w:rPr>
              <w:t xml:space="preserve"> 10</w:t>
            </w:r>
            <w:r>
              <w:rPr>
                <w:color w:val="808080"/>
                <w:sz w:val="26"/>
                <w:szCs w:val="26"/>
              </w:rPr>
              <w:t>),</w:t>
            </w:r>
          </w:p>
          <w:p w14:paraId="42413DF5" w14:textId="77777777" w:rsidR="002223C3" w:rsidRDefault="002223C3" w:rsidP="00253DC2">
            <w:pPr>
              <w:widowControl w:val="0"/>
              <w:spacing w:line="360" w:lineRule="auto"/>
              <w:rPr>
                <w:color w:val="808080"/>
                <w:sz w:val="26"/>
                <w:szCs w:val="26"/>
              </w:rPr>
            </w:pPr>
            <w:r>
              <w:rPr>
                <w:sz w:val="26"/>
                <w:szCs w:val="26"/>
              </w:rPr>
              <w:tab/>
              <w:t xml:space="preserve">Email </w:t>
            </w:r>
            <w:r>
              <w:rPr>
                <w:color w:val="0000FF"/>
                <w:sz w:val="26"/>
                <w:szCs w:val="26"/>
              </w:rPr>
              <w:t>varchar</w:t>
            </w:r>
            <w:r>
              <w:rPr>
                <w:color w:val="808080"/>
                <w:sz w:val="26"/>
                <w:szCs w:val="26"/>
              </w:rPr>
              <w:t>(</w:t>
            </w:r>
            <w:r>
              <w:rPr>
                <w:sz w:val="26"/>
                <w:szCs w:val="26"/>
              </w:rPr>
              <w:t>50</w:t>
            </w:r>
            <w:r>
              <w:rPr>
                <w:color w:val="808080"/>
                <w:sz w:val="26"/>
                <w:szCs w:val="26"/>
              </w:rPr>
              <w:t>)</w:t>
            </w:r>
            <w:r>
              <w:rPr>
                <w:sz w:val="26"/>
                <w:szCs w:val="26"/>
              </w:rPr>
              <w:t xml:space="preserve"> </w:t>
            </w:r>
            <w:r>
              <w:rPr>
                <w:color w:val="808080"/>
                <w:sz w:val="26"/>
                <w:szCs w:val="26"/>
              </w:rPr>
              <w:t>NOT</w:t>
            </w:r>
            <w:r>
              <w:rPr>
                <w:sz w:val="26"/>
                <w:szCs w:val="26"/>
              </w:rPr>
              <w:t xml:space="preserve"> </w:t>
            </w:r>
            <w:r>
              <w:rPr>
                <w:color w:val="808080"/>
                <w:sz w:val="26"/>
                <w:szCs w:val="26"/>
              </w:rPr>
              <w:t>NULL,</w:t>
            </w:r>
          </w:p>
          <w:p w14:paraId="5BF2A77C" w14:textId="77777777" w:rsidR="002223C3" w:rsidRDefault="002223C3" w:rsidP="00253DC2">
            <w:pPr>
              <w:widowControl w:val="0"/>
              <w:spacing w:line="360" w:lineRule="auto"/>
              <w:rPr>
                <w:sz w:val="26"/>
                <w:szCs w:val="26"/>
              </w:rPr>
            </w:pPr>
            <w:r>
              <w:rPr>
                <w:sz w:val="26"/>
                <w:szCs w:val="26"/>
              </w:rPr>
              <w:tab/>
              <w:t xml:space="preserve">TenDangNhap </w:t>
            </w:r>
            <w:r>
              <w:rPr>
                <w:color w:val="0000FF"/>
                <w:sz w:val="26"/>
                <w:szCs w:val="26"/>
              </w:rPr>
              <w:t>varchar</w:t>
            </w:r>
            <w:r>
              <w:rPr>
                <w:color w:val="808080"/>
                <w:sz w:val="26"/>
                <w:szCs w:val="26"/>
              </w:rPr>
              <w:t>(</w:t>
            </w:r>
            <w:r>
              <w:rPr>
                <w:sz w:val="26"/>
                <w:szCs w:val="26"/>
              </w:rPr>
              <w:t>20</w:t>
            </w:r>
            <w:r>
              <w:rPr>
                <w:color w:val="808080"/>
                <w:sz w:val="26"/>
                <w:szCs w:val="26"/>
              </w:rPr>
              <w:t>)</w:t>
            </w:r>
            <w:r>
              <w:rPr>
                <w:sz w:val="26"/>
                <w:szCs w:val="26"/>
              </w:rPr>
              <w:t xml:space="preserve"> </w:t>
            </w:r>
            <w:r>
              <w:rPr>
                <w:color w:val="0000FF"/>
                <w:sz w:val="26"/>
                <w:szCs w:val="26"/>
              </w:rPr>
              <w:t>CONSTRAINT</w:t>
            </w:r>
            <w:r>
              <w:rPr>
                <w:sz w:val="26"/>
                <w:szCs w:val="26"/>
              </w:rPr>
              <w:t xml:space="preserve"> FK_GIAOVIEN_TAIKHOAN </w:t>
            </w:r>
            <w:r>
              <w:rPr>
                <w:color w:val="0000FF"/>
                <w:sz w:val="26"/>
                <w:szCs w:val="26"/>
              </w:rPr>
              <w:t>FOREIGN</w:t>
            </w:r>
            <w:r>
              <w:rPr>
                <w:sz w:val="26"/>
                <w:szCs w:val="26"/>
              </w:rPr>
              <w:t xml:space="preserve"> </w:t>
            </w:r>
            <w:r>
              <w:rPr>
                <w:color w:val="0000FF"/>
                <w:sz w:val="26"/>
                <w:szCs w:val="26"/>
              </w:rPr>
              <w:t>KEY</w:t>
            </w:r>
            <w:r>
              <w:rPr>
                <w:sz w:val="26"/>
                <w:szCs w:val="26"/>
              </w:rPr>
              <w:t xml:space="preserve"> </w:t>
            </w:r>
            <w:r>
              <w:rPr>
                <w:color w:val="0000FF"/>
                <w:sz w:val="26"/>
                <w:szCs w:val="26"/>
              </w:rPr>
              <w:t>REFERENCES</w:t>
            </w:r>
            <w:r>
              <w:rPr>
                <w:sz w:val="26"/>
                <w:szCs w:val="26"/>
              </w:rPr>
              <w:t xml:space="preserve"> TAIKHOAN</w:t>
            </w:r>
            <w:r>
              <w:rPr>
                <w:color w:val="808080"/>
                <w:sz w:val="26"/>
                <w:szCs w:val="26"/>
              </w:rPr>
              <w:t>(</w:t>
            </w:r>
            <w:r>
              <w:rPr>
                <w:sz w:val="26"/>
                <w:szCs w:val="26"/>
              </w:rPr>
              <w:t>TenDangNhap</w:t>
            </w:r>
            <w:r>
              <w:rPr>
                <w:color w:val="808080"/>
                <w:sz w:val="26"/>
                <w:szCs w:val="26"/>
              </w:rPr>
              <w:t>)</w:t>
            </w:r>
            <w:r>
              <w:rPr>
                <w:sz w:val="26"/>
                <w:szCs w:val="26"/>
              </w:rPr>
              <w:t xml:space="preserve"> </w:t>
            </w:r>
            <w:r>
              <w:rPr>
                <w:color w:val="0000FF"/>
                <w:sz w:val="26"/>
                <w:szCs w:val="26"/>
              </w:rPr>
              <w:t>ON</w:t>
            </w:r>
            <w:r>
              <w:rPr>
                <w:sz w:val="26"/>
                <w:szCs w:val="26"/>
              </w:rPr>
              <w:t xml:space="preserve"> </w:t>
            </w:r>
            <w:r>
              <w:rPr>
                <w:color w:val="0000FF"/>
                <w:sz w:val="26"/>
                <w:szCs w:val="26"/>
              </w:rPr>
              <w:t>DELETE</w:t>
            </w:r>
            <w:r>
              <w:rPr>
                <w:sz w:val="26"/>
                <w:szCs w:val="26"/>
              </w:rPr>
              <w:t xml:space="preserve"> </w:t>
            </w:r>
            <w:r>
              <w:rPr>
                <w:color w:val="0000FF"/>
                <w:sz w:val="26"/>
                <w:szCs w:val="26"/>
              </w:rPr>
              <w:t>SET</w:t>
            </w:r>
            <w:r>
              <w:rPr>
                <w:sz w:val="26"/>
                <w:szCs w:val="26"/>
              </w:rPr>
              <w:t xml:space="preserve"> </w:t>
            </w:r>
            <w:r>
              <w:rPr>
                <w:color w:val="808080"/>
                <w:sz w:val="26"/>
                <w:szCs w:val="26"/>
              </w:rPr>
              <w:t>NULL</w:t>
            </w:r>
            <w:r>
              <w:rPr>
                <w:sz w:val="26"/>
                <w:szCs w:val="26"/>
              </w:rPr>
              <w:t xml:space="preserve"> </w:t>
            </w:r>
            <w:r>
              <w:rPr>
                <w:color w:val="0000FF"/>
                <w:sz w:val="26"/>
                <w:szCs w:val="26"/>
              </w:rPr>
              <w:t>ON</w:t>
            </w:r>
            <w:r>
              <w:rPr>
                <w:sz w:val="26"/>
                <w:szCs w:val="26"/>
              </w:rPr>
              <w:t xml:space="preserve"> </w:t>
            </w:r>
            <w:r>
              <w:rPr>
                <w:color w:val="FF00FF"/>
                <w:sz w:val="26"/>
                <w:szCs w:val="26"/>
              </w:rPr>
              <w:t>UPDATE</w:t>
            </w:r>
            <w:r>
              <w:rPr>
                <w:sz w:val="26"/>
                <w:szCs w:val="26"/>
              </w:rPr>
              <w:t xml:space="preserve"> </w:t>
            </w:r>
            <w:r>
              <w:rPr>
                <w:color w:val="0000FF"/>
                <w:sz w:val="26"/>
                <w:szCs w:val="26"/>
              </w:rPr>
              <w:t>CASCADE</w:t>
            </w:r>
            <w:r>
              <w:rPr>
                <w:sz w:val="26"/>
                <w:szCs w:val="26"/>
              </w:rPr>
              <w:t xml:space="preserve"> </w:t>
            </w:r>
          </w:p>
          <w:p w14:paraId="071024D4" w14:textId="77777777" w:rsidR="002223C3" w:rsidRDefault="002223C3" w:rsidP="00253DC2">
            <w:pPr>
              <w:widowControl w:val="0"/>
              <w:spacing w:line="360" w:lineRule="auto"/>
              <w:rPr>
                <w:color w:val="808080"/>
                <w:sz w:val="26"/>
                <w:szCs w:val="26"/>
              </w:rPr>
            </w:pPr>
            <w:r>
              <w:rPr>
                <w:color w:val="808080"/>
                <w:sz w:val="26"/>
                <w:szCs w:val="26"/>
              </w:rPr>
              <w:t>)</w:t>
            </w:r>
          </w:p>
          <w:p w14:paraId="11619842" w14:textId="77777777" w:rsidR="002223C3" w:rsidRDefault="002223C3" w:rsidP="00253DC2">
            <w:pPr>
              <w:widowControl w:val="0"/>
              <w:spacing w:line="360" w:lineRule="auto"/>
              <w:rPr>
                <w:color w:val="008000"/>
                <w:sz w:val="26"/>
                <w:szCs w:val="26"/>
              </w:rPr>
            </w:pPr>
            <w:r>
              <w:rPr>
                <w:color w:val="0000FF"/>
                <w:sz w:val="26"/>
                <w:szCs w:val="26"/>
              </w:rPr>
              <w:t>go</w:t>
            </w:r>
          </w:p>
        </w:tc>
      </w:tr>
    </w:tbl>
    <w:p w14:paraId="6955D2A3" w14:textId="77777777" w:rsidR="002223C3" w:rsidRDefault="002223C3" w:rsidP="002223C3">
      <w:pPr>
        <w:spacing w:line="360" w:lineRule="auto"/>
        <w:rPr>
          <w:sz w:val="26"/>
          <w:szCs w:val="26"/>
        </w:rPr>
      </w:pPr>
    </w:p>
    <w:p w14:paraId="1C7E99E6" w14:textId="77777777" w:rsidR="002223C3" w:rsidRDefault="002223C3" w:rsidP="002223C3">
      <w:pPr>
        <w:spacing w:line="360" w:lineRule="auto"/>
        <w:ind w:firstLine="720"/>
        <w:rPr>
          <w:sz w:val="26"/>
          <w:szCs w:val="26"/>
        </w:rPr>
      </w:pPr>
      <w:r>
        <w:rPr>
          <w:rFonts w:ascii="Times New Roman" w:eastAsia="Times New Roman" w:hAnsi="Times New Roman" w:cs="Times New Roman"/>
          <w:b/>
          <w:i/>
          <w:sz w:val="26"/>
          <w:szCs w:val="26"/>
        </w:rPr>
        <w:t>Bảng Khóa Học</w:t>
      </w:r>
    </w:p>
    <w:tbl>
      <w:tblPr>
        <w:tblStyle w:val="Style1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360"/>
      </w:tblGrid>
      <w:tr w:rsidR="002223C3" w14:paraId="275A332F" w14:textId="77777777" w:rsidTr="00253DC2">
        <w:tc>
          <w:tcPr>
            <w:tcW w:w="9360" w:type="dxa"/>
            <w:shd w:val="clear" w:color="auto" w:fill="auto"/>
            <w:tcMar>
              <w:top w:w="100" w:type="dxa"/>
              <w:left w:w="100" w:type="dxa"/>
              <w:bottom w:w="100" w:type="dxa"/>
              <w:right w:w="100" w:type="dxa"/>
            </w:tcMar>
          </w:tcPr>
          <w:p w14:paraId="3FE2C87F" w14:textId="77777777" w:rsidR="002223C3" w:rsidRDefault="002223C3" w:rsidP="00253DC2">
            <w:pPr>
              <w:widowControl w:val="0"/>
              <w:spacing w:before="240" w:after="240" w:line="360" w:lineRule="auto"/>
              <w:rPr>
                <w:color w:val="008000"/>
                <w:sz w:val="26"/>
                <w:szCs w:val="26"/>
              </w:rPr>
            </w:pPr>
            <w:r>
              <w:rPr>
                <w:color w:val="008000"/>
                <w:sz w:val="26"/>
                <w:szCs w:val="26"/>
              </w:rPr>
              <w:lastRenderedPageBreak/>
              <w:t>--Bảng Khóa Học</w:t>
            </w:r>
          </w:p>
          <w:p w14:paraId="7A3295F6" w14:textId="77777777" w:rsidR="002223C3" w:rsidRDefault="002223C3" w:rsidP="00253DC2">
            <w:pPr>
              <w:widowControl w:val="0"/>
              <w:spacing w:before="240" w:after="240" w:line="360" w:lineRule="auto"/>
              <w:rPr>
                <w:color w:val="808080"/>
                <w:sz w:val="26"/>
                <w:szCs w:val="26"/>
              </w:rPr>
            </w:pPr>
            <w:r>
              <w:rPr>
                <w:color w:val="0000FF"/>
                <w:sz w:val="26"/>
                <w:szCs w:val="26"/>
              </w:rPr>
              <w:t>CREATE</w:t>
            </w:r>
            <w:r>
              <w:rPr>
                <w:sz w:val="26"/>
                <w:szCs w:val="26"/>
              </w:rPr>
              <w:t xml:space="preserve"> </w:t>
            </w:r>
            <w:r>
              <w:rPr>
                <w:color w:val="0000FF"/>
                <w:sz w:val="26"/>
                <w:szCs w:val="26"/>
              </w:rPr>
              <w:t>TABLE</w:t>
            </w:r>
            <w:r>
              <w:rPr>
                <w:sz w:val="26"/>
                <w:szCs w:val="26"/>
              </w:rPr>
              <w:t xml:space="preserve"> KHOAHOC</w:t>
            </w:r>
            <w:r>
              <w:rPr>
                <w:color w:val="808080"/>
                <w:sz w:val="26"/>
                <w:szCs w:val="26"/>
              </w:rPr>
              <w:t>(</w:t>
            </w:r>
          </w:p>
          <w:p w14:paraId="01AFF8CE" w14:textId="77777777" w:rsidR="002223C3" w:rsidRDefault="002223C3" w:rsidP="00253DC2">
            <w:pPr>
              <w:widowControl w:val="0"/>
              <w:spacing w:before="240" w:after="240" w:line="360" w:lineRule="auto"/>
              <w:rPr>
                <w:color w:val="808080"/>
                <w:sz w:val="26"/>
                <w:szCs w:val="26"/>
              </w:rPr>
            </w:pPr>
            <w:r>
              <w:rPr>
                <w:sz w:val="26"/>
                <w:szCs w:val="26"/>
              </w:rPr>
              <w:tab/>
              <w:t xml:space="preserve">MaKhoaHoc </w:t>
            </w:r>
            <w:r>
              <w:rPr>
                <w:color w:val="0000FF"/>
                <w:sz w:val="26"/>
                <w:szCs w:val="26"/>
              </w:rPr>
              <w:t>varchar</w:t>
            </w:r>
            <w:r>
              <w:rPr>
                <w:color w:val="808080"/>
                <w:sz w:val="26"/>
                <w:szCs w:val="26"/>
              </w:rPr>
              <w:t>(</w:t>
            </w:r>
            <w:r>
              <w:rPr>
                <w:sz w:val="26"/>
                <w:szCs w:val="26"/>
              </w:rPr>
              <w:t>20</w:t>
            </w:r>
            <w:r>
              <w:rPr>
                <w:color w:val="808080"/>
                <w:sz w:val="26"/>
                <w:szCs w:val="26"/>
              </w:rPr>
              <w:t>)</w:t>
            </w:r>
            <w:r>
              <w:rPr>
                <w:sz w:val="26"/>
                <w:szCs w:val="26"/>
              </w:rPr>
              <w:t xml:space="preserve"> </w:t>
            </w:r>
            <w:r>
              <w:rPr>
                <w:color w:val="0000FF"/>
                <w:sz w:val="26"/>
                <w:szCs w:val="26"/>
              </w:rPr>
              <w:t>constraint</w:t>
            </w:r>
            <w:r>
              <w:rPr>
                <w:sz w:val="26"/>
                <w:szCs w:val="26"/>
              </w:rPr>
              <w:t xml:space="preserve"> PK_KHOAHOC </w:t>
            </w:r>
            <w:r>
              <w:rPr>
                <w:color w:val="0000FF"/>
                <w:sz w:val="26"/>
                <w:szCs w:val="26"/>
              </w:rPr>
              <w:t>PRIMARY</w:t>
            </w:r>
            <w:r>
              <w:rPr>
                <w:sz w:val="26"/>
                <w:szCs w:val="26"/>
              </w:rPr>
              <w:t xml:space="preserve"> </w:t>
            </w:r>
            <w:r>
              <w:rPr>
                <w:color w:val="0000FF"/>
                <w:sz w:val="26"/>
                <w:szCs w:val="26"/>
              </w:rPr>
              <w:t>KEY</w:t>
            </w:r>
            <w:r>
              <w:rPr>
                <w:color w:val="808080"/>
                <w:sz w:val="26"/>
                <w:szCs w:val="26"/>
              </w:rPr>
              <w:t>,</w:t>
            </w:r>
          </w:p>
          <w:p w14:paraId="56E8A2D1" w14:textId="77777777" w:rsidR="002223C3" w:rsidRDefault="002223C3" w:rsidP="00253DC2">
            <w:pPr>
              <w:widowControl w:val="0"/>
              <w:spacing w:before="240" w:after="240" w:line="360" w:lineRule="auto"/>
              <w:rPr>
                <w:color w:val="808080"/>
                <w:sz w:val="26"/>
                <w:szCs w:val="26"/>
              </w:rPr>
            </w:pPr>
            <w:r>
              <w:rPr>
                <w:sz w:val="26"/>
                <w:szCs w:val="26"/>
              </w:rPr>
              <w:tab/>
              <w:t xml:space="preserve">TenKhoaHoc </w:t>
            </w:r>
            <w:r>
              <w:rPr>
                <w:color w:val="0000FF"/>
                <w:sz w:val="26"/>
                <w:szCs w:val="26"/>
              </w:rPr>
              <w:t>nvarchar</w:t>
            </w:r>
            <w:r>
              <w:rPr>
                <w:color w:val="808080"/>
                <w:sz w:val="26"/>
                <w:szCs w:val="26"/>
              </w:rPr>
              <w:t>(</w:t>
            </w:r>
            <w:r>
              <w:rPr>
                <w:sz w:val="26"/>
                <w:szCs w:val="26"/>
              </w:rPr>
              <w:t>50</w:t>
            </w:r>
            <w:r>
              <w:rPr>
                <w:color w:val="808080"/>
                <w:sz w:val="26"/>
                <w:szCs w:val="26"/>
              </w:rPr>
              <w:t>)</w:t>
            </w:r>
            <w:r>
              <w:rPr>
                <w:sz w:val="26"/>
                <w:szCs w:val="26"/>
              </w:rPr>
              <w:t xml:space="preserve"> </w:t>
            </w:r>
            <w:r>
              <w:rPr>
                <w:color w:val="808080"/>
                <w:sz w:val="26"/>
                <w:szCs w:val="26"/>
              </w:rPr>
              <w:t>NOT</w:t>
            </w:r>
            <w:r>
              <w:rPr>
                <w:sz w:val="26"/>
                <w:szCs w:val="26"/>
              </w:rPr>
              <w:t xml:space="preserve"> </w:t>
            </w:r>
            <w:r>
              <w:rPr>
                <w:color w:val="808080"/>
                <w:sz w:val="26"/>
                <w:szCs w:val="26"/>
              </w:rPr>
              <w:t>NULL</w:t>
            </w:r>
          </w:p>
          <w:p w14:paraId="35BB1DAC" w14:textId="77777777" w:rsidR="002223C3" w:rsidRDefault="002223C3" w:rsidP="00253DC2">
            <w:pPr>
              <w:widowControl w:val="0"/>
              <w:spacing w:before="240" w:after="240" w:line="360" w:lineRule="auto"/>
              <w:rPr>
                <w:color w:val="808080"/>
                <w:sz w:val="26"/>
                <w:szCs w:val="26"/>
              </w:rPr>
            </w:pPr>
            <w:r>
              <w:rPr>
                <w:color w:val="808080"/>
                <w:sz w:val="26"/>
                <w:szCs w:val="26"/>
              </w:rPr>
              <w:t>)</w:t>
            </w:r>
          </w:p>
          <w:p w14:paraId="666E0F9F" w14:textId="77777777" w:rsidR="002223C3" w:rsidRDefault="002223C3" w:rsidP="00253DC2">
            <w:pPr>
              <w:widowControl w:val="0"/>
              <w:spacing w:before="240" w:after="240" w:line="360" w:lineRule="auto"/>
              <w:rPr>
                <w:color w:val="0000FF"/>
                <w:sz w:val="26"/>
                <w:szCs w:val="26"/>
              </w:rPr>
            </w:pPr>
            <w:r>
              <w:rPr>
                <w:color w:val="0000FF"/>
                <w:sz w:val="26"/>
                <w:szCs w:val="26"/>
              </w:rPr>
              <w:t>go</w:t>
            </w:r>
          </w:p>
        </w:tc>
      </w:tr>
    </w:tbl>
    <w:p w14:paraId="4A6A658B" w14:textId="77777777" w:rsidR="002223C3" w:rsidRDefault="002223C3" w:rsidP="002223C3">
      <w:pPr>
        <w:spacing w:line="360" w:lineRule="auto"/>
        <w:ind w:firstLine="720"/>
        <w:rPr>
          <w:rFonts w:ascii="Times New Roman" w:eastAsia="Times New Roman" w:hAnsi="Times New Roman" w:cs="Times New Roman"/>
          <w:b/>
          <w:i/>
          <w:sz w:val="26"/>
          <w:szCs w:val="26"/>
        </w:rPr>
      </w:pPr>
    </w:p>
    <w:p w14:paraId="6EC66CAB" w14:textId="77777777" w:rsidR="002223C3" w:rsidRDefault="002223C3" w:rsidP="002223C3">
      <w:pPr>
        <w:spacing w:line="360" w:lineRule="auto"/>
        <w:ind w:firstLine="720"/>
        <w:rPr>
          <w:sz w:val="26"/>
          <w:szCs w:val="26"/>
        </w:rPr>
      </w:pPr>
      <w:r>
        <w:rPr>
          <w:rFonts w:ascii="Times New Roman" w:eastAsia="Times New Roman" w:hAnsi="Times New Roman" w:cs="Times New Roman"/>
          <w:b/>
          <w:i/>
          <w:sz w:val="26"/>
          <w:szCs w:val="26"/>
        </w:rPr>
        <w:t>Bảng Lớp Học</w:t>
      </w:r>
    </w:p>
    <w:tbl>
      <w:tblPr>
        <w:tblStyle w:val="Style1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360"/>
      </w:tblGrid>
      <w:tr w:rsidR="002223C3" w14:paraId="6F42EA33" w14:textId="77777777" w:rsidTr="00253DC2">
        <w:trPr>
          <w:trHeight w:val="5820"/>
        </w:trPr>
        <w:tc>
          <w:tcPr>
            <w:tcW w:w="9360" w:type="dxa"/>
            <w:shd w:val="clear" w:color="auto" w:fill="auto"/>
            <w:tcMar>
              <w:top w:w="100" w:type="dxa"/>
              <w:left w:w="100" w:type="dxa"/>
              <w:bottom w:w="100" w:type="dxa"/>
              <w:right w:w="100" w:type="dxa"/>
            </w:tcMar>
          </w:tcPr>
          <w:p w14:paraId="4D43E0E5" w14:textId="77777777" w:rsidR="002223C3" w:rsidRDefault="002223C3" w:rsidP="00253DC2">
            <w:pPr>
              <w:widowControl w:val="0"/>
              <w:spacing w:before="120" w:after="120" w:line="360" w:lineRule="auto"/>
              <w:rPr>
                <w:color w:val="008000"/>
                <w:sz w:val="26"/>
                <w:szCs w:val="26"/>
              </w:rPr>
            </w:pPr>
            <w:r>
              <w:rPr>
                <w:color w:val="008000"/>
                <w:sz w:val="26"/>
                <w:szCs w:val="26"/>
              </w:rPr>
              <w:t>--Bảng Lớp Học</w:t>
            </w:r>
          </w:p>
          <w:p w14:paraId="401785F0" w14:textId="77777777" w:rsidR="002223C3" w:rsidRDefault="002223C3" w:rsidP="00253DC2">
            <w:pPr>
              <w:widowControl w:val="0"/>
              <w:spacing w:before="120" w:after="120" w:line="360" w:lineRule="auto"/>
              <w:rPr>
                <w:color w:val="808080"/>
                <w:sz w:val="26"/>
                <w:szCs w:val="26"/>
              </w:rPr>
            </w:pPr>
            <w:r>
              <w:rPr>
                <w:color w:val="0000FF"/>
                <w:sz w:val="26"/>
                <w:szCs w:val="26"/>
              </w:rPr>
              <w:t>CREATE</w:t>
            </w:r>
            <w:r>
              <w:rPr>
                <w:sz w:val="26"/>
                <w:szCs w:val="26"/>
              </w:rPr>
              <w:t xml:space="preserve"> </w:t>
            </w:r>
            <w:r>
              <w:rPr>
                <w:color w:val="0000FF"/>
                <w:sz w:val="26"/>
                <w:szCs w:val="26"/>
              </w:rPr>
              <w:t>TABLE</w:t>
            </w:r>
            <w:r>
              <w:rPr>
                <w:sz w:val="26"/>
                <w:szCs w:val="26"/>
              </w:rPr>
              <w:t xml:space="preserve"> LOPHOC</w:t>
            </w:r>
            <w:r>
              <w:rPr>
                <w:color w:val="808080"/>
                <w:sz w:val="26"/>
                <w:szCs w:val="26"/>
              </w:rPr>
              <w:t>(</w:t>
            </w:r>
          </w:p>
          <w:p w14:paraId="617A0C5F" w14:textId="77777777" w:rsidR="002223C3" w:rsidRDefault="002223C3" w:rsidP="00253DC2">
            <w:pPr>
              <w:widowControl w:val="0"/>
              <w:spacing w:before="120" w:after="120" w:line="360" w:lineRule="auto"/>
              <w:rPr>
                <w:color w:val="808080"/>
                <w:sz w:val="26"/>
                <w:szCs w:val="26"/>
              </w:rPr>
            </w:pPr>
            <w:r>
              <w:rPr>
                <w:sz w:val="26"/>
                <w:szCs w:val="26"/>
              </w:rPr>
              <w:tab/>
              <w:t xml:space="preserve">MaLopHoc </w:t>
            </w:r>
            <w:r>
              <w:rPr>
                <w:color w:val="0000FF"/>
                <w:sz w:val="26"/>
                <w:szCs w:val="26"/>
              </w:rPr>
              <w:t>varchar</w:t>
            </w:r>
            <w:r>
              <w:rPr>
                <w:color w:val="808080"/>
                <w:sz w:val="26"/>
                <w:szCs w:val="26"/>
              </w:rPr>
              <w:t>(</w:t>
            </w:r>
            <w:r>
              <w:rPr>
                <w:sz w:val="26"/>
                <w:szCs w:val="26"/>
              </w:rPr>
              <w:t>20</w:t>
            </w:r>
            <w:r>
              <w:rPr>
                <w:color w:val="808080"/>
                <w:sz w:val="26"/>
                <w:szCs w:val="26"/>
              </w:rPr>
              <w:t>)</w:t>
            </w:r>
            <w:r>
              <w:rPr>
                <w:sz w:val="26"/>
                <w:szCs w:val="26"/>
              </w:rPr>
              <w:t xml:space="preserve"> </w:t>
            </w:r>
            <w:r>
              <w:rPr>
                <w:color w:val="0000FF"/>
                <w:sz w:val="26"/>
                <w:szCs w:val="26"/>
              </w:rPr>
              <w:t>constraint</w:t>
            </w:r>
            <w:r>
              <w:rPr>
                <w:sz w:val="26"/>
                <w:szCs w:val="26"/>
              </w:rPr>
              <w:t xml:space="preserve"> PK_LOPHOC </w:t>
            </w:r>
            <w:r>
              <w:rPr>
                <w:color w:val="0000FF"/>
                <w:sz w:val="26"/>
                <w:szCs w:val="26"/>
              </w:rPr>
              <w:t>PRIMARY</w:t>
            </w:r>
            <w:r>
              <w:rPr>
                <w:sz w:val="26"/>
                <w:szCs w:val="26"/>
              </w:rPr>
              <w:t xml:space="preserve"> </w:t>
            </w:r>
            <w:r>
              <w:rPr>
                <w:color w:val="0000FF"/>
                <w:sz w:val="26"/>
                <w:szCs w:val="26"/>
              </w:rPr>
              <w:t>KEY</w:t>
            </w:r>
            <w:r>
              <w:rPr>
                <w:color w:val="808080"/>
                <w:sz w:val="26"/>
                <w:szCs w:val="26"/>
              </w:rPr>
              <w:t>,</w:t>
            </w:r>
          </w:p>
          <w:p w14:paraId="22397D98" w14:textId="77777777" w:rsidR="002223C3" w:rsidRDefault="002223C3" w:rsidP="00253DC2">
            <w:pPr>
              <w:widowControl w:val="0"/>
              <w:spacing w:before="120" w:after="120" w:line="360" w:lineRule="auto"/>
              <w:rPr>
                <w:color w:val="808080"/>
                <w:sz w:val="26"/>
                <w:szCs w:val="26"/>
              </w:rPr>
            </w:pPr>
            <w:r>
              <w:rPr>
                <w:sz w:val="26"/>
                <w:szCs w:val="26"/>
              </w:rPr>
              <w:tab/>
              <w:t xml:space="preserve">MaKhoaHoc </w:t>
            </w:r>
            <w:r>
              <w:rPr>
                <w:color w:val="0000FF"/>
                <w:sz w:val="26"/>
                <w:szCs w:val="26"/>
              </w:rPr>
              <w:t>varchar</w:t>
            </w:r>
            <w:r>
              <w:rPr>
                <w:color w:val="808080"/>
                <w:sz w:val="26"/>
                <w:szCs w:val="26"/>
              </w:rPr>
              <w:t>(</w:t>
            </w:r>
            <w:r>
              <w:rPr>
                <w:sz w:val="26"/>
                <w:szCs w:val="26"/>
              </w:rPr>
              <w:t>20</w:t>
            </w:r>
            <w:r>
              <w:rPr>
                <w:color w:val="808080"/>
                <w:sz w:val="26"/>
                <w:szCs w:val="26"/>
              </w:rPr>
              <w:t>)</w:t>
            </w:r>
            <w:r>
              <w:rPr>
                <w:sz w:val="26"/>
                <w:szCs w:val="26"/>
              </w:rPr>
              <w:t xml:space="preserve"> </w:t>
            </w:r>
            <w:r>
              <w:rPr>
                <w:color w:val="0000FF"/>
                <w:sz w:val="26"/>
                <w:szCs w:val="26"/>
              </w:rPr>
              <w:t>constraint</w:t>
            </w:r>
            <w:r>
              <w:rPr>
                <w:sz w:val="26"/>
                <w:szCs w:val="26"/>
              </w:rPr>
              <w:t xml:space="preserve"> FK_LOPHOC_KHOAHOC </w:t>
            </w:r>
            <w:r>
              <w:rPr>
                <w:color w:val="0000FF"/>
                <w:sz w:val="26"/>
                <w:szCs w:val="26"/>
              </w:rPr>
              <w:t>FOREIGN</w:t>
            </w:r>
            <w:r>
              <w:rPr>
                <w:sz w:val="26"/>
                <w:szCs w:val="26"/>
              </w:rPr>
              <w:t xml:space="preserve"> </w:t>
            </w:r>
            <w:r>
              <w:rPr>
                <w:color w:val="0000FF"/>
                <w:sz w:val="26"/>
                <w:szCs w:val="26"/>
              </w:rPr>
              <w:t>KEY</w:t>
            </w:r>
            <w:r>
              <w:rPr>
                <w:sz w:val="26"/>
                <w:szCs w:val="26"/>
              </w:rPr>
              <w:t xml:space="preserve"> </w:t>
            </w:r>
            <w:r>
              <w:rPr>
                <w:color w:val="0000FF"/>
                <w:sz w:val="26"/>
                <w:szCs w:val="26"/>
              </w:rPr>
              <w:t>REFERENCES</w:t>
            </w:r>
            <w:r>
              <w:rPr>
                <w:sz w:val="26"/>
                <w:szCs w:val="26"/>
              </w:rPr>
              <w:t xml:space="preserve"> KHOAHOC</w:t>
            </w:r>
            <w:r>
              <w:rPr>
                <w:color w:val="808080"/>
                <w:sz w:val="26"/>
                <w:szCs w:val="26"/>
              </w:rPr>
              <w:t>(</w:t>
            </w:r>
            <w:r>
              <w:rPr>
                <w:sz w:val="26"/>
                <w:szCs w:val="26"/>
              </w:rPr>
              <w:t>MaKhoaHoc</w:t>
            </w:r>
            <w:r>
              <w:rPr>
                <w:color w:val="808080"/>
                <w:sz w:val="26"/>
                <w:szCs w:val="26"/>
              </w:rPr>
              <w:t>)</w:t>
            </w:r>
            <w:r>
              <w:rPr>
                <w:sz w:val="26"/>
                <w:szCs w:val="26"/>
              </w:rPr>
              <w:t xml:space="preserve"> </w:t>
            </w:r>
            <w:r>
              <w:rPr>
                <w:color w:val="0000FF"/>
                <w:sz w:val="26"/>
                <w:szCs w:val="26"/>
              </w:rPr>
              <w:t>ON</w:t>
            </w:r>
            <w:r>
              <w:rPr>
                <w:sz w:val="26"/>
                <w:szCs w:val="26"/>
              </w:rPr>
              <w:t xml:space="preserve"> </w:t>
            </w:r>
            <w:r>
              <w:rPr>
                <w:color w:val="0000FF"/>
                <w:sz w:val="26"/>
                <w:szCs w:val="26"/>
              </w:rPr>
              <w:t>DELETE</w:t>
            </w:r>
            <w:r>
              <w:rPr>
                <w:sz w:val="26"/>
                <w:szCs w:val="26"/>
              </w:rPr>
              <w:t xml:space="preserve"> </w:t>
            </w:r>
            <w:r>
              <w:rPr>
                <w:color w:val="0000FF"/>
                <w:sz w:val="26"/>
                <w:szCs w:val="26"/>
              </w:rPr>
              <w:t>SET</w:t>
            </w:r>
            <w:r>
              <w:rPr>
                <w:sz w:val="26"/>
                <w:szCs w:val="26"/>
              </w:rPr>
              <w:t xml:space="preserve"> </w:t>
            </w:r>
            <w:r>
              <w:rPr>
                <w:color w:val="808080"/>
                <w:sz w:val="26"/>
                <w:szCs w:val="26"/>
              </w:rPr>
              <w:t>NULL</w:t>
            </w:r>
            <w:r>
              <w:rPr>
                <w:sz w:val="26"/>
                <w:szCs w:val="26"/>
              </w:rPr>
              <w:t xml:space="preserve"> </w:t>
            </w:r>
            <w:r>
              <w:rPr>
                <w:color w:val="0000FF"/>
                <w:sz w:val="26"/>
                <w:szCs w:val="26"/>
              </w:rPr>
              <w:t>ON</w:t>
            </w:r>
            <w:r>
              <w:rPr>
                <w:sz w:val="26"/>
                <w:szCs w:val="26"/>
              </w:rPr>
              <w:t xml:space="preserve"> </w:t>
            </w:r>
            <w:r>
              <w:rPr>
                <w:color w:val="FF00FF"/>
                <w:sz w:val="26"/>
                <w:szCs w:val="26"/>
              </w:rPr>
              <w:t>UPDATE</w:t>
            </w:r>
            <w:r>
              <w:rPr>
                <w:sz w:val="26"/>
                <w:szCs w:val="26"/>
              </w:rPr>
              <w:t xml:space="preserve"> </w:t>
            </w:r>
            <w:r>
              <w:rPr>
                <w:color w:val="0000FF"/>
                <w:sz w:val="26"/>
                <w:szCs w:val="26"/>
              </w:rPr>
              <w:t>CASCADE</w:t>
            </w:r>
            <w:r>
              <w:rPr>
                <w:color w:val="808080"/>
                <w:sz w:val="26"/>
                <w:szCs w:val="26"/>
              </w:rPr>
              <w:t>,</w:t>
            </w:r>
          </w:p>
          <w:p w14:paraId="1293E4F9" w14:textId="77777777" w:rsidR="002223C3" w:rsidRDefault="002223C3" w:rsidP="00253DC2">
            <w:pPr>
              <w:widowControl w:val="0"/>
              <w:spacing w:before="120" w:after="120" w:line="360" w:lineRule="auto"/>
              <w:rPr>
                <w:color w:val="808080"/>
                <w:sz w:val="26"/>
                <w:szCs w:val="26"/>
              </w:rPr>
            </w:pPr>
            <w:r>
              <w:rPr>
                <w:sz w:val="26"/>
                <w:szCs w:val="26"/>
              </w:rPr>
              <w:tab/>
              <w:t xml:space="preserve">TenLopHoc </w:t>
            </w:r>
            <w:r>
              <w:rPr>
                <w:color w:val="0000FF"/>
                <w:sz w:val="26"/>
                <w:szCs w:val="26"/>
              </w:rPr>
              <w:t>nvarchar</w:t>
            </w:r>
            <w:r>
              <w:rPr>
                <w:color w:val="808080"/>
                <w:sz w:val="26"/>
                <w:szCs w:val="26"/>
              </w:rPr>
              <w:t>(</w:t>
            </w:r>
            <w:r>
              <w:rPr>
                <w:sz w:val="26"/>
                <w:szCs w:val="26"/>
              </w:rPr>
              <w:t>50</w:t>
            </w:r>
            <w:r>
              <w:rPr>
                <w:color w:val="808080"/>
                <w:sz w:val="26"/>
                <w:szCs w:val="26"/>
              </w:rPr>
              <w:t>)</w:t>
            </w:r>
            <w:r>
              <w:rPr>
                <w:sz w:val="26"/>
                <w:szCs w:val="26"/>
              </w:rPr>
              <w:t xml:space="preserve"> </w:t>
            </w:r>
            <w:r>
              <w:rPr>
                <w:color w:val="808080"/>
                <w:sz w:val="26"/>
                <w:szCs w:val="26"/>
              </w:rPr>
              <w:t>NOT</w:t>
            </w:r>
            <w:r>
              <w:rPr>
                <w:sz w:val="26"/>
                <w:szCs w:val="26"/>
              </w:rPr>
              <w:t xml:space="preserve"> </w:t>
            </w:r>
            <w:r>
              <w:rPr>
                <w:color w:val="808080"/>
                <w:sz w:val="26"/>
                <w:szCs w:val="26"/>
              </w:rPr>
              <w:t>NULL,</w:t>
            </w:r>
          </w:p>
          <w:p w14:paraId="4EC3D323" w14:textId="77777777" w:rsidR="002223C3" w:rsidRDefault="002223C3" w:rsidP="00253DC2">
            <w:pPr>
              <w:widowControl w:val="0"/>
              <w:spacing w:before="120" w:after="120" w:line="360" w:lineRule="auto"/>
              <w:rPr>
                <w:color w:val="808080"/>
                <w:sz w:val="26"/>
                <w:szCs w:val="26"/>
              </w:rPr>
            </w:pPr>
            <w:r>
              <w:rPr>
                <w:sz w:val="26"/>
                <w:szCs w:val="26"/>
              </w:rPr>
              <w:tab/>
              <w:t xml:space="preserve">TongSoBuoiHoc </w:t>
            </w:r>
            <w:r>
              <w:rPr>
                <w:color w:val="0000FF"/>
                <w:sz w:val="26"/>
                <w:szCs w:val="26"/>
              </w:rPr>
              <w:t>INT</w:t>
            </w:r>
            <w:r>
              <w:rPr>
                <w:sz w:val="26"/>
                <w:szCs w:val="26"/>
              </w:rPr>
              <w:t xml:space="preserve"> </w:t>
            </w:r>
            <w:r>
              <w:rPr>
                <w:color w:val="0000FF"/>
                <w:sz w:val="26"/>
                <w:szCs w:val="26"/>
              </w:rPr>
              <w:t>CHECK</w:t>
            </w:r>
            <w:r>
              <w:rPr>
                <w:color w:val="808080"/>
                <w:sz w:val="26"/>
                <w:szCs w:val="26"/>
              </w:rPr>
              <w:t>(</w:t>
            </w:r>
            <w:r>
              <w:rPr>
                <w:sz w:val="26"/>
                <w:szCs w:val="26"/>
              </w:rPr>
              <w:t xml:space="preserve">TongSoBuoiHoc </w:t>
            </w:r>
            <w:r>
              <w:rPr>
                <w:color w:val="808080"/>
                <w:sz w:val="26"/>
                <w:szCs w:val="26"/>
              </w:rPr>
              <w:t>&gt;</w:t>
            </w:r>
            <w:r>
              <w:rPr>
                <w:sz w:val="26"/>
                <w:szCs w:val="26"/>
              </w:rPr>
              <w:t xml:space="preserve"> 0</w:t>
            </w:r>
            <w:r>
              <w:rPr>
                <w:color w:val="808080"/>
                <w:sz w:val="26"/>
                <w:szCs w:val="26"/>
              </w:rPr>
              <w:t>),</w:t>
            </w:r>
          </w:p>
          <w:p w14:paraId="4987C5C6" w14:textId="77777777" w:rsidR="002223C3" w:rsidRDefault="002223C3" w:rsidP="00253DC2">
            <w:pPr>
              <w:widowControl w:val="0"/>
              <w:spacing w:before="120" w:after="120" w:line="360" w:lineRule="auto"/>
              <w:rPr>
                <w:color w:val="808080"/>
                <w:sz w:val="26"/>
                <w:szCs w:val="26"/>
              </w:rPr>
            </w:pPr>
            <w:r>
              <w:rPr>
                <w:sz w:val="26"/>
                <w:szCs w:val="26"/>
              </w:rPr>
              <w:tab/>
              <w:t xml:space="preserve">HocPhi </w:t>
            </w:r>
            <w:r>
              <w:rPr>
                <w:color w:val="0000FF"/>
                <w:sz w:val="26"/>
                <w:szCs w:val="26"/>
              </w:rPr>
              <w:t>REAL</w:t>
            </w:r>
            <w:r>
              <w:rPr>
                <w:sz w:val="26"/>
                <w:szCs w:val="26"/>
              </w:rPr>
              <w:t xml:space="preserve"> </w:t>
            </w:r>
            <w:r>
              <w:rPr>
                <w:color w:val="0000FF"/>
                <w:sz w:val="26"/>
                <w:szCs w:val="26"/>
              </w:rPr>
              <w:t>CHECK</w:t>
            </w:r>
            <w:r>
              <w:rPr>
                <w:color w:val="808080"/>
                <w:sz w:val="26"/>
                <w:szCs w:val="26"/>
              </w:rPr>
              <w:t>(</w:t>
            </w:r>
            <w:r>
              <w:rPr>
                <w:sz w:val="26"/>
                <w:szCs w:val="26"/>
              </w:rPr>
              <w:t xml:space="preserve">HocPhi </w:t>
            </w:r>
            <w:r>
              <w:rPr>
                <w:color w:val="808080"/>
                <w:sz w:val="26"/>
                <w:szCs w:val="26"/>
              </w:rPr>
              <w:t>&gt;=</w:t>
            </w:r>
            <w:r>
              <w:rPr>
                <w:sz w:val="26"/>
                <w:szCs w:val="26"/>
              </w:rPr>
              <w:t xml:space="preserve"> 0</w:t>
            </w:r>
            <w:r>
              <w:rPr>
                <w:color w:val="808080"/>
                <w:sz w:val="26"/>
                <w:szCs w:val="26"/>
              </w:rPr>
              <w:t>)</w:t>
            </w:r>
          </w:p>
          <w:p w14:paraId="78BB1185" w14:textId="77777777" w:rsidR="002223C3" w:rsidRDefault="002223C3" w:rsidP="00253DC2">
            <w:pPr>
              <w:widowControl w:val="0"/>
              <w:spacing w:before="120" w:after="120" w:line="360" w:lineRule="auto"/>
              <w:rPr>
                <w:color w:val="808080"/>
                <w:sz w:val="26"/>
                <w:szCs w:val="26"/>
              </w:rPr>
            </w:pPr>
            <w:r>
              <w:rPr>
                <w:color w:val="808080"/>
                <w:sz w:val="26"/>
                <w:szCs w:val="26"/>
              </w:rPr>
              <w:t>)</w:t>
            </w:r>
          </w:p>
          <w:p w14:paraId="3B9C1E4B" w14:textId="77777777" w:rsidR="002223C3" w:rsidRDefault="002223C3" w:rsidP="00253DC2">
            <w:pPr>
              <w:widowControl w:val="0"/>
              <w:spacing w:before="120" w:after="120" w:line="360" w:lineRule="auto"/>
              <w:rPr>
                <w:color w:val="008000"/>
                <w:sz w:val="26"/>
                <w:szCs w:val="26"/>
              </w:rPr>
            </w:pPr>
            <w:r>
              <w:rPr>
                <w:color w:val="0000FF"/>
                <w:sz w:val="26"/>
                <w:szCs w:val="26"/>
              </w:rPr>
              <w:t>go</w:t>
            </w:r>
          </w:p>
        </w:tc>
      </w:tr>
    </w:tbl>
    <w:p w14:paraId="751FA740" w14:textId="77777777" w:rsidR="002223C3" w:rsidRDefault="002223C3" w:rsidP="002223C3">
      <w:pPr>
        <w:spacing w:line="360" w:lineRule="auto"/>
        <w:ind w:firstLine="720"/>
        <w:rPr>
          <w:sz w:val="26"/>
          <w:szCs w:val="26"/>
        </w:rPr>
      </w:pPr>
    </w:p>
    <w:p w14:paraId="5A6044D9" w14:textId="77777777" w:rsidR="002223C3" w:rsidRDefault="002223C3" w:rsidP="002223C3">
      <w:pPr>
        <w:spacing w:line="360" w:lineRule="auto"/>
        <w:ind w:firstLine="720"/>
        <w:rPr>
          <w:sz w:val="26"/>
          <w:szCs w:val="26"/>
        </w:rPr>
      </w:pPr>
      <w:r>
        <w:rPr>
          <w:rFonts w:ascii="Times New Roman" w:eastAsia="Times New Roman" w:hAnsi="Times New Roman" w:cs="Times New Roman"/>
          <w:b/>
          <w:i/>
          <w:sz w:val="26"/>
          <w:szCs w:val="26"/>
        </w:rPr>
        <w:lastRenderedPageBreak/>
        <w:t>Bảng Phòng Học</w:t>
      </w:r>
    </w:p>
    <w:tbl>
      <w:tblPr>
        <w:tblStyle w:val="Style1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360"/>
      </w:tblGrid>
      <w:tr w:rsidR="002223C3" w14:paraId="26AE1AE5" w14:textId="77777777" w:rsidTr="00253DC2">
        <w:tc>
          <w:tcPr>
            <w:tcW w:w="9360" w:type="dxa"/>
            <w:shd w:val="clear" w:color="auto" w:fill="auto"/>
            <w:tcMar>
              <w:top w:w="100" w:type="dxa"/>
              <w:left w:w="100" w:type="dxa"/>
              <w:bottom w:w="100" w:type="dxa"/>
              <w:right w:w="100" w:type="dxa"/>
            </w:tcMar>
          </w:tcPr>
          <w:p w14:paraId="3A3E29C0" w14:textId="77777777" w:rsidR="002223C3" w:rsidRDefault="002223C3" w:rsidP="00253DC2">
            <w:pPr>
              <w:widowControl w:val="0"/>
              <w:spacing w:before="240" w:after="240" w:line="360" w:lineRule="auto"/>
              <w:rPr>
                <w:color w:val="008000"/>
                <w:sz w:val="26"/>
                <w:szCs w:val="26"/>
              </w:rPr>
            </w:pPr>
            <w:r>
              <w:rPr>
                <w:color w:val="008000"/>
                <w:sz w:val="26"/>
                <w:szCs w:val="26"/>
              </w:rPr>
              <w:t>--Bảng Phòng Học</w:t>
            </w:r>
          </w:p>
          <w:p w14:paraId="7DD47A52" w14:textId="77777777" w:rsidR="002223C3" w:rsidRDefault="002223C3" w:rsidP="00253DC2">
            <w:pPr>
              <w:widowControl w:val="0"/>
              <w:spacing w:before="240" w:after="240" w:line="360" w:lineRule="auto"/>
              <w:rPr>
                <w:color w:val="808080"/>
                <w:sz w:val="26"/>
                <w:szCs w:val="26"/>
              </w:rPr>
            </w:pPr>
            <w:r>
              <w:rPr>
                <w:color w:val="0000FF"/>
                <w:sz w:val="26"/>
                <w:szCs w:val="26"/>
              </w:rPr>
              <w:t>CREATE</w:t>
            </w:r>
            <w:r>
              <w:rPr>
                <w:sz w:val="26"/>
                <w:szCs w:val="26"/>
              </w:rPr>
              <w:t xml:space="preserve"> </w:t>
            </w:r>
            <w:r>
              <w:rPr>
                <w:color w:val="0000FF"/>
                <w:sz w:val="26"/>
                <w:szCs w:val="26"/>
              </w:rPr>
              <w:t>TABLE</w:t>
            </w:r>
            <w:r>
              <w:rPr>
                <w:sz w:val="26"/>
                <w:szCs w:val="26"/>
              </w:rPr>
              <w:t xml:space="preserve"> PHONGHOC</w:t>
            </w:r>
            <w:r>
              <w:rPr>
                <w:color w:val="808080"/>
                <w:sz w:val="26"/>
                <w:szCs w:val="26"/>
              </w:rPr>
              <w:t>(</w:t>
            </w:r>
          </w:p>
          <w:p w14:paraId="5B65983E" w14:textId="77777777" w:rsidR="002223C3" w:rsidRDefault="002223C3" w:rsidP="00253DC2">
            <w:pPr>
              <w:widowControl w:val="0"/>
              <w:spacing w:before="240" w:after="240" w:line="360" w:lineRule="auto"/>
              <w:rPr>
                <w:color w:val="808080"/>
                <w:sz w:val="26"/>
                <w:szCs w:val="26"/>
              </w:rPr>
            </w:pPr>
            <w:r>
              <w:rPr>
                <w:sz w:val="26"/>
                <w:szCs w:val="26"/>
              </w:rPr>
              <w:tab/>
              <w:t xml:space="preserve">MaPhongHoc </w:t>
            </w:r>
            <w:r>
              <w:rPr>
                <w:color w:val="0000FF"/>
                <w:sz w:val="26"/>
                <w:szCs w:val="26"/>
              </w:rPr>
              <w:t>varchar</w:t>
            </w:r>
            <w:r>
              <w:rPr>
                <w:color w:val="808080"/>
                <w:sz w:val="26"/>
                <w:szCs w:val="26"/>
              </w:rPr>
              <w:t>(</w:t>
            </w:r>
            <w:r>
              <w:rPr>
                <w:sz w:val="26"/>
                <w:szCs w:val="26"/>
              </w:rPr>
              <w:t>20</w:t>
            </w:r>
            <w:r>
              <w:rPr>
                <w:color w:val="808080"/>
                <w:sz w:val="26"/>
                <w:szCs w:val="26"/>
              </w:rPr>
              <w:t>)</w:t>
            </w:r>
            <w:r>
              <w:rPr>
                <w:sz w:val="26"/>
                <w:szCs w:val="26"/>
              </w:rPr>
              <w:t xml:space="preserve"> </w:t>
            </w:r>
            <w:r>
              <w:rPr>
                <w:color w:val="0000FF"/>
                <w:sz w:val="26"/>
                <w:szCs w:val="26"/>
              </w:rPr>
              <w:t>constraint</w:t>
            </w:r>
            <w:r>
              <w:rPr>
                <w:sz w:val="26"/>
                <w:szCs w:val="26"/>
              </w:rPr>
              <w:t xml:space="preserve"> PK_PHONGHOC </w:t>
            </w:r>
            <w:r>
              <w:rPr>
                <w:color w:val="0000FF"/>
                <w:sz w:val="26"/>
                <w:szCs w:val="26"/>
              </w:rPr>
              <w:t>PRIMARY</w:t>
            </w:r>
            <w:r>
              <w:rPr>
                <w:sz w:val="26"/>
                <w:szCs w:val="26"/>
              </w:rPr>
              <w:t xml:space="preserve"> </w:t>
            </w:r>
            <w:r>
              <w:rPr>
                <w:color w:val="0000FF"/>
                <w:sz w:val="26"/>
                <w:szCs w:val="26"/>
              </w:rPr>
              <w:t>KEY</w:t>
            </w:r>
            <w:r>
              <w:rPr>
                <w:color w:val="808080"/>
                <w:sz w:val="26"/>
                <w:szCs w:val="26"/>
              </w:rPr>
              <w:t>,</w:t>
            </w:r>
          </w:p>
          <w:p w14:paraId="638E777C" w14:textId="77777777" w:rsidR="002223C3" w:rsidRDefault="002223C3" w:rsidP="00253DC2">
            <w:pPr>
              <w:widowControl w:val="0"/>
              <w:spacing w:before="240" w:after="240" w:line="360" w:lineRule="auto"/>
              <w:rPr>
                <w:color w:val="808080"/>
                <w:sz w:val="26"/>
                <w:szCs w:val="26"/>
              </w:rPr>
            </w:pPr>
            <w:r>
              <w:rPr>
                <w:sz w:val="26"/>
                <w:szCs w:val="26"/>
              </w:rPr>
              <w:tab/>
              <w:t xml:space="preserve">SoLuongChoNgoi </w:t>
            </w:r>
            <w:r>
              <w:rPr>
                <w:color w:val="0000FF"/>
                <w:sz w:val="26"/>
                <w:szCs w:val="26"/>
              </w:rPr>
              <w:t>INT</w:t>
            </w:r>
            <w:r>
              <w:rPr>
                <w:sz w:val="26"/>
                <w:szCs w:val="26"/>
              </w:rPr>
              <w:t xml:space="preserve"> </w:t>
            </w:r>
            <w:r>
              <w:rPr>
                <w:color w:val="0000FF"/>
                <w:sz w:val="26"/>
                <w:szCs w:val="26"/>
              </w:rPr>
              <w:t>CHECK</w:t>
            </w:r>
            <w:r>
              <w:rPr>
                <w:color w:val="808080"/>
                <w:sz w:val="26"/>
                <w:szCs w:val="26"/>
              </w:rPr>
              <w:t>(</w:t>
            </w:r>
            <w:r>
              <w:rPr>
                <w:sz w:val="26"/>
                <w:szCs w:val="26"/>
              </w:rPr>
              <w:t xml:space="preserve">SoLuongChoNgoi </w:t>
            </w:r>
            <w:r>
              <w:rPr>
                <w:color w:val="808080"/>
                <w:sz w:val="26"/>
                <w:szCs w:val="26"/>
              </w:rPr>
              <w:t>&gt;</w:t>
            </w:r>
            <w:r>
              <w:rPr>
                <w:sz w:val="26"/>
                <w:szCs w:val="26"/>
              </w:rPr>
              <w:t xml:space="preserve"> 0</w:t>
            </w:r>
            <w:r>
              <w:rPr>
                <w:color w:val="808080"/>
                <w:sz w:val="26"/>
                <w:szCs w:val="26"/>
              </w:rPr>
              <w:t>)</w:t>
            </w:r>
          </w:p>
          <w:p w14:paraId="6B8ABEA4" w14:textId="77777777" w:rsidR="002223C3" w:rsidRDefault="002223C3" w:rsidP="00253DC2">
            <w:pPr>
              <w:widowControl w:val="0"/>
              <w:spacing w:before="240" w:after="240" w:line="360" w:lineRule="auto"/>
              <w:rPr>
                <w:sz w:val="26"/>
                <w:szCs w:val="26"/>
              </w:rPr>
            </w:pPr>
            <w:r>
              <w:rPr>
                <w:color w:val="808080"/>
                <w:sz w:val="26"/>
                <w:szCs w:val="26"/>
              </w:rPr>
              <w:t>)</w:t>
            </w:r>
            <w:r>
              <w:rPr>
                <w:sz w:val="26"/>
                <w:szCs w:val="26"/>
              </w:rPr>
              <w:tab/>
            </w:r>
          </w:p>
          <w:p w14:paraId="44C07750" w14:textId="77777777" w:rsidR="002223C3" w:rsidRDefault="002223C3" w:rsidP="00253DC2">
            <w:pPr>
              <w:widowControl w:val="0"/>
              <w:spacing w:before="240" w:after="240" w:line="360" w:lineRule="auto"/>
              <w:rPr>
                <w:color w:val="008000"/>
                <w:sz w:val="26"/>
                <w:szCs w:val="26"/>
              </w:rPr>
            </w:pPr>
            <w:r>
              <w:rPr>
                <w:color w:val="0000FF"/>
                <w:sz w:val="26"/>
                <w:szCs w:val="26"/>
              </w:rPr>
              <w:t>go</w:t>
            </w:r>
          </w:p>
        </w:tc>
      </w:tr>
    </w:tbl>
    <w:p w14:paraId="004A8D13" w14:textId="77777777" w:rsidR="002223C3" w:rsidRDefault="002223C3" w:rsidP="002223C3">
      <w:pPr>
        <w:spacing w:line="360" w:lineRule="auto"/>
        <w:ind w:firstLine="720"/>
        <w:rPr>
          <w:sz w:val="26"/>
          <w:szCs w:val="26"/>
        </w:rPr>
      </w:pPr>
    </w:p>
    <w:p w14:paraId="4712C920" w14:textId="77777777" w:rsidR="002223C3" w:rsidRDefault="002223C3" w:rsidP="002223C3">
      <w:pPr>
        <w:spacing w:line="360" w:lineRule="auto"/>
        <w:ind w:firstLine="720"/>
        <w:rPr>
          <w:sz w:val="26"/>
          <w:szCs w:val="26"/>
        </w:rPr>
      </w:pPr>
      <w:r>
        <w:rPr>
          <w:rFonts w:ascii="Times New Roman" w:eastAsia="Times New Roman" w:hAnsi="Times New Roman" w:cs="Times New Roman"/>
          <w:b/>
          <w:i/>
          <w:sz w:val="26"/>
          <w:szCs w:val="26"/>
        </w:rPr>
        <w:t>Bảng Ca Học</w:t>
      </w:r>
    </w:p>
    <w:tbl>
      <w:tblPr>
        <w:tblStyle w:val="Style1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360"/>
      </w:tblGrid>
      <w:tr w:rsidR="002223C3" w14:paraId="66D0BDF9" w14:textId="77777777" w:rsidTr="00253DC2">
        <w:tc>
          <w:tcPr>
            <w:tcW w:w="9360" w:type="dxa"/>
            <w:shd w:val="clear" w:color="auto" w:fill="auto"/>
            <w:tcMar>
              <w:top w:w="100" w:type="dxa"/>
              <w:left w:w="100" w:type="dxa"/>
              <w:bottom w:w="100" w:type="dxa"/>
              <w:right w:w="100" w:type="dxa"/>
            </w:tcMar>
          </w:tcPr>
          <w:p w14:paraId="36BAA572" w14:textId="77777777" w:rsidR="002223C3" w:rsidRDefault="002223C3" w:rsidP="00253DC2">
            <w:pPr>
              <w:widowControl w:val="0"/>
              <w:spacing w:before="240" w:after="240" w:line="360" w:lineRule="auto"/>
              <w:rPr>
                <w:color w:val="008000"/>
                <w:sz w:val="26"/>
                <w:szCs w:val="26"/>
              </w:rPr>
            </w:pPr>
            <w:r>
              <w:rPr>
                <w:color w:val="008000"/>
                <w:sz w:val="26"/>
                <w:szCs w:val="26"/>
              </w:rPr>
              <w:t>--Bảng Ca Học</w:t>
            </w:r>
          </w:p>
          <w:p w14:paraId="3169DFF4" w14:textId="77777777" w:rsidR="002223C3" w:rsidRDefault="002223C3" w:rsidP="00253DC2">
            <w:pPr>
              <w:widowControl w:val="0"/>
              <w:spacing w:before="240" w:after="240" w:line="360" w:lineRule="auto"/>
              <w:rPr>
                <w:color w:val="808080"/>
                <w:sz w:val="26"/>
                <w:szCs w:val="26"/>
              </w:rPr>
            </w:pPr>
            <w:r>
              <w:rPr>
                <w:color w:val="0000FF"/>
                <w:sz w:val="26"/>
                <w:szCs w:val="26"/>
              </w:rPr>
              <w:t>CREATE</w:t>
            </w:r>
            <w:r>
              <w:rPr>
                <w:sz w:val="26"/>
                <w:szCs w:val="26"/>
              </w:rPr>
              <w:t xml:space="preserve"> </w:t>
            </w:r>
            <w:r>
              <w:rPr>
                <w:color w:val="0000FF"/>
                <w:sz w:val="26"/>
                <w:szCs w:val="26"/>
              </w:rPr>
              <w:t>TABLE</w:t>
            </w:r>
            <w:r>
              <w:rPr>
                <w:sz w:val="26"/>
                <w:szCs w:val="26"/>
              </w:rPr>
              <w:t xml:space="preserve"> CAHOC</w:t>
            </w:r>
            <w:r>
              <w:rPr>
                <w:color w:val="808080"/>
                <w:sz w:val="26"/>
                <w:szCs w:val="26"/>
              </w:rPr>
              <w:t>(</w:t>
            </w:r>
          </w:p>
          <w:p w14:paraId="45C16FCD" w14:textId="77777777" w:rsidR="002223C3" w:rsidRDefault="002223C3" w:rsidP="00253DC2">
            <w:pPr>
              <w:widowControl w:val="0"/>
              <w:spacing w:before="240" w:after="240" w:line="360" w:lineRule="auto"/>
              <w:rPr>
                <w:color w:val="808080"/>
                <w:sz w:val="26"/>
                <w:szCs w:val="26"/>
              </w:rPr>
            </w:pPr>
            <w:r>
              <w:rPr>
                <w:sz w:val="26"/>
                <w:szCs w:val="26"/>
              </w:rPr>
              <w:tab/>
              <w:t xml:space="preserve">Ca </w:t>
            </w:r>
            <w:r>
              <w:rPr>
                <w:color w:val="0000FF"/>
                <w:sz w:val="26"/>
                <w:szCs w:val="26"/>
              </w:rPr>
              <w:t>INT</w:t>
            </w:r>
            <w:r>
              <w:rPr>
                <w:sz w:val="26"/>
                <w:szCs w:val="26"/>
              </w:rPr>
              <w:t xml:space="preserve"> </w:t>
            </w:r>
            <w:r>
              <w:rPr>
                <w:color w:val="0000FF"/>
                <w:sz w:val="26"/>
                <w:szCs w:val="26"/>
              </w:rPr>
              <w:t>constraint</w:t>
            </w:r>
            <w:r>
              <w:rPr>
                <w:sz w:val="26"/>
                <w:szCs w:val="26"/>
              </w:rPr>
              <w:t xml:space="preserve"> PK_CAHOC </w:t>
            </w:r>
            <w:r>
              <w:rPr>
                <w:color w:val="0000FF"/>
                <w:sz w:val="26"/>
                <w:szCs w:val="26"/>
              </w:rPr>
              <w:t>PRIMARY</w:t>
            </w:r>
            <w:r>
              <w:rPr>
                <w:sz w:val="26"/>
                <w:szCs w:val="26"/>
              </w:rPr>
              <w:t xml:space="preserve"> </w:t>
            </w:r>
            <w:r>
              <w:rPr>
                <w:color w:val="0000FF"/>
                <w:sz w:val="26"/>
                <w:szCs w:val="26"/>
              </w:rPr>
              <w:t>KEY</w:t>
            </w:r>
            <w:r>
              <w:rPr>
                <w:color w:val="808080"/>
                <w:sz w:val="26"/>
                <w:szCs w:val="26"/>
              </w:rPr>
              <w:t>,</w:t>
            </w:r>
          </w:p>
          <w:p w14:paraId="28EAF559" w14:textId="77777777" w:rsidR="002223C3" w:rsidRDefault="002223C3" w:rsidP="00253DC2">
            <w:pPr>
              <w:widowControl w:val="0"/>
              <w:spacing w:before="240" w:after="240" w:line="360" w:lineRule="auto"/>
              <w:rPr>
                <w:color w:val="808080"/>
                <w:sz w:val="26"/>
                <w:szCs w:val="26"/>
              </w:rPr>
            </w:pPr>
            <w:r>
              <w:rPr>
                <w:sz w:val="26"/>
                <w:szCs w:val="26"/>
              </w:rPr>
              <w:tab/>
              <w:t xml:space="preserve">GioBatDau </w:t>
            </w:r>
            <w:r>
              <w:rPr>
                <w:color w:val="0000FF"/>
                <w:sz w:val="26"/>
                <w:szCs w:val="26"/>
              </w:rPr>
              <w:t>varchar</w:t>
            </w:r>
            <w:r>
              <w:rPr>
                <w:color w:val="808080"/>
                <w:sz w:val="26"/>
                <w:szCs w:val="26"/>
              </w:rPr>
              <w:t>(</w:t>
            </w:r>
            <w:r>
              <w:rPr>
                <w:sz w:val="26"/>
                <w:szCs w:val="26"/>
              </w:rPr>
              <w:t>10</w:t>
            </w:r>
            <w:r>
              <w:rPr>
                <w:color w:val="808080"/>
                <w:sz w:val="26"/>
                <w:szCs w:val="26"/>
              </w:rPr>
              <w:t>)</w:t>
            </w:r>
            <w:r>
              <w:rPr>
                <w:sz w:val="26"/>
                <w:szCs w:val="26"/>
              </w:rPr>
              <w:t xml:space="preserve"> </w:t>
            </w:r>
            <w:r>
              <w:rPr>
                <w:color w:val="808080"/>
                <w:sz w:val="26"/>
                <w:szCs w:val="26"/>
              </w:rPr>
              <w:t>NOT</w:t>
            </w:r>
            <w:r>
              <w:rPr>
                <w:sz w:val="26"/>
                <w:szCs w:val="26"/>
              </w:rPr>
              <w:t xml:space="preserve"> </w:t>
            </w:r>
            <w:r>
              <w:rPr>
                <w:color w:val="808080"/>
                <w:sz w:val="26"/>
                <w:szCs w:val="26"/>
              </w:rPr>
              <w:t>NULL,</w:t>
            </w:r>
          </w:p>
          <w:p w14:paraId="58D3240F" w14:textId="77777777" w:rsidR="002223C3" w:rsidRDefault="002223C3" w:rsidP="00253DC2">
            <w:pPr>
              <w:widowControl w:val="0"/>
              <w:spacing w:before="240" w:after="240" w:line="360" w:lineRule="auto"/>
              <w:rPr>
                <w:color w:val="808080"/>
                <w:sz w:val="26"/>
                <w:szCs w:val="26"/>
              </w:rPr>
            </w:pPr>
            <w:r>
              <w:rPr>
                <w:sz w:val="26"/>
                <w:szCs w:val="26"/>
              </w:rPr>
              <w:tab/>
              <w:t xml:space="preserve">GioKetThuc </w:t>
            </w:r>
            <w:r>
              <w:rPr>
                <w:color w:val="0000FF"/>
                <w:sz w:val="26"/>
                <w:szCs w:val="26"/>
              </w:rPr>
              <w:t>varchar</w:t>
            </w:r>
            <w:r>
              <w:rPr>
                <w:color w:val="808080"/>
                <w:sz w:val="26"/>
                <w:szCs w:val="26"/>
              </w:rPr>
              <w:t>(</w:t>
            </w:r>
            <w:r>
              <w:rPr>
                <w:sz w:val="26"/>
                <w:szCs w:val="26"/>
              </w:rPr>
              <w:t>10</w:t>
            </w:r>
            <w:r>
              <w:rPr>
                <w:color w:val="808080"/>
                <w:sz w:val="26"/>
                <w:szCs w:val="26"/>
              </w:rPr>
              <w:t>)</w:t>
            </w:r>
            <w:r>
              <w:rPr>
                <w:sz w:val="26"/>
                <w:szCs w:val="26"/>
              </w:rPr>
              <w:t xml:space="preserve"> </w:t>
            </w:r>
            <w:r>
              <w:rPr>
                <w:color w:val="808080"/>
                <w:sz w:val="26"/>
                <w:szCs w:val="26"/>
              </w:rPr>
              <w:t>NOT</w:t>
            </w:r>
            <w:r>
              <w:rPr>
                <w:sz w:val="26"/>
                <w:szCs w:val="26"/>
              </w:rPr>
              <w:t xml:space="preserve"> </w:t>
            </w:r>
            <w:r>
              <w:rPr>
                <w:color w:val="808080"/>
                <w:sz w:val="26"/>
                <w:szCs w:val="26"/>
              </w:rPr>
              <w:t>NULL</w:t>
            </w:r>
          </w:p>
          <w:p w14:paraId="371B2D4A" w14:textId="77777777" w:rsidR="002223C3" w:rsidRDefault="002223C3" w:rsidP="00253DC2">
            <w:pPr>
              <w:widowControl w:val="0"/>
              <w:spacing w:before="240" w:after="240" w:line="360" w:lineRule="auto"/>
              <w:rPr>
                <w:sz w:val="26"/>
                <w:szCs w:val="26"/>
              </w:rPr>
            </w:pPr>
            <w:r>
              <w:rPr>
                <w:color w:val="808080"/>
                <w:sz w:val="26"/>
                <w:szCs w:val="26"/>
              </w:rPr>
              <w:t>)</w:t>
            </w:r>
            <w:r>
              <w:rPr>
                <w:sz w:val="26"/>
                <w:szCs w:val="26"/>
              </w:rPr>
              <w:tab/>
            </w:r>
          </w:p>
          <w:p w14:paraId="28A5418E" w14:textId="77777777" w:rsidR="002223C3" w:rsidRDefault="002223C3" w:rsidP="00253DC2">
            <w:pPr>
              <w:widowControl w:val="0"/>
              <w:spacing w:before="240" w:after="240" w:line="360" w:lineRule="auto"/>
              <w:rPr>
                <w:color w:val="008000"/>
                <w:sz w:val="26"/>
                <w:szCs w:val="26"/>
              </w:rPr>
            </w:pPr>
            <w:r>
              <w:rPr>
                <w:color w:val="0000FF"/>
                <w:sz w:val="26"/>
                <w:szCs w:val="26"/>
              </w:rPr>
              <w:t>go</w:t>
            </w:r>
          </w:p>
        </w:tc>
      </w:tr>
    </w:tbl>
    <w:p w14:paraId="7114EE0B" w14:textId="77777777" w:rsidR="002223C3" w:rsidRDefault="002223C3" w:rsidP="002223C3">
      <w:pPr>
        <w:spacing w:line="360" w:lineRule="auto"/>
        <w:ind w:firstLine="720"/>
        <w:rPr>
          <w:sz w:val="26"/>
          <w:szCs w:val="26"/>
        </w:rPr>
      </w:pPr>
    </w:p>
    <w:p w14:paraId="4AFD0E1D" w14:textId="77777777" w:rsidR="002223C3" w:rsidRDefault="002223C3" w:rsidP="002223C3">
      <w:pPr>
        <w:spacing w:line="360" w:lineRule="auto"/>
        <w:ind w:firstLine="720"/>
        <w:rPr>
          <w:sz w:val="26"/>
          <w:szCs w:val="26"/>
        </w:rPr>
      </w:pPr>
      <w:r>
        <w:rPr>
          <w:rFonts w:ascii="Times New Roman" w:eastAsia="Times New Roman" w:hAnsi="Times New Roman" w:cs="Times New Roman"/>
          <w:b/>
          <w:i/>
          <w:sz w:val="26"/>
          <w:szCs w:val="26"/>
        </w:rPr>
        <w:t>Bảng Nhóm Học</w:t>
      </w:r>
    </w:p>
    <w:tbl>
      <w:tblPr>
        <w:tblStyle w:val="Style1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360"/>
      </w:tblGrid>
      <w:tr w:rsidR="002223C3" w14:paraId="6D54BB03" w14:textId="77777777" w:rsidTr="00253DC2">
        <w:tc>
          <w:tcPr>
            <w:tcW w:w="9360" w:type="dxa"/>
            <w:shd w:val="clear" w:color="auto" w:fill="auto"/>
            <w:tcMar>
              <w:top w:w="100" w:type="dxa"/>
              <w:left w:w="100" w:type="dxa"/>
              <w:bottom w:w="100" w:type="dxa"/>
              <w:right w:w="100" w:type="dxa"/>
            </w:tcMar>
          </w:tcPr>
          <w:p w14:paraId="69133A96" w14:textId="77777777" w:rsidR="002223C3" w:rsidRDefault="002223C3" w:rsidP="00253DC2">
            <w:pPr>
              <w:widowControl w:val="0"/>
              <w:spacing w:before="240" w:after="240" w:line="360" w:lineRule="auto"/>
              <w:rPr>
                <w:color w:val="008000"/>
                <w:sz w:val="26"/>
                <w:szCs w:val="26"/>
              </w:rPr>
            </w:pPr>
            <w:r>
              <w:rPr>
                <w:color w:val="008000"/>
                <w:sz w:val="26"/>
                <w:szCs w:val="26"/>
              </w:rPr>
              <w:lastRenderedPageBreak/>
              <w:t>--Bảng Nhóm Học</w:t>
            </w:r>
          </w:p>
          <w:p w14:paraId="21BB7458" w14:textId="77777777" w:rsidR="002223C3" w:rsidRDefault="002223C3" w:rsidP="00253DC2">
            <w:pPr>
              <w:widowControl w:val="0"/>
              <w:spacing w:before="240" w:after="240" w:line="360" w:lineRule="auto"/>
              <w:rPr>
                <w:color w:val="808080"/>
                <w:sz w:val="26"/>
                <w:szCs w:val="26"/>
              </w:rPr>
            </w:pPr>
            <w:r>
              <w:rPr>
                <w:color w:val="0000FF"/>
                <w:sz w:val="26"/>
                <w:szCs w:val="26"/>
              </w:rPr>
              <w:t>CREATE</w:t>
            </w:r>
            <w:r>
              <w:rPr>
                <w:sz w:val="26"/>
                <w:szCs w:val="26"/>
              </w:rPr>
              <w:t xml:space="preserve"> </w:t>
            </w:r>
            <w:r>
              <w:rPr>
                <w:color w:val="0000FF"/>
                <w:sz w:val="26"/>
                <w:szCs w:val="26"/>
              </w:rPr>
              <w:t>TABLE</w:t>
            </w:r>
            <w:r>
              <w:rPr>
                <w:sz w:val="26"/>
                <w:szCs w:val="26"/>
              </w:rPr>
              <w:t xml:space="preserve"> NHOMHOC</w:t>
            </w:r>
            <w:r>
              <w:rPr>
                <w:color w:val="808080"/>
                <w:sz w:val="26"/>
                <w:szCs w:val="26"/>
              </w:rPr>
              <w:t>(</w:t>
            </w:r>
          </w:p>
          <w:p w14:paraId="2F6B245E" w14:textId="77777777" w:rsidR="002223C3" w:rsidRDefault="002223C3" w:rsidP="00253DC2">
            <w:pPr>
              <w:widowControl w:val="0"/>
              <w:spacing w:before="240" w:after="240" w:line="360" w:lineRule="auto"/>
              <w:rPr>
                <w:color w:val="808080"/>
                <w:sz w:val="26"/>
                <w:szCs w:val="26"/>
              </w:rPr>
            </w:pPr>
            <w:r>
              <w:rPr>
                <w:sz w:val="26"/>
                <w:szCs w:val="26"/>
              </w:rPr>
              <w:tab/>
              <w:t xml:space="preserve">MaNhomHoc </w:t>
            </w:r>
            <w:r>
              <w:rPr>
                <w:color w:val="0000FF"/>
                <w:sz w:val="26"/>
                <w:szCs w:val="26"/>
              </w:rPr>
              <w:t>varchar</w:t>
            </w:r>
            <w:r>
              <w:rPr>
                <w:color w:val="808080"/>
                <w:sz w:val="26"/>
                <w:szCs w:val="26"/>
              </w:rPr>
              <w:t>(</w:t>
            </w:r>
            <w:r>
              <w:rPr>
                <w:sz w:val="26"/>
                <w:szCs w:val="26"/>
              </w:rPr>
              <w:t>20</w:t>
            </w:r>
            <w:r>
              <w:rPr>
                <w:color w:val="808080"/>
                <w:sz w:val="26"/>
                <w:szCs w:val="26"/>
              </w:rPr>
              <w:t>)</w:t>
            </w:r>
            <w:r>
              <w:rPr>
                <w:sz w:val="26"/>
                <w:szCs w:val="26"/>
              </w:rPr>
              <w:t xml:space="preserve"> </w:t>
            </w:r>
            <w:r>
              <w:rPr>
                <w:color w:val="0000FF"/>
                <w:sz w:val="26"/>
                <w:szCs w:val="26"/>
              </w:rPr>
              <w:t>constraint</w:t>
            </w:r>
            <w:r>
              <w:rPr>
                <w:sz w:val="26"/>
                <w:szCs w:val="26"/>
              </w:rPr>
              <w:t xml:space="preserve"> PK_NHOMHOC </w:t>
            </w:r>
            <w:r>
              <w:rPr>
                <w:color w:val="0000FF"/>
                <w:sz w:val="26"/>
                <w:szCs w:val="26"/>
              </w:rPr>
              <w:t>PRIMARY</w:t>
            </w:r>
            <w:r>
              <w:rPr>
                <w:sz w:val="26"/>
                <w:szCs w:val="26"/>
              </w:rPr>
              <w:t xml:space="preserve"> </w:t>
            </w:r>
            <w:r>
              <w:rPr>
                <w:color w:val="0000FF"/>
                <w:sz w:val="26"/>
                <w:szCs w:val="26"/>
              </w:rPr>
              <w:t>KEY</w:t>
            </w:r>
            <w:r>
              <w:rPr>
                <w:color w:val="808080"/>
                <w:sz w:val="26"/>
                <w:szCs w:val="26"/>
              </w:rPr>
              <w:t>,</w:t>
            </w:r>
          </w:p>
          <w:p w14:paraId="3C5F002B" w14:textId="77777777" w:rsidR="002223C3" w:rsidRDefault="002223C3" w:rsidP="00253DC2">
            <w:pPr>
              <w:widowControl w:val="0"/>
              <w:spacing w:before="240" w:after="240" w:line="360" w:lineRule="auto"/>
              <w:rPr>
                <w:color w:val="808080"/>
                <w:sz w:val="26"/>
                <w:szCs w:val="26"/>
              </w:rPr>
            </w:pPr>
            <w:r>
              <w:rPr>
                <w:sz w:val="26"/>
                <w:szCs w:val="26"/>
              </w:rPr>
              <w:tab/>
              <w:t xml:space="preserve">MaLopHoc </w:t>
            </w:r>
            <w:r>
              <w:rPr>
                <w:color w:val="0000FF"/>
                <w:sz w:val="26"/>
                <w:szCs w:val="26"/>
              </w:rPr>
              <w:t>varchar</w:t>
            </w:r>
            <w:r>
              <w:rPr>
                <w:color w:val="808080"/>
                <w:sz w:val="26"/>
                <w:szCs w:val="26"/>
              </w:rPr>
              <w:t>(</w:t>
            </w:r>
            <w:r>
              <w:rPr>
                <w:sz w:val="26"/>
                <w:szCs w:val="26"/>
              </w:rPr>
              <w:t>20</w:t>
            </w:r>
            <w:r>
              <w:rPr>
                <w:color w:val="808080"/>
                <w:sz w:val="26"/>
                <w:szCs w:val="26"/>
              </w:rPr>
              <w:t>)</w:t>
            </w:r>
            <w:r>
              <w:rPr>
                <w:sz w:val="26"/>
                <w:szCs w:val="26"/>
              </w:rPr>
              <w:t xml:space="preserve"> </w:t>
            </w:r>
            <w:r>
              <w:rPr>
                <w:color w:val="0000FF"/>
                <w:sz w:val="26"/>
                <w:szCs w:val="26"/>
              </w:rPr>
              <w:t>constraint</w:t>
            </w:r>
            <w:r>
              <w:rPr>
                <w:sz w:val="26"/>
                <w:szCs w:val="26"/>
              </w:rPr>
              <w:t xml:space="preserve"> FK_NHOMHOC_LOPHOC </w:t>
            </w:r>
            <w:r>
              <w:rPr>
                <w:color w:val="0000FF"/>
                <w:sz w:val="26"/>
                <w:szCs w:val="26"/>
              </w:rPr>
              <w:t>FOREIGN</w:t>
            </w:r>
            <w:r>
              <w:rPr>
                <w:sz w:val="26"/>
                <w:szCs w:val="26"/>
              </w:rPr>
              <w:t xml:space="preserve"> </w:t>
            </w:r>
            <w:r>
              <w:rPr>
                <w:color w:val="0000FF"/>
                <w:sz w:val="26"/>
                <w:szCs w:val="26"/>
              </w:rPr>
              <w:t>KEY</w:t>
            </w:r>
            <w:r>
              <w:rPr>
                <w:sz w:val="26"/>
                <w:szCs w:val="26"/>
              </w:rPr>
              <w:t xml:space="preserve"> </w:t>
            </w:r>
            <w:r>
              <w:rPr>
                <w:color w:val="0000FF"/>
                <w:sz w:val="26"/>
                <w:szCs w:val="26"/>
              </w:rPr>
              <w:t>REFERENCES</w:t>
            </w:r>
            <w:r>
              <w:rPr>
                <w:sz w:val="26"/>
                <w:szCs w:val="26"/>
              </w:rPr>
              <w:t xml:space="preserve"> LOPHOC</w:t>
            </w:r>
            <w:r>
              <w:rPr>
                <w:color w:val="808080"/>
                <w:sz w:val="26"/>
                <w:szCs w:val="26"/>
              </w:rPr>
              <w:t>(</w:t>
            </w:r>
            <w:r>
              <w:rPr>
                <w:sz w:val="26"/>
                <w:szCs w:val="26"/>
              </w:rPr>
              <w:t>MaLopHoc</w:t>
            </w:r>
            <w:r>
              <w:rPr>
                <w:color w:val="808080"/>
                <w:sz w:val="26"/>
                <w:szCs w:val="26"/>
              </w:rPr>
              <w:t>)</w:t>
            </w:r>
            <w:r>
              <w:rPr>
                <w:sz w:val="26"/>
                <w:szCs w:val="26"/>
              </w:rPr>
              <w:t xml:space="preserve"> </w:t>
            </w:r>
            <w:r>
              <w:rPr>
                <w:color w:val="0000FF"/>
                <w:sz w:val="26"/>
                <w:szCs w:val="26"/>
              </w:rPr>
              <w:t>ON</w:t>
            </w:r>
            <w:r>
              <w:rPr>
                <w:sz w:val="26"/>
                <w:szCs w:val="26"/>
              </w:rPr>
              <w:t xml:space="preserve"> </w:t>
            </w:r>
            <w:r>
              <w:rPr>
                <w:color w:val="0000FF"/>
                <w:sz w:val="26"/>
                <w:szCs w:val="26"/>
              </w:rPr>
              <w:t>DELETE</w:t>
            </w:r>
            <w:r>
              <w:rPr>
                <w:sz w:val="26"/>
                <w:szCs w:val="26"/>
              </w:rPr>
              <w:t xml:space="preserve"> </w:t>
            </w:r>
            <w:r>
              <w:rPr>
                <w:color w:val="0000FF"/>
                <w:sz w:val="26"/>
                <w:szCs w:val="26"/>
              </w:rPr>
              <w:t>SET</w:t>
            </w:r>
            <w:r>
              <w:rPr>
                <w:sz w:val="26"/>
                <w:szCs w:val="26"/>
              </w:rPr>
              <w:t xml:space="preserve"> </w:t>
            </w:r>
            <w:r>
              <w:rPr>
                <w:color w:val="808080"/>
                <w:sz w:val="26"/>
                <w:szCs w:val="26"/>
              </w:rPr>
              <w:t>NULL</w:t>
            </w:r>
            <w:r>
              <w:rPr>
                <w:sz w:val="26"/>
                <w:szCs w:val="26"/>
              </w:rPr>
              <w:t xml:space="preserve"> </w:t>
            </w:r>
            <w:r>
              <w:rPr>
                <w:color w:val="0000FF"/>
                <w:sz w:val="26"/>
                <w:szCs w:val="26"/>
              </w:rPr>
              <w:t>ON</w:t>
            </w:r>
            <w:r>
              <w:rPr>
                <w:sz w:val="26"/>
                <w:szCs w:val="26"/>
              </w:rPr>
              <w:t xml:space="preserve"> </w:t>
            </w:r>
            <w:r>
              <w:rPr>
                <w:color w:val="FF00FF"/>
                <w:sz w:val="26"/>
                <w:szCs w:val="26"/>
              </w:rPr>
              <w:t>UPDATE</w:t>
            </w:r>
            <w:r>
              <w:rPr>
                <w:sz w:val="26"/>
                <w:szCs w:val="26"/>
              </w:rPr>
              <w:t xml:space="preserve"> </w:t>
            </w:r>
            <w:r>
              <w:rPr>
                <w:color w:val="0000FF"/>
                <w:sz w:val="26"/>
                <w:szCs w:val="26"/>
              </w:rPr>
              <w:t>CASCADE</w:t>
            </w:r>
            <w:r>
              <w:rPr>
                <w:color w:val="808080"/>
                <w:sz w:val="26"/>
                <w:szCs w:val="26"/>
              </w:rPr>
              <w:t>,</w:t>
            </w:r>
          </w:p>
          <w:p w14:paraId="2396392E" w14:textId="77777777" w:rsidR="002223C3" w:rsidRDefault="002223C3" w:rsidP="00253DC2">
            <w:pPr>
              <w:widowControl w:val="0"/>
              <w:spacing w:before="240" w:after="240" w:line="360" w:lineRule="auto"/>
              <w:rPr>
                <w:color w:val="808080"/>
                <w:sz w:val="26"/>
                <w:szCs w:val="26"/>
              </w:rPr>
            </w:pPr>
            <w:r>
              <w:rPr>
                <w:sz w:val="26"/>
                <w:szCs w:val="26"/>
              </w:rPr>
              <w:tab/>
              <w:t xml:space="preserve">MaGiaoVien </w:t>
            </w:r>
            <w:r>
              <w:rPr>
                <w:color w:val="0000FF"/>
                <w:sz w:val="26"/>
                <w:szCs w:val="26"/>
              </w:rPr>
              <w:t>varchar</w:t>
            </w:r>
            <w:r>
              <w:rPr>
                <w:color w:val="808080"/>
                <w:sz w:val="26"/>
                <w:szCs w:val="26"/>
              </w:rPr>
              <w:t>(</w:t>
            </w:r>
            <w:r>
              <w:rPr>
                <w:sz w:val="26"/>
                <w:szCs w:val="26"/>
              </w:rPr>
              <w:t>20</w:t>
            </w:r>
            <w:r>
              <w:rPr>
                <w:color w:val="808080"/>
                <w:sz w:val="26"/>
                <w:szCs w:val="26"/>
              </w:rPr>
              <w:t>)</w:t>
            </w:r>
            <w:r>
              <w:rPr>
                <w:sz w:val="26"/>
                <w:szCs w:val="26"/>
              </w:rPr>
              <w:t xml:space="preserve"> </w:t>
            </w:r>
            <w:r>
              <w:rPr>
                <w:color w:val="0000FF"/>
                <w:sz w:val="26"/>
                <w:szCs w:val="26"/>
              </w:rPr>
              <w:t>constraint</w:t>
            </w:r>
            <w:r>
              <w:rPr>
                <w:sz w:val="26"/>
                <w:szCs w:val="26"/>
              </w:rPr>
              <w:t xml:space="preserve"> FK_NHOMHOC_GIAOVIEN </w:t>
            </w:r>
            <w:r>
              <w:rPr>
                <w:color w:val="0000FF"/>
                <w:sz w:val="26"/>
                <w:szCs w:val="26"/>
              </w:rPr>
              <w:t>FOREIGN</w:t>
            </w:r>
            <w:r>
              <w:rPr>
                <w:sz w:val="26"/>
                <w:szCs w:val="26"/>
              </w:rPr>
              <w:t xml:space="preserve"> </w:t>
            </w:r>
            <w:r>
              <w:rPr>
                <w:color w:val="0000FF"/>
                <w:sz w:val="26"/>
                <w:szCs w:val="26"/>
              </w:rPr>
              <w:t>KEY</w:t>
            </w:r>
            <w:r>
              <w:rPr>
                <w:sz w:val="26"/>
                <w:szCs w:val="26"/>
              </w:rPr>
              <w:t xml:space="preserve"> </w:t>
            </w:r>
            <w:r>
              <w:rPr>
                <w:color w:val="0000FF"/>
                <w:sz w:val="26"/>
                <w:szCs w:val="26"/>
              </w:rPr>
              <w:t>REFERENCES</w:t>
            </w:r>
            <w:r>
              <w:rPr>
                <w:sz w:val="26"/>
                <w:szCs w:val="26"/>
              </w:rPr>
              <w:t xml:space="preserve"> GIAOVIEN</w:t>
            </w:r>
            <w:r>
              <w:rPr>
                <w:color w:val="808080"/>
                <w:sz w:val="26"/>
                <w:szCs w:val="26"/>
              </w:rPr>
              <w:t>(</w:t>
            </w:r>
            <w:r>
              <w:rPr>
                <w:sz w:val="26"/>
                <w:szCs w:val="26"/>
              </w:rPr>
              <w:t>MaGiaoVien</w:t>
            </w:r>
            <w:r>
              <w:rPr>
                <w:color w:val="808080"/>
                <w:sz w:val="26"/>
                <w:szCs w:val="26"/>
              </w:rPr>
              <w:t>)</w:t>
            </w:r>
            <w:r>
              <w:rPr>
                <w:sz w:val="26"/>
                <w:szCs w:val="26"/>
              </w:rPr>
              <w:t xml:space="preserve"> </w:t>
            </w:r>
            <w:r>
              <w:rPr>
                <w:color w:val="0000FF"/>
                <w:sz w:val="26"/>
                <w:szCs w:val="26"/>
              </w:rPr>
              <w:t>ON</w:t>
            </w:r>
            <w:r>
              <w:rPr>
                <w:sz w:val="26"/>
                <w:szCs w:val="26"/>
              </w:rPr>
              <w:t xml:space="preserve"> </w:t>
            </w:r>
            <w:r>
              <w:rPr>
                <w:color w:val="0000FF"/>
                <w:sz w:val="26"/>
                <w:szCs w:val="26"/>
              </w:rPr>
              <w:t>DELETE</w:t>
            </w:r>
            <w:r>
              <w:rPr>
                <w:sz w:val="26"/>
                <w:szCs w:val="26"/>
              </w:rPr>
              <w:t xml:space="preserve"> </w:t>
            </w:r>
            <w:r>
              <w:rPr>
                <w:color w:val="0000FF"/>
                <w:sz w:val="26"/>
                <w:szCs w:val="26"/>
              </w:rPr>
              <w:t>SET</w:t>
            </w:r>
            <w:r>
              <w:rPr>
                <w:sz w:val="26"/>
                <w:szCs w:val="26"/>
              </w:rPr>
              <w:t xml:space="preserve"> </w:t>
            </w:r>
            <w:r>
              <w:rPr>
                <w:color w:val="808080"/>
                <w:sz w:val="26"/>
                <w:szCs w:val="26"/>
              </w:rPr>
              <w:t>NULL</w:t>
            </w:r>
            <w:r>
              <w:rPr>
                <w:sz w:val="26"/>
                <w:szCs w:val="26"/>
              </w:rPr>
              <w:t xml:space="preserve"> </w:t>
            </w:r>
            <w:r>
              <w:rPr>
                <w:color w:val="0000FF"/>
                <w:sz w:val="26"/>
                <w:szCs w:val="26"/>
              </w:rPr>
              <w:t>ON</w:t>
            </w:r>
            <w:r>
              <w:rPr>
                <w:sz w:val="26"/>
                <w:szCs w:val="26"/>
              </w:rPr>
              <w:t xml:space="preserve"> </w:t>
            </w:r>
            <w:r>
              <w:rPr>
                <w:color w:val="FF00FF"/>
                <w:sz w:val="26"/>
                <w:szCs w:val="26"/>
              </w:rPr>
              <w:t>UPDATE</w:t>
            </w:r>
            <w:r>
              <w:rPr>
                <w:sz w:val="26"/>
                <w:szCs w:val="26"/>
              </w:rPr>
              <w:t xml:space="preserve"> </w:t>
            </w:r>
            <w:r>
              <w:rPr>
                <w:color w:val="0000FF"/>
                <w:sz w:val="26"/>
                <w:szCs w:val="26"/>
              </w:rPr>
              <w:t>CASCADE</w:t>
            </w:r>
            <w:r>
              <w:rPr>
                <w:color w:val="808080"/>
                <w:sz w:val="26"/>
                <w:szCs w:val="26"/>
              </w:rPr>
              <w:t>,</w:t>
            </w:r>
          </w:p>
          <w:p w14:paraId="551C5F18" w14:textId="77777777" w:rsidR="002223C3" w:rsidRDefault="002223C3" w:rsidP="00253DC2">
            <w:pPr>
              <w:widowControl w:val="0"/>
              <w:spacing w:before="240" w:after="240" w:line="360" w:lineRule="auto"/>
              <w:rPr>
                <w:color w:val="808080"/>
                <w:sz w:val="26"/>
                <w:szCs w:val="26"/>
              </w:rPr>
            </w:pPr>
            <w:r>
              <w:rPr>
                <w:sz w:val="26"/>
                <w:szCs w:val="26"/>
              </w:rPr>
              <w:tab/>
              <w:t xml:space="preserve">MaPhongHoc </w:t>
            </w:r>
            <w:r>
              <w:rPr>
                <w:color w:val="0000FF"/>
                <w:sz w:val="26"/>
                <w:szCs w:val="26"/>
              </w:rPr>
              <w:t>varchar</w:t>
            </w:r>
            <w:r>
              <w:rPr>
                <w:color w:val="808080"/>
                <w:sz w:val="26"/>
                <w:szCs w:val="26"/>
              </w:rPr>
              <w:t>(</w:t>
            </w:r>
            <w:r>
              <w:rPr>
                <w:sz w:val="26"/>
                <w:szCs w:val="26"/>
              </w:rPr>
              <w:t>20</w:t>
            </w:r>
            <w:r>
              <w:rPr>
                <w:color w:val="808080"/>
                <w:sz w:val="26"/>
                <w:szCs w:val="26"/>
              </w:rPr>
              <w:t>)</w:t>
            </w:r>
            <w:r>
              <w:rPr>
                <w:sz w:val="26"/>
                <w:szCs w:val="26"/>
              </w:rPr>
              <w:t xml:space="preserve"> </w:t>
            </w:r>
            <w:r>
              <w:rPr>
                <w:color w:val="0000FF"/>
                <w:sz w:val="26"/>
                <w:szCs w:val="26"/>
              </w:rPr>
              <w:t>constraint</w:t>
            </w:r>
            <w:r>
              <w:rPr>
                <w:sz w:val="26"/>
                <w:szCs w:val="26"/>
              </w:rPr>
              <w:t xml:space="preserve"> FK_NHOMHOC_PHONGHOC </w:t>
            </w:r>
            <w:r>
              <w:rPr>
                <w:color w:val="0000FF"/>
                <w:sz w:val="26"/>
                <w:szCs w:val="26"/>
              </w:rPr>
              <w:t>FOREIGN</w:t>
            </w:r>
            <w:r>
              <w:rPr>
                <w:sz w:val="26"/>
                <w:szCs w:val="26"/>
              </w:rPr>
              <w:t xml:space="preserve"> </w:t>
            </w:r>
            <w:r>
              <w:rPr>
                <w:color w:val="0000FF"/>
                <w:sz w:val="26"/>
                <w:szCs w:val="26"/>
              </w:rPr>
              <w:t>KEY</w:t>
            </w:r>
            <w:r>
              <w:rPr>
                <w:sz w:val="26"/>
                <w:szCs w:val="26"/>
              </w:rPr>
              <w:t xml:space="preserve"> </w:t>
            </w:r>
            <w:r>
              <w:rPr>
                <w:color w:val="0000FF"/>
                <w:sz w:val="26"/>
                <w:szCs w:val="26"/>
              </w:rPr>
              <w:t>REFERENCES</w:t>
            </w:r>
            <w:r>
              <w:rPr>
                <w:sz w:val="26"/>
                <w:szCs w:val="26"/>
              </w:rPr>
              <w:t xml:space="preserve"> PHONGHOC</w:t>
            </w:r>
            <w:r>
              <w:rPr>
                <w:color w:val="808080"/>
                <w:sz w:val="26"/>
                <w:szCs w:val="26"/>
              </w:rPr>
              <w:t>(</w:t>
            </w:r>
            <w:r>
              <w:rPr>
                <w:sz w:val="26"/>
                <w:szCs w:val="26"/>
              </w:rPr>
              <w:t>MaPhongHoc</w:t>
            </w:r>
            <w:r>
              <w:rPr>
                <w:color w:val="808080"/>
                <w:sz w:val="26"/>
                <w:szCs w:val="26"/>
              </w:rPr>
              <w:t>)</w:t>
            </w:r>
            <w:r>
              <w:rPr>
                <w:sz w:val="26"/>
                <w:szCs w:val="26"/>
              </w:rPr>
              <w:t xml:space="preserve"> </w:t>
            </w:r>
            <w:r>
              <w:rPr>
                <w:color w:val="0000FF"/>
                <w:sz w:val="26"/>
                <w:szCs w:val="26"/>
              </w:rPr>
              <w:t>ON</w:t>
            </w:r>
            <w:r>
              <w:rPr>
                <w:sz w:val="26"/>
                <w:szCs w:val="26"/>
              </w:rPr>
              <w:t xml:space="preserve"> </w:t>
            </w:r>
            <w:r>
              <w:rPr>
                <w:color w:val="0000FF"/>
                <w:sz w:val="26"/>
                <w:szCs w:val="26"/>
              </w:rPr>
              <w:t>DELETE</w:t>
            </w:r>
            <w:r>
              <w:rPr>
                <w:sz w:val="26"/>
                <w:szCs w:val="26"/>
              </w:rPr>
              <w:t xml:space="preserve"> </w:t>
            </w:r>
            <w:r>
              <w:rPr>
                <w:color w:val="0000FF"/>
                <w:sz w:val="26"/>
                <w:szCs w:val="26"/>
              </w:rPr>
              <w:t>SET</w:t>
            </w:r>
            <w:r>
              <w:rPr>
                <w:sz w:val="26"/>
                <w:szCs w:val="26"/>
              </w:rPr>
              <w:t xml:space="preserve"> </w:t>
            </w:r>
            <w:r>
              <w:rPr>
                <w:color w:val="808080"/>
                <w:sz w:val="26"/>
                <w:szCs w:val="26"/>
              </w:rPr>
              <w:t>NULL</w:t>
            </w:r>
            <w:r>
              <w:rPr>
                <w:sz w:val="26"/>
                <w:szCs w:val="26"/>
              </w:rPr>
              <w:t xml:space="preserve"> </w:t>
            </w:r>
            <w:r>
              <w:rPr>
                <w:color w:val="0000FF"/>
                <w:sz w:val="26"/>
                <w:szCs w:val="26"/>
              </w:rPr>
              <w:t>ON</w:t>
            </w:r>
            <w:r>
              <w:rPr>
                <w:sz w:val="26"/>
                <w:szCs w:val="26"/>
              </w:rPr>
              <w:t xml:space="preserve"> </w:t>
            </w:r>
            <w:r>
              <w:rPr>
                <w:color w:val="FF00FF"/>
                <w:sz w:val="26"/>
                <w:szCs w:val="26"/>
              </w:rPr>
              <w:t>UPDATE</w:t>
            </w:r>
            <w:r>
              <w:rPr>
                <w:sz w:val="26"/>
                <w:szCs w:val="26"/>
              </w:rPr>
              <w:t xml:space="preserve"> </w:t>
            </w:r>
            <w:r>
              <w:rPr>
                <w:color w:val="0000FF"/>
                <w:sz w:val="26"/>
                <w:szCs w:val="26"/>
              </w:rPr>
              <w:t>CASCADE</w:t>
            </w:r>
            <w:r>
              <w:rPr>
                <w:color w:val="808080"/>
                <w:sz w:val="26"/>
                <w:szCs w:val="26"/>
              </w:rPr>
              <w:t>,</w:t>
            </w:r>
          </w:p>
          <w:p w14:paraId="3C78FD33" w14:textId="77777777" w:rsidR="002223C3" w:rsidRDefault="002223C3" w:rsidP="00253DC2">
            <w:pPr>
              <w:widowControl w:val="0"/>
              <w:spacing w:before="240" w:after="240" w:line="360" w:lineRule="auto"/>
              <w:rPr>
                <w:color w:val="808080"/>
                <w:sz w:val="26"/>
                <w:szCs w:val="26"/>
              </w:rPr>
            </w:pPr>
            <w:r>
              <w:rPr>
                <w:sz w:val="26"/>
                <w:szCs w:val="26"/>
              </w:rPr>
              <w:tab/>
              <w:t xml:space="preserve">Ca </w:t>
            </w:r>
            <w:r>
              <w:rPr>
                <w:color w:val="0000FF"/>
                <w:sz w:val="26"/>
                <w:szCs w:val="26"/>
              </w:rPr>
              <w:t>INT</w:t>
            </w:r>
            <w:r>
              <w:rPr>
                <w:sz w:val="26"/>
                <w:szCs w:val="26"/>
              </w:rPr>
              <w:t xml:space="preserve"> </w:t>
            </w:r>
            <w:r>
              <w:rPr>
                <w:color w:val="0000FF"/>
                <w:sz w:val="26"/>
                <w:szCs w:val="26"/>
              </w:rPr>
              <w:t>constraint</w:t>
            </w:r>
            <w:r>
              <w:rPr>
                <w:sz w:val="26"/>
                <w:szCs w:val="26"/>
              </w:rPr>
              <w:t xml:space="preserve"> FK_NHOMHOC_CAHOC </w:t>
            </w:r>
            <w:r>
              <w:rPr>
                <w:color w:val="0000FF"/>
                <w:sz w:val="26"/>
                <w:szCs w:val="26"/>
              </w:rPr>
              <w:t>FOREIGN</w:t>
            </w:r>
            <w:r>
              <w:rPr>
                <w:sz w:val="26"/>
                <w:szCs w:val="26"/>
              </w:rPr>
              <w:t xml:space="preserve"> </w:t>
            </w:r>
            <w:r>
              <w:rPr>
                <w:color w:val="0000FF"/>
                <w:sz w:val="26"/>
                <w:szCs w:val="26"/>
              </w:rPr>
              <w:t>KEY</w:t>
            </w:r>
            <w:r>
              <w:rPr>
                <w:sz w:val="26"/>
                <w:szCs w:val="26"/>
              </w:rPr>
              <w:t xml:space="preserve"> </w:t>
            </w:r>
            <w:r>
              <w:rPr>
                <w:color w:val="0000FF"/>
                <w:sz w:val="26"/>
                <w:szCs w:val="26"/>
              </w:rPr>
              <w:t>REFERENCES</w:t>
            </w:r>
            <w:r>
              <w:rPr>
                <w:sz w:val="26"/>
                <w:szCs w:val="26"/>
              </w:rPr>
              <w:t xml:space="preserve"> CAHOC</w:t>
            </w:r>
            <w:r>
              <w:rPr>
                <w:color w:val="808080"/>
                <w:sz w:val="26"/>
                <w:szCs w:val="26"/>
              </w:rPr>
              <w:t>(</w:t>
            </w:r>
            <w:r>
              <w:rPr>
                <w:sz w:val="26"/>
                <w:szCs w:val="26"/>
              </w:rPr>
              <w:t>Ca</w:t>
            </w:r>
            <w:r>
              <w:rPr>
                <w:color w:val="808080"/>
                <w:sz w:val="26"/>
                <w:szCs w:val="26"/>
              </w:rPr>
              <w:t>)</w:t>
            </w:r>
            <w:r>
              <w:rPr>
                <w:sz w:val="26"/>
                <w:szCs w:val="26"/>
              </w:rPr>
              <w:t xml:space="preserve"> </w:t>
            </w:r>
            <w:r>
              <w:rPr>
                <w:color w:val="0000FF"/>
                <w:sz w:val="26"/>
                <w:szCs w:val="26"/>
              </w:rPr>
              <w:t>ON</w:t>
            </w:r>
            <w:r>
              <w:rPr>
                <w:sz w:val="26"/>
                <w:szCs w:val="26"/>
              </w:rPr>
              <w:t xml:space="preserve"> </w:t>
            </w:r>
            <w:r>
              <w:rPr>
                <w:color w:val="0000FF"/>
                <w:sz w:val="26"/>
                <w:szCs w:val="26"/>
              </w:rPr>
              <w:t>DELETE</w:t>
            </w:r>
            <w:r>
              <w:rPr>
                <w:sz w:val="26"/>
                <w:szCs w:val="26"/>
              </w:rPr>
              <w:t xml:space="preserve"> </w:t>
            </w:r>
            <w:r>
              <w:rPr>
                <w:color w:val="0000FF"/>
                <w:sz w:val="26"/>
                <w:szCs w:val="26"/>
              </w:rPr>
              <w:t>SET</w:t>
            </w:r>
            <w:r>
              <w:rPr>
                <w:sz w:val="26"/>
                <w:szCs w:val="26"/>
              </w:rPr>
              <w:t xml:space="preserve"> </w:t>
            </w:r>
            <w:r>
              <w:rPr>
                <w:color w:val="808080"/>
                <w:sz w:val="26"/>
                <w:szCs w:val="26"/>
              </w:rPr>
              <w:t>NULL</w:t>
            </w:r>
            <w:r>
              <w:rPr>
                <w:sz w:val="26"/>
                <w:szCs w:val="26"/>
              </w:rPr>
              <w:t xml:space="preserve"> </w:t>
            </w:r>
            <w:r>
              <w:rPr>
                <w:color w:val="0000FF"/>
                <w:sz w:val="26"/>
                <w:szCs w:val="26"/>
              </w:rPr>
              <w:t>ON</w:t>
            </w:r>
            <w:r>
              <w:rPr>
                <w:sz w:val="26"/>
                <w:szCs w:val="26"/>
              </w:rPr>
              <w:t xml:space="preserve"> </w:t>
            </w:r>
            <w:r>
              <w:rPr>
                <w:color w:val="FF00FF"/>
                <w:sz w:val="26"/>
                <w:szCs w:val="26"/>
              </w:rPr>
              <w:t>UPDATE</w:t>
            </w:r>
            <w:r>
              <w:rPr>
                <w:sz w:val="26"/>
                <w:szCs w:val="26"/>
              </w:rPr>
              <w:t xml:space="preserve"> </w:t>
            </w:r>
            <w:r>
              <w:rPr>
                <w:color w:val="0000FF"/>
                <w:sz w:val="26"/>
                <w:szCs w:val="26"/>
              </w:rPr>
              <w:t>CASCADE</w:t>
            </w:r>
            <w:r>
              <w:rPr>
                <w:color w:val="808080"/>
                <w:sz w:val="26"/>
                <w:szCs w:val="26"/>
              </w:rPr>
              <w:t>,</w:t>
            </w:r>
          </w:p>
          <w:p w14:paraId="0896736F" w14:textId="77777777" w:rsidR="002223C3" w:rsidRDefault="002223C3" w:rsidP="00253DC2">
            <w:pPr>
              <w:widowControl w:val="0"/>
              <w:spacing w:before="240" w:after="240" w:line="360" w:lineRule="auto"/>
              <w:rPr>
                <w:color w:val="808080"/>
                <w:sz w:val="26"/>
                <w:szCs w:val="26"/>
              </w:rPr>
            </w:pPr>
            <w:r>
              <w:rPr>
                <w:sz w:val="26"/>
                <w:szCs w:val="26"/>
              </w:rPr>
              <w:tab/>
              <w:t xml:space="preserve">SoLuongHocVienToiThieu </w:t>
            </w:r>
            <w:r>
              <w:rPr>
                <w:color w:val="0000FF"/>
                <w:sz w:val="26"/>
                <w:szCs w:val="26"/>
              </w:rPr>
              <w:t>INT</w:t>
            </w:r>
            <w:r>
              <w:rPr>
                <w:sz w:val="26"/>
                <w:szCs w:val="26"/>
              </w:rPr>
              <w:t xml:space="preserve"> </w:t>
            </w:r>
            <w:r>
              <w:rPr>
                <w:color w:val="0000FF"/>
                <w:sz w:val="26"/>
                <w:szCs w:val="26"/>
              </w:rPr>
              <w:t>CHECK</w:t>
            </w:r>
            <w:r>
              <w:rPr>
                <w:color w:val="808080"/>
                <w:sz w:val="26"/>
                <w:szCs w:val="26"/>
              </w:rPr>
              <w:t>(</w:t>
            </w:r>
            <w:r>
              <w:rPr>
                <w:sz w:val="26"/>
                <w:szCs w:val="26"/>
              </w:rPr>
              <w:t xml:space="preserve">SoLuongHocVienToiThieu </w:t>
            </w:r>
            <w:r>
              <w:rPr>
                <w:color w:val="808080"/>
                <w:sz w:val="26"/>
                <w:szCs w:val="26"/>
              </w:rPr>
              <w:t>&gt;</w:t>
            </w:r>
            <w:r>
              <w:rPr>
                <w:sz w:val="26"/>
                <w:szCs w:val="26"/>
              </w:rPr>
              <w:t xml:space="preserve"> 0</w:t>
            </w:r>
            <w:r>
              <w:rPr>
                <w:color w:val="808080"/>
                <w:sz w:val="26"/>
                <w:szCs w:val="26"/>
              </w:rPr>
              <w:t>),</w:t>
            </w:r>
          </w:p>
          <w:p w14:paraId="0ED71E01" w14:textId="77777777" w:rsidR="002223C3" w:rsidRDefault="002223C3" w:rsidP="00253DC2">
            <w:pPr>
              <w:widowControl w:val="0"/>
              <w:spacing w:before="240" w:after="240" w:line="360" w:lineRule="auto"/>
              <w:rPr>
                <w:color w:val="008000"/>
                <w:sz w:val="26"/>
                <w:szCs w:val="26"/>
              </w:rPr>
            </w:pPr>
            <w:r>
              <w:rPr>
                <w:sz w:val="26"/>
                <w:szCs w:val="26"/>
              </w:rPr>
              <w:tab/>
              <w:t xml:space="preserve">SoLuongHocVienToiDa </w:t>
            </w:r>
            <w:r>
              <w:rPr>
                <w:color w:val="0000FF"/>
                <w:sz w:val="26"/>
                <w:szCs w:val="26"/>
              </w:rPr>
              <w:t>INT</w:t>
            </w:r>
            <w:r>
              <w:rPr>
                <w:sz w:val="26"/>
                <w:szCs w:val="26"/>
              </w:rPr>
              <w:t xml:space="preserve"> </w:t>
            </w:r>
            <w:r>
              <w:rPr>
                <w:color w:val="0000FF"/>
                <w:sz w:val="26"/>
                <w:szCs w:val="26"/>
              </w:rPr>
              <w:t>CHECK</w:t>
            </w:r>
            <w:r>
              <w:rPr>
                <w:color w:val="808080"/>
                <w:sz w:val="26"/>
                <w:szCs w:val="26"/>
              </w:rPr>
              <w:t>(</w:t>
            </w:r>
            <w:r>
              <w:rPr>
                <w:sz w:val="26"/>
                <w:szCs w:val="26"/>
              </w:rPr>
              <w:t xml:space="preserve">SoLuongHocVienToiDa </w:t>
            </w:r>
            <w:r>
              <w:rPr>
                <w:color w:val="808080"/>
                <w:sz w:val="26"/>
                <w:szCs w:val="26"/>
              </w:rPr>
              <w:t>&gt;</w:t>
            </w:r>
            <w:r>
              <w:rPr>
                <w:sz w:val="26"/>
                <w:szCs w:val="26"/>
              </w:rPr>
              <w:t xml:space="preserve"> 0</w:t>
            </w:r>
            <w:r>
              <w:rPr>
                <w:color w:val="808080"/>
                <w:sz w:val="26"/>
                <w:szCs w:val="26"/>
              </w:rPr>
              <w:t>),</w:t>
            </w:r>
            <w:r>
              <w:rPr>
                <w:sz w:val="26"/>
                <w:szCs w:val="26"/>
              </w:rPr>
              <w:t xml:space="preserve"> </w:t>
            </w:r>
          </w:p>
          <w:p w14:paraId="6DA6B413" w14:textId="77777777" w:rsidR="002223C3" w:rsidRDefault="002223C3" w:rsidP="00253DC2">
            <w:pPr>
              <w:widowControl w:val="0"/>
              <w:spacing w:before="240" w:after="240" w:line="360" w:lineRule="auto"/>
              <w:rPr>
                <w:color w:val="808080"/>
                <w:sz w:val="26"/>
                <w:szCs w:val="26"/>
              </w:rPr>
            </w:pPr>
            <w:r>
              <w:rPr>
                <w:sz w:val="26"/>
                <w:szCs w:val="26"/>
              </w:rPr>
              <w:tab/>
              <w:t xml:space="preserve">NgayBatDau </w:t>
            </w:r>
            <w:r>
              <w:rPr>
                <w:color w:val="0000FF"/>
                <w:sz w:val="26"/>
                <w:szCs w:val="26"/>
              </w:rPr>
              <w:t>DATE</w:t>
            </w:r>
            <w:r>
              <w:rPr>
                <w:sz w:val="26"/>
                <w:szCs w:val="26"/>
              </w:rPr>
              <w:t xml:space="preserve"> </w:t>
            </w:r>
            <w:r>
              <w:rPr>
                <w:color w:val="808080"/>
                <w:sz w:val="26"/>
                <w:szCs w:val="26"/>
              </w:rPr>
              <w:t>NOT</w:t>
            </w:r>
            <w:r>
              <w:rPr>
                <w:sz w:val="26"/>
                <w:szCs w:val="26"/>
              </w:rPr>
              <w:t xml:space="preserve"> </w:t>
            </w:r>
            <w:r>
              <w:rPr>
                <w:color w:val="808080"/>
                <w:sz w:val="26"/>
                <w:szCs w:val="26"/>
              </w:rPr>
              <w:t>NULL,</w:t>
            </w:r>
          </w:p>
          <w:p w14:paraId="2F572115" w14:textId="77777777" w:rsidR="002223C3" w:rsidRDefault="002223C3" w:rsidP="00253DC2">
            <w:pPr>
              <w:widowControl w:val="0"/>
              <w:spacing w:before="240" w:after="240" w:line="360" w:lineRule="auto"/>
              <w:rPr>
                <w:color w:val="008000"/>
                <w:sz w:val="26"/>
                <w:szCs w:val="26"/>
              </w:rPr>
            </w:pPr>
            <w:r>
              <w:rPr>
                <w:sz w:val="26"/>
                <w:szCs w:val="26"/>
              </w:rPr>
              <w:tab/>
              <w:t xml:space="preserve">NgayKetThuc </w:t>
            </w:r>
            <w:r>
              <w:rPr>
                <w:color w:val="0000FF"/>
                <w:sz w:val="26"/>
                <w:szCs w:val="26"/>
              </w:rPr>
              <w:t>DATE</w:t>
            </w:r>
            <w:r>
              <w:rPr>
                <w:sz w:val="26"/>
                <w:szCs w:val="26"/>
              </w:rPr>
              <w:t xml:space="preserve"> </w:t>
            </w:r>
            <w:r>
              <w:rPr>
                <w:color w:val="808080"/>
                <w:sz w:val="26"/>
                <w:szCs w:val="26"/>
              </w:rPr>
              <w:t>NOT</w:t>
            </w:r>
            <w:r>
              <w:rPr>
                <w:sz w:val="26"/>
                <w:szCs w:val="26"/>
              </w:rPr>
              <w:t xml:space="preserve"> </w:t>
            </w:r>
            <w:r>
              <w:rPr>
                <w:color w:val="808080"/>
                <w:sz w:val="26"/>
                <w:szCs w:val="26"/>
              </w:rPr>
              <w:t>NULL,</w:t>
            </w:r>
            <w:r>
              <w:rPr>
                <w:sz w:val="26"/>
                <w:szCs w:val="26"/>
              </w:rPr>
              <w:t xml:space="preserve"> </w:t>
            </w:r>
          </w:p>
          <w:p w14:paraId="3C9CF6EC" w14:textId="77777777" w:rsidR="002223C3" w:rsidRDefault="002223C3" w:rsidP="00253DC2">
            <w:pPr>
              <w:widowControl w:val="0"/>
              <w:spacing w:before="240" w:after="240" w:line="360" w:lineRule="auto"/>
              <w:rPr>
                <w:color w:val="808080"/>
                <w:sz w:val="26"/>
                <w:szCs w:val="26"/>
              </w:rPr>
            </w:pPr>
            <w:r>
              <w:rPr>
                <w:sz w:val="26"/>
                <w:szCs w:val="26"/>
              </w:rPr>
              <w:tab/>
              <w:t xml:space="preserve">TrangThaiMoDangKy </w:t>
            </w:r>
            <w:r>
              <w:rPr>
                <w:color w:val="0000FF"/>
                <w:sz w:val="26"/>
                <w:szCs w:val="26"/>
              </w:rPr>
              <w:t>BIT</w:t>
            </w:r>
            <w:r>
              <w:rPr>
                <w:sz w:val="26"/>
                <w:szCs w:val="26"/>
              </w:rPr>
              <w:t xml:space="preserve"> </w:t>
            </w:r>
            <w:r>
              <w:rPr>
                <w:color w:val="808080"/>
                <w:sz w:val="26"/>
                <w:szCs w:val="26"/>
              </w:rPr>
              <w:t>NOT</w:t>
            </w:r>
            <w:r>
              <w:rPr>
                <w:sz w:val="26"/>
                <w:szCs w:val="26"/>
              </w:rPr>
              <w:t xml:space="preserve"> </w:t>
            </w:r>
            <w:r>
              <w:rPr>
                <w:color w:val="808080"/>
                <w:sz w:val="26"/>
                <w:szCs w:val="26"/>
              </w:rPr>
              <w:t>NULL</w:t>
            </w:r>
            <w:r>
              <w:rPr>
                <w:sz w:val="26"/>
                <w:szCs w:val="26"/>
              </w:rPr>
              <w:t xml:space="preserve"> </w:t>
            </w:r>
            <w:r>
              <w:rPr>
                <w:color w:val="0000FF"/>
                <w:sz w:val="26"/>
                <w:szCs w:val="26"/>
              </w:rPr>
              <w:t>DEFAULT</w:t>
            </w:r>
            <w:r>
              <w:rPr>
                <w:sz w:val="26"/>
                <w:szCs w:val="26"/>
              </w:rPr>
              <w:t xml:space="preserve"> 0</w:t>
            </w:r>
            <w:r>
              <w:rPr>
                <w:color w:val="808080"/>
                <w:sz w:val="26"/>
                <w:szCs w:val="26"/>
              </w:rPr>
              <w:t>,</w:t>
            </w:r>
          </w:p>
          <w:p w14:paraId="6CB9A2D5" w14:textId="77777777" w:rsidR="002223C3" w:rsidRDefault="002223C3" w:rsidP="00253DC2">
            <w:pPr>
              <w:widowControl w:val="0"/>
              <w:spacing w:before="240" w:after="240" w:line="360" w:lineRule="auto"/>
              <w:rPr>
                <w:sz w:val="26"/>
                <w:szCs w:val="26"/>
              </w:rPr>
            </w:pPr>
            <w:r>
              <w:rPr>
                <w:color w:val="808080"/>
                <w:sz w:val="26"/>
                <w:szCs w:val="26"/>
              </w:rPr>
              <w:t>)</w:t>
            </w:r>
            <w:r>
              <w:rPr>
                <w:sz w:val="26"/>
                <w:szCs w:val="26"/>
              </w:rPr>
              <w:tab/>
            </w:r>
          </w:p>
          <w:p w14:paraId="28A8C32F" w14:textId="77777777" w:rsidR="002223C3" w:rsidRDefault="002223C3" w:rsidP="00253DC2">
            <w:pPr>
              <w:widowControl w:val="0"/>
              <w:spacing w:before="240" w:after="240" w:line="360" w:lineRule="auto"/>
              <w:rPr>
                <w:color w:val="008000"/>
                <w:sz w:val="26"/>
                <w:szCs w:val="26"/>
              </w:rPr>
            </w:pPr>
            <w:r>
              <w:rPr>
                <w:color w:val="0000FF"/>
                <w:sz w:val="26"/>
                <w:szCs w:val="26"/>
              </w:rPr>
              <w:lastRenderedPageBreak/>
              <w:t>go</w:t>
            </w:r>
          </w:p>
        </w:tc>
      </w:tr>
    </w:tbl>
    <w:p w14:paraId="6697533B" w14:textId="77777777" w:rsidR="002223C3" w:rsidRDefault="002223C3" w:rsidP="002223C3">
      <w:pPr>
        <w:spacing w:line="360" w:lineRule="auto"/>
        <w:ind w:firstLine="720"/>
        <w:rPr>
          <w:sz w:val="26"/>
          <w:szCs w:val="26"/>
        </w:rPr>
      </w:pPr>
    </w:p>
    <w:p w14:paraId="5660E310" w14:textId="77777777" w:rsidR="002223C3" w:rsidRDefault="002223C3" w:rsidP="002223C3">
      <w:pPr>
        <w:spacing w:line="360" w:lineRule="auto"/>
        <w:ind w:firstLine="720"/>
        <w:rPr>
          <w:sz w:val="26"/>
          <w:szCs w:val="26"/>
        </w:rPr>
      </w:pPr>
      <w:r>
        <w:rPr>
          <w:rFonts w:ascii="Times New Roman" w:eastAsia="Times New Roman" w:hAnsi="Times New Roman" w:cs="Times New Roman"/>
          <w:b/>
          <w:i/>
          <w:sz w:val="26"/>
          <w:szCs w:val="26"/>
        </w:rPr>
        <w:t>Bảng Học Viên</w:t>
      </w:r>
    </w:p>
    <w:tbl>
      <w:tblPr>
        <w:tblStyle w:val="Style1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360"/>
      </w:tblGrid>
      <w:tr w:rsidR="002223C3" w14:paraId="70AB70D2" w14:textId="77777777" w:rsidTr="00253DC2">
        <w:tc>
          <w:tcPr>
            <w:tcW w:w="9360" w:type="dxa"/>
            <w:shd w:val="clear" w:color="auto" w:fill="auto"/>
            <w:tcMar>
              <w:top w:w="100" w:type="dxa"/>
              <w:left w:w="100" w:type="dxa"/>
              <w:bottom w:w="100" w:type="dxa"/>
              <w:right w:w="100" w:type="dxa"/>
            </w:tcMar>
          </w:tcPr>
          <w:p w14:paraId="5DF3B47A" w14:textId="77777777" w:rsidR="002223C3" w:rsidRDefault="002223C3" w:rsidP="00253DC2">
            <w:pPr>
              <w:widowControl w:val="0"/>
              <w:spacing w:before="240" w:after="240" w:line="360" w:lineRule="auto"/>
              <w:rPr>
                <w:color w:val="008000"/>
                <w:sz w:val="26"/>
                <w:szCs w:val="26"/>
              </w:rPr>
            </w:pPr>
            <w:r>
              <w:rPr>
                <w:color w:val="008000"/>
                <w:sz w:val="26"/>
                <w:szCs w:val="26"/>
              </w:rPr>
              <w:t>--Bảng Học Viên</w:t>
            </w:r>
          </w:p>
          <w:p w14:paraId="695F9A17" w14:textId="77777777" w:rsidR="002223C3" w:rsidRDefault="002223C3" w:rsidP="00253DC2">
            <w:pPr>
              <w:widowControl w:val="0"/>
              <w:spacing w:before="240" w:after="240" w:line="360" w:lineRule="auto"/>
              <w:rPr>
                <w:color w:val="808080"/>
                <w:sz w:val="26"/>
                <w:szCs w:val="26"/>
              </w:rPr>
            </w:pPr>
            <w:r>
              <w:rPr>
                <w:color w:val="0000FF"/>
                <w:sz w:val="26"/>
                <w:szCs w:val="26"/>
              </w:rPr>
              <w:t>CREATE</w:t>
            </w:r>
            <w:r>
              <w:rPr>
                <w:sz w:val="26"/>
                <w:szCs w:val="26"/>
              </w:rPr>
              <w:t xml:space="preserve"> </w:t>
            </w:r>
            <w:r>
              <w:rPr>
                <w:color w:val="0000FF"/>
                <w:sz w:val="26"/>
                <w:szCs w:val="26"/>
              </w:rPr>
              <w:t>TABLE</w:t>
            </w:r>
            <w:r>
              <w:rPr>
                <w:sz w:val="26"/>
                <w:szCs w:val="26"/>
              </w:rPr>
              <w:t xml:space="preserve"> HOCVIEN</w:t>
            </w:r>
            <w:r>
              <w:rPr>
                <w:color w:val="808080"/>
                <w:sz w:val="26"/>
                <w:szCs w:val="26"/>
              </w:rPr>
              <w:t>(</w:t>
            </w:r>
          </w:p>
          <w:p w14:paraId="13A7422B" w14:textId="77777777" w:rsidR="002223C3" w:rsidRDefault="002223C3" w:rsidP="00253DC2">
            <w:pPr>
              <w:widowControl w:val="0"/>
              <w:spacing w:before="240" w:after="240" w:line="360" w:lineRule="auto"/>
              <w:rPr>
                <w:color w:val="808080"/>
                <w:sz w:val="26"/>
                <w:szCs w:val="26"/>
              </w:rPr>
            </w:pPr>
            <w:r>
              <w:rPr>
                <w:sz w:val="26"/>
                <w:szCs w:val="26"/>
              </w:rPr>
              <w:tab/>
              <w:t xml:space="preserve">MaHocVien </w:t>
            </w:r>
            <w:r>
              <w:rPr>
                <w:color w:val="0000FF"/>
                <w:sz w:val="26"/>
                <w:szCs w:val="26"/>
              </w:rPr>
              <w:t>varchar</w:t>
            </w:r>
            <w:r>
              <w:rPr>
                <w:color w:val="808080"/>
                <w:sz w:val="26"/>
                <w:szCs w:val="26"/>
              </w:rPr>
              <w:t>(</w:t>
            </w:r>
            <w:r>
              <w:rPr>
                <w:sz w:val="26"/>
                <w:szCs w:val="26"/>
              </w:rPr>
              <w:t>20</w:t>
            </w:r>
            <w:r>
              <w:rPr>
                <w:color w:val="808080"/>
                <w:sz w:val="26"/>
                <w:szCs w:val="26"/>
              </w:rPr>
              <w:t>)</w:t>
            </w:r>
            <w:r>
              <w:rPr>
                <w:sz w:val="26"/>
                <w:szCs w:val="26"/>
              </w:rPr>
              <w:t xml:space="preserve"> </w:t>
            </w:r>
            <w:r>
              <w:rPr>
                <w:color w:val="0000FF"/>
                <w:sz w:val="26"/>
                <w:szCs w:val="26"/>
              </w:rPr>
              <w:t>constraint</w:t>
            </w:r>
            <w:r>
              <w:rPr>
                <w:sz w:val="26"/>
                <w:szCs w:val="26"/>
              </w:rPr>
              <w:t xml:space="preserve"> PK_HOCVIEN </w:t>
            </w:r>
            <w:r>
              <w:rPr>
                <w:color w:val="0000FF"/>
                <w:sz w:val="26"/>
                <w:szCs w:val="26"/>
              </w:rPr>
              <w:t>PRIMARY</w:t>
            </w:r>
            <w:r>
              <w:rPr>
                <w:sz w:val="26"/>
                <w:szCs w:val="26"/>
              </w:rPr>
              <w:t xml:space="preserve"> </w:t>
            </w:r>
            <w:r>
              <w:rPr>
                <w:color w:val="0000FF"/>
                <w:sz w:val="26"/>
                <w:szCs w:val="26"/>
              </w:rPr>
              <w:t>KEY</w:t>
            </w:r>
            <w:r>
              <w:rPr>
                <w:color w:val="808080"/>
                <w:sz w:val="26"/>
                <w:szCs w:val="26"/>
              </w:rPr>
              <w:t>,</w:t>
            </w:r>
          </w:p>
          <w:p w14:paraId="12A22EFC" w14:textId="77777777" w:rsidR="002223C3" w:rsidRDefault="002223C3" w:rsidP="00253DC2">
            <w:pPr>
              <w:widowControl w:val="0"/>
              <w:spacing w:before="240" w:after="240" w:line="360" w:lineRule="auto"/>
              <w:rPr>
                <w:color w:val="808080"/>
                <w:sz w:val="26"/>
                <w:szCs w:val="26"/>
              </w:rPr>
            </w:pPr>
            <w:r>
              <w:rPr>
                <w:sz w:val="26"/>
                <w:szCs w:val="26"/>
              </w:rPr>
              <w:tab/>
              <w:t xml:space="preserve">TenHocVien </w:t>
            </w:r>
            <w:r>
              <w:rPr>
                <w:color w:val="0000FF"/>
                <w:sz w:val="26"/>
                <w:szCs w:val="26"/>
              </w:rPr>
              <w:t>nvarchar</w:t>
            </w:r>
            <w:r>
              <w:rPr>
                <w:color w:val="808080"/>
                <w:sz w:val="26"/>
                <w:szCs w:val="26"/>
              </w:rPr>
              <w:t>(</w:t>
            </w:r>
            <w:r>
              <w:rPr>
                <w:sz w:val="26"/>
                <w:szCs w:val="26"/>
              </w:rPr>
              <w:t>50</w:t>
            </w:r>
            <w:r>
              <w:rPr>
                <w:color w:val="808080"/>
                <w:sz w:val="26"/>
                <w:szCs w:val="26"/>
              </w:rPr>
              <w:t>)</w:t>
            </w:r>
            <w:r>
              <w:rPr>
                <w:sz w:val="26"/>
                <w:szCs w:val="26"/>
              </w:rPr>
              <w:t xml:space="preserve"> </w:t>
            </w:r>
            <w:r>
              <w:rPr>
                <w:color w:val="808080"/>
                <w:sz w:val="26"/>
                <w:szCs w:val="26"/>
              </w:rPr>
              <w:t>NOT</w:t>
            </w:r>
            <w:r>
              <w:rPr>
                <w:sz w:val="26"/>
                <w:szCs w:val="26"/>
              </w:rPr>
              <w:t xml:space="preserve"> </w:t>
            </w:r>
            <w:r>
              <w:rPr>
                <w:color w:val="808080"/>
                <w:sz w:val="26"/>
                <w:szCs w:val="26"/>
              </w:rPr>
              <w:t>NULL,</w:t>
            </w:r>
          </w:p>
          <w:p w14:paraId="72F13856" w14:textId="77777777" w:rsidR="002223C3" w:rsidRDefault="002223C3" w:rsidP="00253DC2">
            <w:pPr>
              <w:widowControl w:val="0"/>
              <w:spacing w:before="240" w:after="240" w:line="360" w:lineRule="auto"/>
              <w:rPr>
                <w:color w:val="808080"/>
                <w:sz w:val="26"/>
                <w:szCs w:val="26"/>
              </w:rPr>
            </w:pPr>
            <w:r>
              <w:rPr>
                <w:sz w:val="26"/>
                <w:szCs w:val="26"/>
              </w:rPr>
              <w:tab/>
              <w:t xml:space="preserve">NgaySinh </w:t>
            </w:r>
            <w:r>
              <w:rPr>
                <w:color w:val="0000FF"/>
                <w:sz w:val="26"/>
                <w:szCs w:val="26"/>
              </w:rPr>
              <w:t>DATE</w:t>
            </w:r>
            <w:r>
              <w:rPr>
                <w:sz w:val="26"/>
                <w:szCs w:val="26"/>
              </w:rPr>
              <w:t xml:space="preserve"> </w:t>
            </w:r>
            <w:r>
              <w:rPr>
                <w:color w:val="808080"/>
                <w:sz w:val="26"/>
                <w:szCs w:val="26"/>
              </w:rPr>
              <w:t>NOT</w:t>
            </w:r>
            <w:r>
              <w:rPr>
                <w:sz w:val="26"/>
                <w:szCs w:val="26"/>
              </w:rPr>
              <w:t xml:space="preserve"> </w:t>
            </w:r>
            <w:r>
              <w:rPr>
                <w:color w:val="808080"/>
                <w:sz w:val="26"/>
                <w:szCs w:val="26"/>
              </w:rPr>
              <w:t>NULL,</w:t>
            </w:r>
          </w:p>
          <w:p w14:paraId="2B0B1D53" w14:textId="77777777" w:rsidR="002223C3" w:rsidRDefault="002223C3" w:rsidP="00253DC2">
            <w:pPr>
              <w:widowControl w:val="0"/>
              <w:spacing w:before="240" w:after="240" w:line="360" w:lineRule="auto"/>
              <w:rPr>
                <w:sz w:val="26"/>
                <w:szCs w:val="26"/>
              </w:rPr>
            </w:pPr>
            <w:r>
              <w:rPr>
                <w:sz w:val="26"/>
                <w:szCs w:val="26"/>
              </w:rPr>
              <w:tab/>
              <w:t xml:space="preserve">GioiTinh </w:t>
            </w:r>
            <w:r>
              <w:rPr>
                <w:color w:val="0000FF"/>
                <w:sz w:val="26"/>
                <w:szCs w:val="26"/>
              </w:rPr>
              <w:t>nvarchar</w:t>
            </w:r>
            <w:r>
              <w:rPr>
                <w:color w:val="808080"/>
                <w:sz w:val="26"/>
                <w:szCs w:val="26"/>
              </w:rPr>
              <w:t>(</w:t>
            </w:r>
            <w:r>
              <w:rPr>
                <w:sz w:val="26"/>
                <w:szCs w:val="26"/>
              </w:rPr>
              <w:t>20</w:t>
            </w:r>
            <w:r>
              <w:rPr>
                <w:color w:val="808080"/>
                <w:sz w:val="26"/>
                <w:szCs w:val="26"/>
              </w:rPr>
              <w:t>)</w:t>
            </w:r>
            <w:r>
              <w:rPr>
                <w:sz w:val="26"/>
                <w:szCs w:val="26"/>
              </w:rPr>
              <w:t xml:space="preserve"> </w:t>
            </w:r>
            <w:r>
              <w:rPr>
                <w:color w:val="808080"/>
                <w:sz w:val="26"/>
                <w:szCs w:val="26"/>
              </w:rPr>
              <w:t>NOT</w:t>
            </w:r>
            <w:r>
              <w:rPr>
                <w:sz w:val="26"/>
                <w:szCs w:val="26"/>
              </w:rPr>
              <w:t xml:space="preserve"> </w:t>
            </w:r>
            <w:r>
              <w:rPr>
                <w:color w:val="808080"/>
                <w:sz w:val="26"/>
                <w:szCs w:val="26"/>
              </w:rPr>
              <w:t>NULL,</w:t>
            </w:r>
            <w:r>
              <w:rPr>
                <w:sz w:val="26"/>
                <w:szCs w:val="26"/>
              </w:rPr>
              <w:t xml:space="preserve"> </w:t>
            </w:r>
          </w:p>
          <w:p w14:paraId="6470CA26" w14:textId="77777777" w:rsidR="002223C3" w:rsidRDefault="002223C3" w:rsidP="00253DC2">
            <w:pPr>
              <w:widowControl w:val="0"/>
              <w:spacing w:before="240" w:after="240" w:line="360" w:lineRule="auto"/>
              <w:rPr>
                <w:color w:val="808080"/>
                <w:sz w:val="26"/>
                <w:szCs w:val="26"/>
              </w:rPr>
            </w:pPr>
            <w:r>
              <w:rPr>
                <w:sz w:val="26"/>
                <w:szCs w:val="26"/>
              </w:rPr>
              <w:tab/>
              <w:t xml:space="preserve">DiaChi </w:t>
            </w:r>
            <w:r>
              <w:rPr>
                <w:color w:val="0000FF"/>
                <w:sz w:val="26"/>
                <w:szCs w:val="26"/>
              </w:rPr>
              <w:t>nvarchar</w:t>
            </w:r>
            <w:r>
              <w:rPr>
                <w:color w:val="808080"/>
                <w:sz w:val="26"/>
                <w:szCs w:val="26"/>
              </w:rPr>
              <w:t>(</w:t>
            </w:r>
            <w:r>
              <w:rPr>
                <w:sz w:val="26"/>
                <w:szCs w:val="26"/>
              </w:rPr>
              <w:t>100</w:t>
            </w:r>
            <w:r>
              <w:rPr>
                <w:color w:val="808080"/>
                <w:sz w:val="26"/>
                <w:szCs w:val="26"/>
              </w:rPr>
              <w:t>)</w:t>
            </w:r>
            <w:r>
              <w:rPr>
                <w:sz w:val="26"/>
                <w:szCs w:val="26"/>
              </w:rPr>
              <w:t xml:space="preserve"> </w:t>
            </w:r>
            <w:r>
              <w:rPr>
                <w:color w:val="808080"/>
                <w:sz w:val="26"/>
                <w:szCs w:val="26"/>
              </w:rPr>
              <w:t>NOT</w:t>
            </w:r>
            <w:r>
              <w:rPr>
                <w:sz w:val="26"/>
                <w:szCs w:val="26"/>
              </w:rPr>
              <w:t xml:space="preserve"> </w:t>
            </w:r>
            <w:r>
              <w:rPr>
                <w:color w:val="808080"/>
                <w:sz w:val="26"/>
                <w:szCs w:val="26"/>
              </w:rPr>
              <w:t>NULL,</w:t>
            </w:r>
          </w:p>
          <w:p w14:paraId="5607FB34" w14:textId="77777777" w:rsidR="002223C3" w:rsidRDefault="002223C3" w:rsidP="00253DC2">
            <w:pPr>
              <w:widowControl w:val="0"/>
              <w:spacing w:before="240" w:after="240" w:line="360" w:lineRule="auto"/>
              <w:rPr>
                <w:color w:val="808080"/>
                <w:sz w:val="26"/>
                <w:szCs w:val="26"/>
              </w:rPr>
            </w:pPr>
            <w:r>
              <w:rPr>
                <w:sz w:val="26"/>
                <w:szCs w:val="26"/>
              </w:rPr>
              <w:tab/>
              <w:t xml:space="preserve">SoDienThoai </w:t>
            </w:r>
            <w:r>
              <w:rPr>
                <w:color w:val="0000FF"/>
                <w:sz w:val="26"/>
                <w:szCs w:val="26"/>
              </w:rPr>
              <w:t>varchar</w:t>
            </w:r>
            <w:r>
              <w:rPr>
                <w:color w:val="808080"/>
                <w:sz w:val="26"/>
                <w:szCs w:val="26"/>
              </w:rPr>
              <w:t>(</w:t>
            </w:r>
            <w:r>
              <w:rPr>
                <w:sz w:val="26"/>
                <w:szCs w:val="26"/>
              </w:rPr>
              <w:t>20</w:t>
            </w:r>
            <w:r>
              <w:rPr>
                <w:color w:val="808080"/>
                <w:sz w:val="26"/>
                <w:szCs w:val="26"/>
              </w:rPr>
              <w:t>)</w:t>
            </w:r>
            <w:r>
              <w:rPr>
                <w:sz w:val="26"/>
                <w:szCs w:val="26"/>
              </w:rPr>
              <w:t xml:space="preserve"> </w:t>
            </w:r>
            <w:r>
              <w:rPr>
                <w:color w:val="0000FF"/>
                <w:sz w:val="26"/>
                <w:szCs w:val="26"/>
              </w:rPr>
              <w:t>CHECK</w:t>
            </w:r>
            <w:r>
              <w:rPr>
                <w:color w:val="808080"/>
                <w:sz w:val="26"/>
                <w:szCs w:val="26"/>
              </w:rPr>
              <w:t>(</w:t>
            </w:r>
            <w:r>
              <w:rPr>
                <w:color w:val="FF00FF"/>
                <w:sz w:val="26"/>
                <w:szCs w:val="26"/>
              </w:rPr>
              <w:t>len</w:t>
            </w:r>
            <w:r>
              <w:rPr>
                <w:color w:val="808080"/>
                <w:sz w:val="26"/>
                <w:szCs w:val="26"/>
              </w:rPr>
              <w:t>(</w:t>
            </w:r>
            <w:r>
              <w:rPr>
                <w:sz w:val="26"/>
                <w:szCs w:val="26"/>
              </w:rPr>
              <w:t>SoDienThoai</w:t>
            </w:r>
            <w:r>
              <w:rPr>
                <w:color w:val="808080"/>
                <w:sz w:val="26"/>
                <w:szCs w:val="26"/>
              </w:rPr>
              <w:t>)</w:t>
            </w:r>
            <w:r>
              <w:rPr>
                <w:sz w:val="26"/>
                <w:szCs w:val="26"/>
              </w:rPr>
              <w:t xml:space="preserve"> </w:t>
            </w:r>
            <w:r>
              <w:rPr>
                <w:color w:val="808080"/>
                <w:sz w:val="26"/>
                <w:szCs w:val="26"/>
              </w:rPr>
              <w:t>=</w:t>
            </w:r>
            <w:r>
              <w:rPr>
                <w:sz w:val="26"/>
                <w:szCs w:val="26"/>
              </w:rPr>
              <w:t xml:space="preserve"> 10</w:t>
            </w:r>
            <w:r>
              <w:rPr>
                <w:color w:val="808080"/>
                <w:sz w:val="26"/>
                <w:szCs w:val="26"/>
              </w:rPr>
              <w:t>),</w:t>
            </w:r>
          </w:p>
          <w:p w14:paraId="0B3CED35" w14:textId="77777777" w:rsidR="002223C3" w:rsidRDefault="002223C3" w:rsidP="00253DC2">
            <w:pPr>
              <w:widowControl w:val="0"/>
              <w:spacing w:before="240" w:after="240" w:line="360" w:lineRule="auto"/>
              <w:rPr>
                <w:color w:val="808080"/>
                <w:sz w:val="26"/>
                <w:szCs w:val="26"/>
              </w:rPr>
            </w:pPr>
            <w:r>
              <w:rPr>
                <w:sz w:val="26"/>
                <w:szCs w:val="26"/>
              </w:rPr>
              <w:tab/>
              <w:t xml:space="preserve">CCCD </w:t>
            </w:r>
            <w:r>
              <w:rPr>
                <w:color w:val="0000FF"/>
                <w:sz w:val="26"/>
                <w:szCs w:val="26"/>
              </w:rPr>
              <w:t>varchar</w:t>
            </w:r>
            <w:r>
              <w:rPr>
                <w:color w:val="808080"/>
                <w:sz w:val="26"/>
                <w:szCs w:val="26"/>
              </w:rPr>
              <w:t>(</w:t>
            </w:r>
            <w:r>
              <w:rPr>
                <w:sz w:val="26"/>
                <w:szCs w:val="26"/>
              </w:rPr>
              <w:t>50</w:t>
            </w:r>
            <w:r>
              <w:rPr>
                <w:color w:val="808080"/>
                <w:sz w:val="26"/>
                <w:szCs w:val="26"/>
              </w:rPr>
              <w:t>)</w:t>
            </w:r>
            <w:r>
              <w:rPr>
                <w:sz w:val="26"/>
                <w:szCs w:val="26"/>
              </w:rPr>
              <w:t xml:space="preserve"> </w:t>
            </w:r>
            <w:r>
              <w:rPr>
                <w:color w:val="0000FF"/>
                <w:sz w:val="26"/>
                <w:szCs w:val="26"/>
              </w:rPr>
              <w:t>CHECK</w:t>
            </w:r>
            <w:r>
              <w:rPr>
                <w:color w:val="808080"/>
                <w:sz w:val="26"/>
                <w:szCs w:val="26"/>
              </w:rPr>
              <w:t>(</w:t>
            </w:r>
            <w:r>
              <w:rPr>
                <w:color w:val="FF00FF"/>
                <w:sz w:val="26"/>
                <w:szCs w:val="26"/>
              </w:rPr>
              <w:t>len</w:t>
            </w:r>
            <w:r>
              <w:rPr>
                <w:color w:val="808080"/>
                <w:sz w:val="26"/>
                <w:szCs w:val="26"/>
              </w:rPr>
              <w:t>(</w:t>
            </w:r>
            <w:r>
              <w:rPr>
                <w:sz w:val="26"/>
                <w:szCs w:val="26"/>
              </w:rPr>
              <w:t>CCCD</w:t>
            </w:r>
            <w:r>
              <w:rPr>
                <w:color w:val="808080"/>
                <w:sz w:val="26"/>
                <w:szCs w:val="26"/>
              </w:rPr>
              <w:t>)</w:t>
            </w:r>
            <w:r>
              <w:rPr>
                <w:sz w:val="26"/>
                <w:szCs w:val="26"/>
              </w:rPr>
              <w:t xml:space="preserve"> </w:t>
            </w:r>
            <w:r>
              <w:rPr>
                <w:color w:val="808080"/>
                <w:sz w:val="26"/>
                <w:szCs w:val="26"/>
              </w:rPr>
              <w:t>=</w:t>
            </w:r>
            <w:r>
              <w:rPr>
                <w:sz w:val="26"/>
                <w:szCs w:val="26"/>
              </w:rPr>
              <w:t xml:space="preserve"> 12</w:t>
            </w:r>
            <w:r>
              <w:rPr>
                <w:color w:val="808080"/>
                <w:sz w:val="26"/>
                <w:szCs w:val="26"/>
              </w:rPr>
              <w:t>),</w:t>
            </w:r>
          </w:p>
          <w:p w14:paraId="3B64D2A3" w14:textId="77777777" w:rsidR="002223C3" w:rsidRDefault="002223C3" w:rsidP="00253DC2">
            <w:pPr>
              <w:widowControl w:val="0"/>
              <w:spacing w:before="240" w:after="240" w:line="360" w:lineRule="auto"/>
              <w:rPr>
                <w:sz w:val="26"/>
                <w:szCs w:val="26"/>
              </w:rPr>
            </w:pPr>
            <w:r>
              <w:rPr>
                <w:sz w:val="26"/>
                <w:szCs w:val="26"/>
              </w:rPr>
              <w:tab/>
              <w:t xml:space="preserve">TenDangNhap </w:t>
            </w:r>
            <w:r>
              <w:rPr>
                <w:color w:val="0000FF"/>
                <w:sz w:val="26"/>
                <w:szCs w:val="26"/>
              </w:rPr>
              <w:t>varchar</w:t>
            </w:r>
            <w:r>
              <w:rPr>
                <w:color w:val="808080"/>
                <w:sz w:val="26"/>
                <w:szCs w:val="26"/>
              </w:rPr>
              <w:t>(</w:t>
            </w:r>
            <w:r>
              <w:rPr>
                <w:sz w:val="26"/>
                <w:szCs w:val="26"/>
              </w:rPr>
              <w:t>20</w:t>
            </w:r>
            <w:r>
              <w:rPr>
                <w:color w:val="808080"/>
                <w:sz w:val="26"/>
                <w:szCs w:val="26"/>
              </w:rPr>
              <w:t>)</w:t>
            </w:r>
            <w:r>
              <w:rPr>
                <w:sz w:val="26"/>
                <w:szCs w:val="26"/>
              </w:rPr>
              <w:t xml:space="preserve"> </w:t>
            </w:r>
            <w:r>
              <w:rPr>
                <w:color w:val="0000FF"/>
                <w:sz w:val="26"/>
                <w:szCs w:val="26"/>
              </w:rPr>
              <w:t>CONSTRAINT</w:t>
            </w:r>
            <w:r>
              <w:rPr>
                <w:sz w:val="26"/>
                <w:szCs w:val="26"/>
              </w:rPr>
              <w:t xml:space="preserve"> FK_HOCVIEN_TAIKHOAN </w:t>
            </w:r>
            <w:r>
              <w:rPr>
                <w:color w:val="0000FF"/>
                <w:sz w:val="26"/>
                <w:szCs w:val="26"/>
              </w:rPr>
              <w:t>FOREIGN</w:t>
            </w:r>
            <w:r>
              <w:rPr>
                <w:sz w:val="26"/>
                <w:szCs w:val="26"/>
              </w:rPr>
              <w:t xml:space="preserve"> </w:t>
            </w:r>
            <w:r>
              <w:rPr>
                <w:color w:val="0000FF"/>
                <w:sz w:val="26"/>
                <w:szCs w:val="26"/>
              </w:rPr>
              <w:t>KEY</w:t>
            </w:r>
            <w:r>
              <w:rPr>
                <w:sz w:val="26"/>
                <w:szCs w:val="26"/>
              </w:rPr>
              <w:t xml:space="preserve"> </w:t>
            </w:r>
            <w:r>
              <w:rPr>
                <w:color w:val="0000FF"/>
                <w:sz w:val="26"/>
                <w:szCs w:val="26"/>
              </w:rPr>
              <w:t>REFERENCES</w:t>
            </w:r>
            <w:r>
              <w:rPr>
                <w:sz w:val="26"/>
                <w:szCs w:val="26"/>
              </w:rPr>
              <w:t xml:space="preserve"> TAIKHOAN</w:t>
            </w:r>
            <w:r>
              <w:rPr>
                <w:color w:val="808080"/>
                <w:sz w:val="26"/>
                <w:szCs w:val="26"/>
              </w:rPr>
              <w:t>(</w:t>
            </w:r>
            <w:r>
              <w:rPr>
                <w:sz w:val="26"/>
                <w:szCs w:val="26"/>
              </w:rPr>
              <w:t>TenDangNhap</w:t>
            </w:r>
            <w:r>
              <w:rPr>
                <w:color w:val="808080"/>
                <w:sz w:val="26"/>
                <w:szCs w:val="26"/>
              </w:rPr>
              <w:t>)</w:t>
            </w:r>
            <w:r>
              <w:rPr>
                <w:sz w:val="26"/>
                <w:szCs w:val="26"/>
              </w:rPr>
              <w:t xml:space="preserve"> </w:t>
            </w:r>
            <w:r>
              <w:rPr>
                <w:color w:val="0000FF"/>
                <w:sz w:val="26"/>
                <w:szCs w:val="26"/>
              </w:rPr>
              <w:t>ON</w:t>
            </w:r>
            <w:r>
              <w:rPr>
                <w:sz w:val="26"/>
                <w:szCs w:val="26"/>
              </w:rPr>
              <w:t xml:space="preserve"> </w:t>
            </w:r>
            <w:r>
              <w:rPr>
                <w:color w:val="0000FF"/>
                <w:sz w:val="26"/>
                <w:szCs w:val="26"/>
              </w:rPr>
              <w:t>DELETE</w:t>
            </w:r>
            <w:r>
              <w:rPr>
                <w:sz w:val="26"/>
                <w:szCs w:val="26"/>
              </w:rPr>
              <w:t xml:space="preserve"> </w:t>
            </w:r>
            <w:r>
              <w:rPr>
                <w:color w:val="0000FF"/>
                <w:sz w:val="26"/>
                <w:szCs w:val="26"/>
              </w:rPr>
              <w:t>SET</w:t>
            </w:r>
            <w:r>
              <w:rPr>
                <w:sz w:val="26"/>
                <w:szCs w:val="26"/>
              </w:rPr>
              <w:t xml:space="preserve"> </w:t>
            </w:r>
            <w:r>
              <w:rPr>
                <w:color w:val="808080"/>
                <w:sz w:val="26"/>
                <w:szCs w:val="26"/>
              </w:rPr>
              <w:t>NULL</w:t>
            </w:r>
            <w:r>
              <w:rPr>
                <w:sz w:val="26"/>
                <w:szCs w:val="26"/>
              </w:rPr>
              <w:t xml:space="preserve"> </w:t>
            </w:r>
            <w:r>
              <w:rPr>
                <w:color w:val="0000FF"/>
                <w:sz w:val="26"/>
                <w:szCs w:val="26"/>
              </w:rPr>
              <w:t>ON</w:t>
            </w:r>
            <w:r>
              <w:rPr>
                <w:sz w:val="26"/>
                <w:szCs w:val="26"/>
              </w:rPr>
              <w:t xml:space="preserve"> </w:t>
            </w:r>
            <w:r>
              <w:rPr>
                <w:color w:val="FF00FF"/>
                <w:sz w:val="26"/>
                <w:szCs w:val="26"/>
              </w:rPr>
              <w:t>UPDATE</w:t>
            </w:r>
            <w:r>
              <w:rPr>
                <w:sz w:val="26"/>
                <w:szCs w:val="26"/>
              </w:rPr>
              <w:t xml:space="preserve"> </w:t>
            </w:r>
            <w:r>
              <w:rPr>
                <w:color w:val="0000FF"/>
                <w:sz w:val="26"/>
                <w:szCs w:val="26"/>
              </w:rPr>
              <w:t>CASCADE</w:t>
            </w:r>
            <w:r>
              <w:rPr>
                <w:sz w:val="26"/>
                <w:szCs w:val="26"/>
              </w:rPr>
              <w:t xml:space="preserve"> </w:t>
            </w:r>
          </w:p>
          <w:p w14:paraId="25F17C87" w14:textId="77777777" w:rsidR="002223C3" w:rsidRDefault="002223C3" w:rsidP="00253DC2">
            <w:pPr>
              <w:widowControl w:val="0"/>
              <w:spacing w:before="240" w:after="240" w:line="360" w:lineRule="auto"/>
              <w:rPr>
                <w:color w:val="808080"/>
                <w:sz w:val="26"/>
                <w:szCs w:val="26"/>
              </w:rPr>
            </w:pPr>
            <w:r>
              <w:rPr>
                <w:color w:val="808080"/>
                <w:sz w:val="26"/>
                <w:szCs w:val="26"/>
              </w:rPr>
              <w:t>)</w:t>
            </w:r>
          </w:p>
          <w:p w14:paraId="3C42FB32" w14:textId="77777777" w:rsidR="002223C3" w:rsidRDefault="002223C3" w:rsidP="00253DC2">
            <w:pPr>
              <w:widowControl w:val="0"/>
              <w:spacing w:before="240" w:after="240" w:line="360" w:lineRule="auto"/>
              <w:rPr>
                <w:color w:val="008000"/>
                <w:sz w:val="26"/>
                <w:szCs w:val="26"/>
              </w:rPr>
            </w:pPr>
            <w:r>
              <w:rPr>
                <w:color w:val="0000FF"/>
                <w:sz w:val="26"/>
                <w:szCs w:val="26"/>
              </w:rPr>
              <w:t>go</w:t>
            </w:r>
          </w:p>
        </w:tc>
      </w:tr>
    </w:tbl>
    <w:p w14:paraId="7C142950" w14:textId="77777777" w:rsidR="002223C3" w:rsidRDefault="002223C3" w:rsidP="002223C3">
      <w:pPr>
        <w:spacing w:line="360" w:lineRule="auto"/>
        <w:ind w:firstLine="720"/>
        <w:rPr>
          <w:sz w:val="26"/>
          <w:szCs w:val="26"/>
        </w:rPr>
      </w:pPr>
    </w:p>
    <w:p w14:paraId="2C81DA2D" w14:textId="77777777" w:rsidR="002223C3" w:rsidRDefault="002223C3" w:rsidP="002223C3">
      <w:pPr>
        <w:spacing w:line="360" w:lineRule="auto"/>
        <w:ind w:firstLine="720"/>
        <w:rPr>
          <w:sz w:val="26"/>
          <w:szCs w:val="26"/>
        </w:rPr>
      </w:pPr>
      <w:r>
        <w:rPr>
          <w:rFonts w:ascii="Times New Roman" w:eastAsia="Times New Roman" w:hAnsi="Times New Roman" w:cs="Times New Roman"/>
          <w:b/>
          <w:i/>
          <w:sz w:val="26"/>
          <w:szCs w:val="26"/>
        </w:rPr>
        <w:t>Bảng Thông Báo</w:t>
      </w:r>
    </w:p>
    <w:tbl>
      <w:tblPr>
        <w:tblStyle w:val="Style2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360"/>
      </w:tblGrid>
      <w:tr w:rsidR="002223C3" w14:paraId="6BFDA643" w14:textId="77777777" w:rsidTr="00253DC2">
        <w:tc>
          <w:tcPr>
            <w:tcW w:w="9360" w:type="dxa"/>
            <w:shd w:val="clear" w:color="auto" w:fill="auto"/>
            <w:tcMar>
              <w:top w:w="100" w:type="dxa"/>
              <w:left w:w="100" w:type="dxa"/>
              <w:bottom w:w="100" w:type="dxa"/>
              <w:right w:w="100" w:type="dxa"/>
            </w:tcMar>
          </w:tcPr>
          <w:p w14:paraId="0C9BAA6C" w14:textId="77777777" w:rsidR="002223C3" w:rsidRDefault="002223C3" w:rsidP="00253DC2">
            <w:pPr>
              <w:widowControl w:val="0"/>
              <w:spacing w:before="240" w:after="240" w:line="360" w:lineRule="auto"/>
              <w:rPr>
                <w:color w:val="008000"/>
                <w:sz w:val="26"/>
                <w:szCs w:val="26"/>
              </w:rPr>
            </w:pPr>
            <w:r>
              <w:rPr>
                <w:color w:val="008000"/>
                <w:sz w:val="26"/>
                <w:szCs w:val="26"/>
              </w:rPr>
              <w:lastRenderedPageBreak/>
              <w:t>--Bảng Thông Báo</w:t>
            </w:r>
          </w:p>
          <w:p w14:paraId="4AE59BF1" w14:textId="77777777" w:rsidR="002223C3" w:rsidRDefault="002223C3" w:rsidP="00253DC2">
            <w:pPr>
              <w:widowControl w:val="0"/>
              <w:spacing w:before="240" w:after="240" w:line="360" w:lineRule="auto"/>
              <w:rPr>
                <w:color w:val="808080"/>
                <w:sz w:val="26"/>
                <w:szCs w:val="26"/>
              </w:rPr>
            </w:pPr>
            <w:r>
              <w:rPr>
                <w:color w:val="0000FF"/>
                <w:sz w:val="26"/>
                <w:szCs w:val="26"/>
              </w:rPr>
              <w:t>CREATE</w:t>
            </w:r>
            <w:r>
              <w:rPr>
                <w:sz w:val="26"/>
                <w:szCs w:val="26"/>
              </w:rPr>
              <w:t xml:space="preserve"> </w:t>
            </w:r>
            <w:r>
              <w:rPr>
                <w:color w:val="0000FF"/>
                <w:sz w:val="26"/>
                <w:szCs w:val="26"/>
              </w:rPr>
              <w:t>TABLE</w:t>
            </w:r>
            <w:r>
              <w:rPr>
                <w:sz w:val="26"/>
                <w:szCs w:val="26"/>
              </w:rPr>
              <w:t xml:space="preserve"> THONGBAO</w:t>
            </w:r>
            <w:r>
              <w:rPr>
                <w:color w:val="808080"/>
                <w:sz w:val="26"/>
                <w:szCs w:val="26"/>
              </w:rPr>
              <w:t>(</w:t>
            </w:r>
          </w:p>
          <w:p w14:paraId="659C5AEB" w14:textId="77777777" w:rsidR="002223C3" w:rsidRDefault="002223C3" w:rsidP="00253DC2">
            <w:pPr>
              <w:widowControl w:val="0"/>
              <w:spacing w:before="240" w:after="240" w:line="360" w:lineRule="auto"/>
              <w:rPr>
                <w:color w:val="808080"/>
                <w:sz w:val="26"/>
                <w:szCs w:val="26"/>
              </w:rPr>
            </w:pPr>
            <w:r>
              <w:rPr>
                <w:sz w:val="26"/>
                <w:szCs w:val="26"/>
              </w:rPr>
              <w:tab/>
              <w:t xml:space="preserve">MaThongBao </w:t>
            </w:r>
            <w:r>
              <w:rPr>
                <w:color w:val="0000FF"/>
                <w:sz w:val="26"/>
                <w:szCs w:val="26"/>
              </w:rPr>
              <w:t>varchar</w:t>
            </w:r>
            <w:r>
              <w:rPr>
                <w:color w:val="808080"/>
                <w:sz w:val="26"/>
                <w:szCs w:val="26"/>
              </w:rPr>
              <w:t>(</w:t>
            </w:r>
            <w:r>
              <w:rPr>
                <w:sz w:val="26"/>
                <w:szCs w:val="26"/>
              </w:rPr>
              <w:t>20</w:t>
            </w:r>
            <w:r>
              <w:rPr>
                <w:color w:val="808080"/>
                <w:sz w:val="26"/>
                <w:szCs w:val="26"/>
              </w:rPr>
              <w:t>)</w:t>
            </w:r>
            <w:r>
              <w:rPr>
                <w:sz w:val="26"/>
                <w:szCs w:val="26"/>
              </w:rPr>
              <w:t xml:space="preserve"> </w:t>
            </w:r>
            <w:r>
              <w:rPr>
                <w:color w:val="0000FF"/>
                <w:sz w:val="26"/>
                <w:szCs w:val="26"/>
              </w:rPr>
              <w:t>constraint</w:t>
            </w:r>
            <w:r>
              <w:rPr>
                <w:sz w:val="26"/>
                <w:szCs w:val="26"/>
              </w:rPr>
              <w:t xml:space="preserve"> PK_THONGBAO </w:t>
            </w:r>
            <w:r>
              <w:rPr>
                <w:color w:val="0000FF"/>
                <w:sz w:val="26"/>
                <w:szCs w:val="26"/>
              </w:rPr>
              <w:t>PRIMARY</w:t>
            </w:r>
            <w:r>
              <w:rPr>
                <w:sz w:val="26"/>
                <w:szCs w:val="26"/>
              </w:rPr>
              <w:t xml:space="preserve"> </w:t>
            </w:r>
            <w:r>
              <w:rPr>
                <w:color w:val="0000FF"/>
                <w:sz w:val="26"/>
                <w:szCs w:val="26"/>
              </w:rPr>
              <w:t>KEY</w:t>
            </w:r>
            <w:r>
              <w:rPr>
                <w:color w:val="808080"/>
                <w:sz w:val="26"/>
                <w:szCs w:val="26"/>
              </w:rPr>
              <w:t>,</w:t>
            </w:r>
          </w:p>
          <w:p w14:paraId="3A58D891" w14:textId="77777777" w:rsidR="002223C3" w:rsidRDefault="002223C3" w:rsidP="00253DC2">
            <w:pPr>
              <w:widowControl w:val="0"/>
              <w:spacing w:before="240" w:after="240" w:line="360" w:lineRule="auto"/>
              <w:rPr>
                <w:color w:val="808080"/>
                <w:sz w:val="26"/>
                <w:szCs w:val="26"/>
              </w:rPr>
            </w:pPr>
            <w:r>
              <w:rPr>
                <w:sz w:val="26"/>
                <w:szCs w:val="26"/>
              </w:rPr>
              <w:tab/>
              <w:t xml:space="preserve">MaGiaoVien </w:t>
            </w:r>
            <w:r>
              <w:rPr>
                <w:color w:val="0000FF"/>
                <w:sz w:val="26"/>
                <w:szCs w:val="26"/>
              </w:rPr>
              <w:t>varchar</w:t>
            </w:r>
            <w:r>
              <w:rPr>
                <w:color w:val="808080"/>
                <w:sz w:val="26"/>
                <w:szCs w:val="26"/>
              </w:rPr>
              <w:t>(</w:t>
            </w:r>
            <w:r>
              <w:rPr>
                <w:sz w:val="26"/>
                <w:szCs w:val="26"/>
              </w:rPr>
              <w:t>20</w:t>
            </w:r>
            <w:r>
              <w:rPr>
                <w:color w:val="808080"/>
                <w:sz w:val="26"/>
                <w:szCs w:val="26"/>
              </w:rPr>
              <w:t>)</w:t>
            </w:r>
            <w:r>
              <w:rPr>
                <w:sz w:val="26"/>
                <w:szCs w:val="26"/>
              </w:rPr>
              <w:t xml:space="preserve"> </w:t>
            </w:r>
            <w:r>
              <w:rPr>
                <w:color w:val="0000FF"/>
                <w:sz w:val="26"/>
                <w:szCs w:val="26"/>
              </w:rPr>
              <w:t>CONSTRAINT</w:t>
            </w:r>
            <w:r>
              <w:rPr>
                <w:sz w:val="26"/>
                <w:szCs w:val="26"/>
              </w:rPr>
              <w:t xml:space="preserve"> FK_THONGBAO_GIAOVIEN </w:t>
            </w:r>
            <w:r>
              <w:rPr>
                <w:color w:val="0000FF"/>
                <w:sz w:val="26"/>
                <w:szCs w:val="26"/>
              </w:rPr>
              <w:t>FOREIGN</w:t>
            </w:r>
            <w:r>
              <w:rPr>
                <w:sz w:val="26"/>
                <w:szCs w:val="26"/>
              </w:rPr>
              <w:t xml:space="preserve"> </w:t>
            </w:r>
            <w:r>
              <w:rPr>
                <w:color w:val="0000FF"/>
                <w:sz w:val="26"/>
                <w:szCs w:val="26"/>
              </w:rPr>
              <w:t>KEY</w:t>
            </w:r>
            <w:r>
              <w:rPr>
                <w:sz w:val="26"/>
                <w:szCs w:val="26"/>
              </w:rPr>
              <w:t xml:space="preserve"> </w:t>
            </w:r>
            <w:r>
              <w:rPr>
                <w:color w:val="0000FF"/>
                <w:sz w:val="26"/>
                <w:szCs w:val="26"/>
              </w:rPr>
              <w:t>REFERENCES</w:t>
            </w:r>
            <w:r>
              <w:rPr>
                <w:sz w:val="26"/>
                <w:szCs w:val="26"/>
              </w:rPr>
              <w:t xml:space="preserve"> GIAOVIEN</w:t>
            </w:r>
            <w:r>
              <w:rPr>
                <w:color w:val="808080"/>
                <w:sz w:val="26"/>
                <w:szCs w:val="26"/>
              </w:rPr>
              <w:t>(</w:t>
            </w:r>
            <w:r>
              <w:rPr>
                <w:sz w:val="26"/>
                <w:szCs w:val="26"/>
              </w:rPr>
              <w:t>MaGiaoVien</w:t>
            </w:r>
            <w:r>
              <w:rPr>
                <w:color w:val="808080"/>
                <w:sz w:val="26"/>
                <w:szCs w:val="26"/>
              </w:rPr>
              <w:t>)</w:t>
            </w:r>
            <w:r>
              <w:rPr>
                <w:sz w:val="26"/>
                <w:szCs w:val="26"/>
              </w:rPr>
              <w:t xml:space="preserve"> </w:t>
            </w:r>
            <w:r>
              <w:rPr>
                <w:color w:val="0000FF"/>
                <w:sz w:val="26"/>
                <w:szCs w:val="26"/>
              </w:rPr>
              <w:t>ON</w:t>
            </w:r>
            <w:r>
              <w:rPr>
                <w:sz w:val="26"/>
                <w:szCs w:val="26"/>
              </w:rPr>
              <w:t xml:space="preserve"> </w:t>
            </w:r>
            <w:r>
              <w:rPr>
                <w:color w:val="0000FF"/>
                <w:sz w:val="26"/>
                <w:szCs w:val="26"/>
              </w:rPr>
              <w:t>DELETE</w:t>
            </w:r>
            <w:r>
              <w:rPr>
                <w:sz w:val="26"/>
                <w:szCs w:val="26"/>
              </w:rPr>
              <w:t xml:space="preserve"> </w:t>
            </w:r>
            <w:r>
              <w:rPr>
                <w:color w:val="0000FF"/>
                <w:sz w:val="26"/>
                <w:szCs w:val="26"/>
              </w:rPr>
              <w:t>SET</w:t>
            </w:r>
            <w:r>
              <w:rPr>
                <w:sz w:val="26"/>
                <w:szCs w:val="26"/>
              </w:rPr>
              <w:t xml:space="preserve"> </w:t>
            </w:r>
            <w:r>
              <w:rPr>
                <w:color w:val="808080"/>
                <w:sz w:val="26"/>
                <w:szCs w:val="26"/>
              </w:rPr>
              <w:t>NULL</w:t>
            </w:r>
            <w:r>
              <w:rPr>
                <w:sz w:val="26"/>
                <w:szCs w:val="26"/>
              </w:rPr>
              <w:t xml:space="preserve"> </w:t>
            </w:r>
            <w:r>
              <w:rPr>
                <w:color w:val="0000FF"/>
                <w:sz w:val="26"/>
                <w:szCs w:val="26"/>
              </w:rPr>
              <w:t>ON</w:t>
            </w:r>
            <w:r>
              <w:rPr>
                <w:sz w:val="26"/>
                <w:szCs w:val="26"/>
              </w:rPr>
              <w:t xml:space="preserve"> </w:t>
            </w:r>
            <w:r>
              <w:rPr>
                <w:color w:val="FF00FF"/>
                <w:sz w:val="26"/>
                <w:szCs w:val="26"/>
              </w:rPr>
              <w:t>UPDATE</w:t>
            </w:r>
            <w:r>
              <w:rPr>
                <w:sz w:val="26"/>
                <w:szCs w:val="26"/>
              </w:rPr>
              <w:t xml:space="preserve"> </w:t>
            </w:r>
            <w:r>
              <w:rPr>
                <w:color w:val="0000FF"/>
                <w:sz w:val="26"/>
                <w:szCs w:val="26"/>
              </w:rPr>
              <w:t>CASCADE</w:t>
            </w:r>
            <w:r>
              <w:rPr>
                <w:color w:val="808080"/>
                <w:sz w:val="26"/>
                <w:szCs w:val="26"/>
              </w:rPr>
              <w:t>,</w:t>
            </w:r>
          </w:p>
          <w:p w14:paraId="7D78FB6D" w14:textId="77777777" w:rsidR="002223C3" w:rsidRDefault="002223C3" w:rsidP="00253DC2">
            <w:pPr>
              <w:widowControl w:val="0"/>
              <w:spacing w:before="240" w:after="240" w:line="360" w:lineRule="auto"/>
              <w:rPr>
                <w:color w:val="808080"/>
                <w:sz w:val="26"/>
                <w:szCs w:val="26"/>
              </w:rPr>
            </w:pPr>
            <w:r>
              <w:rPr>
                <w:sz w:val="26"/>
                <w:szCs w:val="26"/>
              </w:rPr>
              <w:tab/>
              <w:t xml:space="preserve">TieuDe </w:t>
            </w:r>
            <w:r>
              <w:rPr>
                <w:color w:val="0000FF"/>
                <w:sz w:val="26"/>
                <w:szCs w:val="26"/>
              </w:rPr>
              <w:t>nvarchar</w:t>
            </w:r>
            <w:r>
              <w:rPr>
                <w:color w:val="808080"/>
                <w:sz w:val="26"/>
                <w:szCs w:val="26"/>
              </w:rPr>
              <w:t>(</w:t>
            </w:r>
            <w:r>
              <w:rPr>
                <w:sz w:val="26"/>
                <w:szCs w:val="26"/>
              </w:rPr>
              <w:t>50</w:t>
            </w:r>
            <w:r>
              <w:rPr>
                <w:color w:val="808080"/>
                <w:sz w:val="26"/>
                <w:szCs w:val="26"/>
              </w:rPr>
              <w:t>),</w:t>
            </w:r>
          </w:p>
          <w:p w14:paraId="2552931D" w14:textId="77777777" w:rsidR="002223C3" w:rsidRDefault="002223C3" w:rsidP="00253DC2">
            <w:pPr>
              <w:widowControl w:val="0"/>
              <w:spacing w:before="240" w:after="240" w:line="360" w:lineRule="auto"/>
              <w:rPr>
                <w:color w:val="808080"/>
                <w:sz w:val="26"/>
                <w:szCs w:val="26"/>
              </w:rPr>
            </w:pPr>
            <w:r>
              <w:rPr>
                <w:sz w:val="26"/>
                <w:szCs w:val="26"/>
              </w:rPr>
              <w:tab/>
              <w:t xml:space="preserve">NoiDung </w:t>
            </w:r>
            <w:r>
              <w:rPr>
                <w:color w:val="0000FF"/>
                <w:sz w:val="26"/>
                <w:szCs w:val="26"/>
              </w:rPr>
              <w:t>nvarchar</w:t>
            </w:r>
            <w:r>
              <w:rPr>
                <w:color w:val="808080"/>
                <w:sz w:val="26"/>
                <w:szCs w:val="26"/>
              </w:rPr>
              <w:t>(</w:t>
            </w:r>
            <w:r>
              <w:rPr>
                <w:sz w:val="26"/>
                <w:szCs w:val="26"/>
              </w:rPr>
              <w:t>255</w:t>
            </w:r>
            <w:r>
              <w:rPr>
                <w:color w:val="808080"/>
                <w:sz w:val="26"/>
                <w:szCs w:val="26"/>
              </w:rPr>
              <w:t>)</w:t>
            </w:r>
            <w:r>
              <w:rPr>
                <w:sz w:val="26"/>
                <w:szCs w:val="26"/>
              </w:rPr>
              <w:t xml:space="preserve"> </w:t>
            </w:r>
            <w:r>
              <w:rPr>
                <w:color w:val="808080"/>
                <w:sz w:val="26"/>
                <w:szCs w:val="26"/>
              </w:rPr>
              <w:t>NOT</w:t>
            </w:r>
            <w:r>
              <w:rPr>
                <w:sz w:val="26"/>
                <w:szCs w:val="26"/>
              </w:rPr>
              <w:t xml:space="preserve"> </w:t>
            </w:r>
            <w:r>
              <w:rPr>
                <w:color w:val="808080"/>
                <w:sz w:val="26"/>
                <w:szCs w:val="26"/>
              </w:rPr>
              <w:t>NULL</w:t>
            </w:r>
          </w:p>
          <w:p w14:paraId="6BE28597" w14:textId="77777777" w:rsidR="002223C3" w:rsidRDefault="002223C3" w:rsidP="00253DC2">
            <w:pPr>
              <w:widowControl w:val="0"/>
              <w:spacing w:before="240" w:after="240" w:line="360" w:lineRule="auto"/>
              <w:rPr>
                <w:color w:val="808080"/>
                <w:sz w:val="26"/>
                <w:szCs w:val="26"/>
              </w:rPr>
            </w:pPr>
            <w:r>
              <w:rPr>
                <w:color w:val="808080"/>
                <w:sz w:val="26"/>
                <w:szCs w:val="26"/>
              </w:rPr>
              <w:t>)</w:t>
            </w:r>
          </w:p>
          <w:p w14:paraId="6C2BEBB0" w14:textId="77777777" w:rsidR="002223C3" w:rsidRDefault="002223C3" w:rsidP="00253DC2">
            <w:pPr>
              <w:widowControl w:val="0"/>
              <w:spacing w:before="240" w:after="240" w:line="360" w:lineRule="auto"/>
              <w:rPr>
                <w:color w:val="008000"/>
                <w:sz w:val="26"/>
                <w:szCs w:val="26"/>
              </w:rPr>
            </w:pPr>
            <w:r>
              <w:rPr>
                <w:color w:val="0000FF"/>
                <w:sz w:val="26"/>
                <w:szCs w:val="26"/>
              </w:rPr>
              <w:t>go</w:t>
            </w:r>
          </w:p>
        </w:tc>
      </w:tr>
    </w:tbl>
    <w:p w14:paraId="7CE044C2" w14:textId="77777777" w:rsidR="002223C3" w:rsidRDefault="002223C3" w:rsidP="002223C3">
      <w:pPr>
        <w:spacing w:line="360" w:lineRule="auto"/>
        <w:ind w:firstLine="720"/>
        <w:rPr>
          <w:sz w:val="26"/>
          <w:szCs w:val="26"/>
        </w:rPr>
      </w:pPr>
    </w:p>
    <w:p w14:paraId="42BAC063" w14:textId="77777777" w:rsidR="002223C3" w:rsidRDefault="002223C3" w:rsidP="002223C3">
      <w:pPr>
        <w:spacing w:line="360" w:lineRule="auto"/>
        <w:ind w:firstLine="720"/>
        <w:rPr>
          <w:sz w:val="26"/>
          <w:szCs w:val="26"/>
        </w:rPr>
      </w:pPr>
      <w:r>
        <w:rPr>
          <w:rFonts w:ascii="Times New Roman" w:eastAsia="Times New Roman" w:hAnsi="Times New Roman" w:cs="Times New Roman"/>
          <w:b/>
          <w:i/>
          <w:sz w:val="26"/>
          <w:szCs w:val="26"/>
        </w:rPr>
        <w:t>Bảng Ngày Học</w:t>
      </w:r>
    </w:p>
    <w:tbl>
      <w:tblPr>
        <w:tblStyle w:val="Style2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360"/>
      </w:tblGrid>
      <w:tr w:rsidR="002223C3" w14:paraId="377B052C" w14:textId="77777777" w:rsidTr="00253DC2">
        <w:tc>
          <w:tcPr>
            <w:tcW w:w="9360" w:type="dxa"/>
            <w:shd w:val="clear" w:color="auto" w:fill="auto"/>
            <w:tcMar>
              <w:top w:w="100" w:type="dxa"/>
              <w:left w:w="100" w:type="dxa"/>
              <w:bottom w:w="100" w:type="dxa"/>
              <w:right w:w="100" w:type="dxa"/>
            </w:tcMar>
          </w:tcPr>
          <w:p w14:paraId="11735DD3" w14:textId="77777777" w:rsidR="002223C3" w:rsidRDefault="002223C3" w:rsidP="00253DC2">
            <w:pPr>
              <w:widowControl w:val="0"/>
              <w:spacing w:before="240" w:after="240" w:line="360" w:lineRule="auto"/>
              <w:rPr>
                <w:color w:val="008000"/>
                <w:sz w:val="26"/>
                <w:szCs w:val="26"/>
              </w:rPr>
            </w:pPr>
            <w:r>
              <w:rPr>
                <w:color w:val="008000"/>
                <w:sz w:val="26"/>
                <w:szCs w:val="26"/>
              </w:rPr>
              <w:t>--Bảng Ngày Học</w:t>
            </w:r>
          </w:p>
          <w:p w14:paraId="11E3228D" w14:textId="77777777" w:rsidR="002223C3" w:rsidRDefault="002223C3" w:rsidP="00253DC2">
            <w:pPr>
              <w:widowControl w:val="0"/>
              <w:spacing w:before="240" w:after="240" w:line="360" w:lineRule="auto"/>
              <w:rPr>
                <w:color w:val="808080"/>
                <w:sz w:val="26"/>
                <w:szCs w:val="26"/>
              </w:rPr>
            </w:pPr>
            <w:r>
              <w:rPr>
                <w:color w:val="0000FF"/>
                <w:sz w:val="26"/>
                <w:szCs w:val="26"/>
              </w:rPr>
              <w:t>CREATE</w:t>
            </w:r>
            <w:r>
              <w:rPr>
                <w:sz w:val="26"/>
                <w:szCs w:val="26"/>
              </w:rPr>
              <w:t xml:space="preserve"> </w:t>
            </w:r>
            <w:r>
              <w:rPr>
                <w:color w:val="0000FF"/>
                <w:sz w:val="26"/>
                <w:szCs w:val="26"/>
              </w:rPr>
              <w:t>TABLE</w:t>
            </w:r>
            <w:r>
              <w:rPr>
                <w:sz w:val="26"/>
                <w:szCs w:val="26"/>
              </w:rPr>
              <w:t xml:space="preserve"> NGAYHOC</w:t>
            </w:r>
            <w:r>
              <w:rPr>
                <w:color w:val="808080"/>
                <w:sz w:val="26"/>
                <w:szCs w:val="26"/>
              </w:rPr>
              <w:t>(</w:t>
            </w:r>
          </w:p>
          <w:p w14:paraId="51B125DB" w14:textId="77777777" w:rsidR="002223C3" w:rsidRDefault="002223C3" w:rsidP="00253DC2">
            <w:pPr>
              <w:widowControl w:val="0"/>
              <w:spacing w:before="240" w:after="240" w:line="360" w:lineRule="auto"/>
              <w:rPr>
                <w:color w:val="808080"/>
                <w:sz w:val="26"/>
                <w:szCs w:val="26"/>
              </w:rPr>
            </w:pPr>
            <w:r>
              <w:rPr>
                <w:sz w:val="26"/>
                <w:szCs w:val="26"/>
              </w:rPr>
              <w:tab/>
              <w:t xml:space="preserve">NgayHoc </w:t>
            </w:r>
            <w:r>
              <w:rPr>
                <w:color w:val="0000FF"/>
                <w:sz w:val="26"/>
                <w:szCs w:val="26"/>
              </w:rPr>
              <w:t>DATE</w:t>
            </w:r>
            <w:r>
              <w:rPr>
                <w:sz w:val="26"/>
                <w:szCs w:val="26"/>
              </w:rPr>
              <w:t xml:space="preserve"> </w:t>
            </w:r>
            <w:r>
              <w:rPr>
                <w:color w:val="0000FF"/>
                <w:sz w:val="26"/>
                <w:szCs w:val="26"/>
              </w:rPr>
              <w:t>constraint</w:t>
            </w:r>
            <w:r>
              <w:rPr>
                <w:sz w:val="26"/>
                <w:szCs w:val="26"/>
              </w:rPr>
              <w:t xml:space="preserve"> PK_NGAYHOC </w:t>
            </w:r>
            <w:r>
              <w:rPr>
                <w:color w:val="0000FF"/>
                <w:sz w:val="26"/>
                <w:szCs w:val="26"/>
              </w:rPr>
              <w:t>PRIMARY</w:t>
            </w:r>
            <w:r>
              <w:rPr>
                <w:sz w:val="26"/>
                <w:szCs w:val="26"/>
              </w:rPr>
              <w:t xml:space="preserve"> </w:t>
            </w:r>
            <w:r>
              <w:rPr>
                <w:color w:val="0000FF"/>
                <w:sz w:val="26"/>
                <w:szCs w:val="26"/>
              </w:rPr>
              <w:t>KEY</w:t>
            </w:r>
            <w:r>
              <w:rPr>
                <w:color w:val="808080"/>
                <w:sz w:val="26"/>
                <w:szCs w:val="26"/>
              </w:rPr>
              <w:t>,</w:t>
            </w:r>
          </w:p>
          <w:p w14:paraId="140629F6" w14:textId="77777777" w:rsidR="002223C3" w:rsidRDefault="002223C3" w:rsidP="00253DC2">
            <w:pPr>
              <w:widowControl w:val="0"/>
              <w:spacing w:before="240" w:after="240" w:line="360" w:lineRule="auto"/>
              <w:rPr>
                <w:color w:val="808080"/>
                <w:sz w:val="26"/>
                <w:szCs w:val="26"/>
              </w:rPr>
            </w:pPr>
            <w:r>
              <w:rPr>
                <w:color w:val="808080"/>
                <w:sz w:val="26"/>
                <w:szCs w:val="26"/>
              </w:rPr>
              <w:t>)</w:t>
            </w:r>
          </w:p>
          <w:p w14:paraId="4B848F51" w14:textId="77777777" w:rsidR="002223C3" w:rsidRDefault="002223C3" w:rsidP="00253DC2">
            <w:pPr>
              <w:widowControl w:val="0"/>
              <w:spacing w:before="240" w:after="240" w:line="360" w:lineRule="auto"/>
              <w:rPr>
                <w:color w:val="008000"/>
                <w:sz w:val="26"/>
                <w:szCs w:val="26"/>
              </w:rPr>
            </w:pPr>
            <w:r>
              <w:rPr>
                <w:color w:val="0000FF"/>
                <w:sz w:val="26"/>
                <w:szCs w:val="26"/>
              </w:rPr>
              <w:t>go</w:t>
            </w:r>
          </w:p>
        </w:tc>
      </w:tr>
    </w:tbl>
    <w:p w14:paraId="05822E4C" w14:textId="77777777" w:rsidR="002223C3" w:rsidRDefault="002223C3" w:rsidP="002223C3">
      <w:pPr>
        <w:spacing w:line="360" w:lineRule="auto"/>
        <w:ind w:firstLine="720"/>
        <w:rPr>
          <w:sz w:val="26"/>
          <w:szCs w:val="26"/>
        </w:rPr>
      </w:pPr>
    </w:p>
    <w:p w14:paraId="6E36CDC2" w14:textId="77777777" w:rsidR="002223C3" w:rsidRDefault="002223C3" w:rsidP="002223C3">
      <w:pPr>
        <w:spacing w:line="360" w:lineRule="auto"/>
        <w:ind w:firstLine="720"/>
        <w:rPr>
          <w:sz w:val="26"/>
          <w:szCs w:val="26"/>
        </w:rPr>
      </w:pPr>
      <w:r>
        <w:rPr>
          <w:rFonts w:ascii="Times New Roman" w:eastAsia="Times New Roman" w:hAnsi="Times New Roman" w:cs="Times New Roman"/>
          <w:b/>
          <w:i/>
          <w:sz w:val="26"/>
          <w:szCs w:val="26"/>
        </w:rPr>
        <w:lastRenderedPageBreak/>
        <w:t>Bảng Thứ Trong Tuần</w:t>
      </w:r>
    </w:p>
    <w:tbl>
      <w:tblPr>
        <w:tblStyle w:val="Style2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360"/>
      </w:tblGrid>
      <w:tr w:rsidR="002223C3" w14:paraId="649B6806" w14:textId="77777777" w:rsidTr="00253DC2">
        <w:tc>
          <w:tcPr>
            <w:tcW w:w="9360" w:type="dxa"/>
            <w:shd w:val="clear" w:color="auto" w:fill="auto"/>
            <w:tcMar>
              <w:top w:w="100" w:type="dxa"/>
              <w:left w:w="100" w:type="dxa"/>
              <w:bottom w:w="100" w:type="dxa"/>
              <w:right w:w="100" w:type="dxa"/>
            </w:tcMar>
          </w:tcPr>
          <w:p w14:paraId="47807580" w14:textId="77777777" w:rsidR="002223C3" w:rsidRDefault="002223C3" w:rsidP="00253DC2">
            <w:pPr>
              <w:widowControl w:val="0"/>
              <w:spacing w:before="240" w:after="240" w:line="360" w:lineRule="auto"/>
              <w:rPr>
                <w:color w:val="008000"/>
                <w:sz w:val="26"/>
                <w:szCs w:val="26"/>
              </w:rPr>
            </w:pPr>
            <w:r>
              <w:rPr>
                <w:color w:val="008000"/>
                <w:sz w:val="26"/>
                <w:szCs w:val="26"/>
              </w:rPr>
              <w:t>--Bảng Thứ Trong Tuần</w:t>
            </w:r>
          </w:p>
          <w:p w14:paraId="26288A3D" w14:textId="77777777" w:rsidR="002223C3" w:rsidRDefault="002223C3" w:rsidP="00253DC2">
            <w:pPr>
              <w:widowControl w:val="0"/>
              <w:spacing w:before="240" w:after="240" w:line="360" w:lineRule="auto"/>
              <w:rPr>
                <w:color w:val="808080"/>
                <w:sz w:val="26"/>
                <w:szCs w:val="26"/>
              </w:rPr>
            </w:pPr>
            <w:r>
              <w:rPr>
                <w:color w:val="0000FF"/>
                <w:sz w:val="26"/>
                <w:szCs w:val="26"/>
              </w:rPr>
              <w:t>CREATE</w:t>
            </w:r>
            <w:r>
              <w:rPr>
                <w:sz w:val="26"/>
                <w:szCs w:val="26"/>
              </w:rPr>
              <w:t xml:space="preserve"> </w:t>
            </w:r>
            <w:r>
              <w:rPr>
                <w:color w:val="0000FF"/>
                <w:sz w:val="26"/>
                <w:szCs w:val="26"/>
              </w:rPr>
              <w:t>TABLE</w:t>
            </w:r>
            <w:r>
              <w:rPr>
                <w:sz w:val="26"/>
                <w:szCs w:val="26"/>
              </w:rPr>
              <w:t xml:space="preserve"> THUTRONGTUAN</w:t>
            </w:r>
            <w:r>
              <w:rPr>
                <w:color w:val="808080"/>
                <w:sz w:val="26"/>
                <w:szCs w:val="26"/>
              </w:rPr>
              <w:t>(</w:t>
            </w:r>
          </w:p>
          <w:p w14:paraId="7C4C1EB9" w14:textId="77777777" w:rsidR="002223C3" w:rsidRDefault="002223C3" w:rsidP="00253DC2">
            <w:pPr>
              <w:widowControl w:val="0"/>
              <w:spacing w:before="240" w:after="240" w:line="360" w:lineRule="auto"/>
              <w:rPr>
                <w:color w:val="808080"/>
                <w:sz w:val="26"/>
                <w:szCs w:val="26"/>
              </w:rPr>
            </w:pPr>
            <w:r>
              <w:rPr>
                <w:sz w:val="26"/>
                <w:szCs w:val="26"/>
              </w:rPr>
              <w:tab/>
              <w:t xml:space="preserve">ThuTrongTuan </w:t>
            </w:r>
            <w:r>
              <w:rPr>
                <w:color w:val="0000FF"/>
                <w:sz w:val="26"/>
                <w:szCs w:val="26"/>
              </w:rPr>
              <w:t>nvarchar</w:t>
            </w:r>
            <w:r>
              <w:rPr>
                <w:color w:val="808080"/>
                <w:sz w:val="26"/>
                <w:szCs w:val="26"/>
              </w:rPr>
              <w:t>(</w:t>
            </w:r>
            <w:r>
              <w:rPr>
                <w:sz w:val="26"/>
                <w:szCs w:val="26"/>
              </w:rPr>
              <w:t>20</w:t>
            </w:r>
            <w:r>
              <w:rPr>
                <w:color w:val="808080"/>
                <w:sz w:val="26"/>
                <w:szCs w:val="26"/>
              </w:rPr>
              <w:t>)</w:t>
            </w:r>
            <w:r>
              <w:rPr>
                <w:sz w:val="26"/>
                <w:szCs w:val="26"/>
              </w:rPr>
              <w:t xml:space="preserve"> </w:t>
            </w:r>
            <w:r>
              <w:rPr>
                <w:color w:val="0000FF"/>
                <w:sz w:val="26"/>
                <w:szCs w:val="26"/>
              </w:rPr>
              <w:t>constraint</w:t>
            </w:r>
            <w:r>
              <w:rPr>
                <w:sz w:val="26"/>
                <w:szCs w:val="26"/>
              </w:rPr>
              <w:t xml:space="preserve"> PK_THUTRONGTUAN </w:t>
            </w:r>
            <w:r>
              <w:rPr>
                <w:color w:val="0000FF"/>
                <w:sz w:val="26"/>
                <w:szCs w:val="26"/>
              </w:rPr>
              <w:t>PRIMARY</w:t>
            </w:r>
            <w:r>
              <w:rPr>
                <w:sz w:val="26"/>
                <w:szCs w:val="26"/>
              </w:rPr>
              <w:t xml:space="preserve"> </w:t>
            </w:r>
            <w:r>
              <w:rPr>
                <w:color w:val="0000FF"/>
                <w:sz w:val="26"/>
                <w:szCs w:val="26"/>
              </w:rPr>
              <w:t>KEY</w:t>
            </w:r>
            <w:r>
              <w:rPr>
                <w:color w:val="808080"/>
                <w:sz w:val="26"/>
                <w:szCs w:val="26"/>
              </w:rPr>
              <w:t>,</w:t>
            </w:r>
          </w:p>
          <w:p w14:paraId="0F4393E0" w14:textId="77777777" w:rsidR="002223C3" w:rsidRDefault="002223C3" w:rsidP="00253DC2">
            <w:pPr>
              <w:widowControl w:val="0"/>
              <w:spacing w:before="240" w:after="240" w:line="360" w:lineRule="auto"/>
              <w:rPr>
                <w:color w:val="808080"/>
                <w:sz w:val="26"/>
                <w:szCs w:val="26"/>
              </w:rPr>
            </w:pPr>
            <w:r>
              <w:rPr>
                <w:color w:val="808080"/>
                <w:sz w:val="26"/>
                <w:szCs w:val="26"/>
              </w:rPr>
              <w:t>)</w:t>
            </w:r>
          </w:p>
          <w:p w14:paraId="2E8CA4CF" w14:textId="77777777" w:rsidR="002223C3" w:rsidRDefault="002223C3" w:rsidP="00253DC2">
            <w:pPr>
              <w:widowControl w:val="0"/>
              <w:spacing w:before="240" w:after="240" w:line="360" w:lineRule="auto"/>
              <w:rPr>
                <w:color w:val="008000"/>
                <w:sz w:val="26"/>
                <w:szCs w:val="26"/>
              </w:rPr>
            </w:pPr>
            <w:r>
              <w:rPr>
                <w:color w:val="0000FF"/>
                <w:sz w:val="26"/>
                <w:szCs w:val="26"/>
              </w:rPr>
              <w:t>go</w:t>
            </w:r>
          </w:p>
        </w:tc>
      </w:tr>
    </w:tbl>
    <w:p w14:paraId="38F28B51" w14:textId="77777777" w:rsidR="002223C3" w:rsidRDefault="002223C3" w:rsidP="002223C3">
      <w:pPr>
        <w:spacing w:line="360" w:lineRule="auto"/>
        <w:ind w:firstLine="720"/>
        <w:rPr>
          <w:sz w:val="26"/>
          <w:szCs w:val="26"/>
        </w:rPr>
      </w:pPr>
    </w:p>
    <w:p w14:paraId="4BD773CC" w14:textId="77777777" w:rsidR="002223C3" w:rsidRDefault="002223C3" w:rsidP="002223C3">
      <w:pPr>
        <w:spacing w:line="360" w:lineRule="auto"/>
        <w:ind w:firstLine="720"/>
        <w:rPr>
          <w:sz w:val="26"/>
          <w:szCs w:val="26"/>
        </w:rPr>
      </w:pPr>
      <w:r>
        <w:rPr>
          <w:rFonts w:ascii="Times New Roman" w:eastAsia="Times New Roman" w:hAnsi="Times New Roman" w:cs="Times New Roman"/>
          <w:b/>
          <w:i/>
          <w:sz w:val="26"/>
          <w:szCs w:val="26"/>
        </w:rPr>
        <w:t>Bảng Phụ Trách</w:t>
      </w:r>
    </w:p>
    <w:tbl>
      <w:tblPr>
        <w:tblStyle w:val="Style2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360"/>
      </w:tblGrid>
      <w:tr w:rsidR="002223C3" w14:paraId="200BDC0A" w14:textId="77777777" w:rsidTr="00253DC2">
        <w:tc>
          <w:tcPr>
            <w:tcW w:w="9360" w:type="dxa"/>
            <w:shd w:val="clear" w:color="auto" w:fill="auto"/>
            <w:tcMar>
              <w:top w:w="100" w:type="dxa"/>
              <w:left w:w="100" w:type="dxa"/>
              <w:bottom w:w="100" w:type="dxa"/>
              <w:right w:w="100" w:type="dxa"/>
            </w:tcMar>
          </w:tcPr>
          <w:p w14:paraId="23823CFE" w14:textId="77777777" w:rsidR="002223C3" w:rsidRDefault="002223C3" w:rsidP="00253DC2">
            <w:pPr>
              <w:widowControl w:val="0"/>
              <w:spacing w:before="60" w:after="60" w:line="360" w:lineRule="auto"/>
              <w:rPr>
                <w:color w:val="008000"/>
                <w:sz w:val="26"/>
                <w:szCs w:val="26"/>
              </w:rPr>
            </w:pPr>
            <w:r>
              <w:rPr>
                <w:color w:val="008000"/>
                <w:sz w:val="26"/>
                <w:szCs w:val="26"/>
              </w:rPr>
              <w:t>--Bảng Phụ Trách</w:t>
            </w:r>
          </w:p>
          <w:p w14:paraId="566A949E" w14:textId="77777777" w:rsidR="002223C3" w:rsidRDefault="002223C3" w:rsidP="00253DC2">
            <w:pPr>
              <w:widowControl w:val="0"/>
              <w:spacing w:before="60" w:after="60" w:line="360" w:lineRule="auto"/>
              <w:rPr>
                <w:color w:val="808080"/>
                <w:sz w:val="26"/>
                <w:szCs w:val="26"/>
              </w:rPr>
            </w:pPr>
            <w:r>
              <w:rPr>
                <w:color w:val="0000FF"/>
                <w:sz w:val="26"/>
                <w:szCs w:val="26"/>
              </w:rPr>
              <w:t>CREATE</w:t>
            </w:r>
            <w:r>
              <w:rPr>
                <w:sz w:val="26"/>
                <w:szCs w:val="26"/>
              </w:rPr>
              <w:t xml:space="preserve"> </w:t>
            </w:r>
            <w:r>
              <w:rPr>
                <w:color w:val="0000FF"/>
                <w:sz w:val="26"/>
                <w:szCs w:val="26"/>
              </w:rPr>
              <w:t>TABLE</w:t>
            </w:r>
            <w:r>
              <w:rPr>
                <w:sz w:val="26"/>
                <w:szCs w:val="26"/>
              </w:rPr>
              <w:t xml:space="preserve"> PHUTRACH</w:t>
            </w:r>
            <w:r>
              <w:rPr>
                <w:color w:val="808080"/>
                <w:sz w:val="26"/>
                <w:szCs w:val="26"/>
              </w:rPr>
              <w:t>(</w:t>
            </w:r>
          </w:p>
          <w:p w14:paraId="51D46204" w14:textId="77777777" w:rsidR="002223C3" w:rsidRDefault="002223C3" w:rsidP="00253DC2">
            <w:pPr>
              <w:widowControl w:val="0"/>
              <w:spacing w:before="60" w:after="60" w:line="360" w:lineRule="auto"/>
              <w:rPr>
                <w:color w:val="808080"/>
                <w:sz w:val="26"/>
                <w:szCs w:val="26"/>
              </w:rPr>
            </w:pPr>
            <w:r>
              <w:rPr>
                <w:sz w:val="26"/>
                <w:szCs w:val="26"/>
              </w:rPr>
              <w:tab/>
              <w:t xml:space="preserve">MaGiaoVien </w:t>
            </w:r>
            <w:r>
              <w:rPr>
                <w:color w:val="0000FF"/>
                <w:sz w:val="26"/>
                <w:szCs w:val="26"/>
              </w:rPr>
              <w:t>varchar</w:t>
            </w:r>
            <w:r>
              <w:rPr>
                <w:color w:val="808080"/>
                <w:sz w:val="26"/>
                <w:szCs w:val="26"/>
              </w:rPr>
              <w:t>(</w:t>
            </w:r>
            <w:r>
              <w:rPr>
                <w:sz w:val="26"/>
                <w:szCs w:val="26"/>
              </w:rPr>
              <w:t>20</w:t>
            </w:r>
            <w:r>
              <w:rPr>
                <w:color w:val="808080"/>
                <w:sz w:val="26"/>
                <w:szCs w:val="26"/>
              </w:rPr>
              <w:t>)</w:t>
            </w:r>
            <w:r>
              <w:rPr>
                <w:sz w:val="26"/>
                <w:szCs w:val="26"/>
              </w:rPr>
              <w:t xml:space="preserve"> </w:t>
            </w:r>
            <w:r>
              <w:rPr>
                <w:color w:val="0000FF"/>
                <w:sz w:val="26"/>
                <w:szCs w:val="26"/>
              </w:rPr>
              <w:t>constraint</w:t>
            </w:r>
            <w:r>
              <w:rPr>
                <w:sz w:val="26"/>
                <w:szCs w:val="26"/>
              </w:rPr>
              <w:t xml:space="preserve"> FK_PHUTRACH_GIAOVIEN </w:t>
            </w:r>
            <w:r>
              <w:rPr>
                <w:color w:val="0000FF"/>
                <w:sz w:val="26"/>
                <w:szCs w:val="26"/>
              </w:rPr>
              <w:t>FOREIGN</w:t>
            </w:r>
            <w:r>
              <w:rPr>
                <w:sz w:val="26"/>
                <w:szCs w:val="26"/>
              </w:rPr>
              <w:t xml:space="preserve"> </w:t>
            </w:r>
            <w:r>
              <w:rPr>
                <w:color w:val="0000FF"/>
                <w:sz w:val="26"/>
                <w:szCs w:val="26"/>
              </w:rPr>
              <w:t>KEY</w:t>
            </w:r>
            <w:r>
              <w:rPr>
                <w:sz w:val="26"/>
                <w:szCs w:val="26"/>
              </w:rPr>
              <w:t xml:space="preserve"> </w:t>
            </w:r>
            <w:r>
              <w:rPr>
                <w:color w:val="0000FF"/>
                <w:sz w:val="26"/>
                <w:szCs w:val="26"/>
              </w:rPr>
              <w:t>REFERENCES</w:t>
            </w:r>
            <w:r>
              <w:rPr>
                <w:sz w:val="26"/>
                <w:szCs w:val="26"/>
              </w:rPr>
              <w:t xml:space="preserve"> GIAOVIEN</w:t>
            </w:r>
            <w:r>
              <w:rPr>
                <w:color w:val="808080"/>
                <w:sz w:val="26"/>
                <w:szCs w:val="26"/>
              </w:rPr>
              <w:t>(</w:t>
            </w:r>
            <w:r>
              <w:rPr>
                <w:sz w:val="26"/>
                <w:szCs w:val="26"/>
              </w:rPr>
              <w:t>MaGiaoVien</w:t>
            </w:r>
            <w:r>
              <w:rPr>
                <w:color w:val="808080"/>
                <w:sz w:val="26"/>
                <w:szCs w:val="26"/>
              </w:rPr>
              <w:t>)</w:t>
            </w:r>
            <w:r>
              <w:rPr>
                <w:sz w:val="26"/>
                <w:szCs w:val="26"/>
              </w:rPr>
              <w:t xml:space="preserve"> </w:t>
            </w:r>
            <w:r>
              <w:rPr>
                <w:color w:val="0000FF"/>
                <w:sz w:val="26"/>
                <w:szCs w:val="26"/>
              </w:rPr>
              <w:t>ON</w:t>
            </w:r>
            <w:r>
              <w:rPr>
                <w:sz w:val="26"/>
                <w:szCs w:val="26"/>
              </w:rPr>
              <w:t xml:space="preserve"> </w:t>
            </w:r>
            <w:r>
              <w:rPr>
                <w:color w:val="0000FF"/>
                <w:sz w:val="26"/>
                <w:szCs w:val="26"/>
              </w:rPr>
              <w:t>DELETE</w:t>
            </w:r>
            <w:r>
              <w:rPr>
                <w:sz w:val="26"/>
                <w:szCs w:val="26"/>
              </w:rPr>
              <w:t xml:space="preserve"> </w:t>
            </w:r>
            <w:r>
              <w:rPr>
                <w:color w:val="0000FF"/>
                <w:sz w:val="26"/>
                <w:szCs w:val="26"/>
              </w:rPr>
              <w:t>CASCADE</w:t>
            </w:r>
            <w:r>
              <w:rPr>
                <w:sz w:val="26"/>
                <w:szCs w:val="26"/>
              </w:rPr>
              <w:t xml:space="preserve"> </w:t>
            </w:r>
            <w:r>
              <w:rPr>
                <w:color w:val="0000FF"/>
                <w:sz w:val="26"/>
                <w:szCs w:val="26"/>
              </w:rPr>
              <w:t>ON</w:t>
            </w:r>
            <w:r>
              <w:rPr>
                <w:sz w:val="26"/>
                <w:szCs w:val="26"/>
              </w:rPr>
              <w:t xml:space="preserve"> </w:t>
            </w:r>
            <w:r>
              <w:rPr>
                <w:color w:val="FF00FF"/>
                <w:sz w:val="26"/>
                <w:szCs w:val="26"/>
              </w:rPr>
              <w:t>UPDATE</w:t>
            </w:r>
            <w:r>
              <w:rPr>
                <w:sz w:val="26"/>
                <w:szCs w:val="26"/>
              </w:rPr>
              <w:t xml:space="preserve"> </w:t>
            </w:r>
            <w:r>
              <w:rPr>
                <w:color w:val="0000FF"/>
                <w:sz w:val="26"/>
                <w:szCs w:val="26"/>
              </w:rPr>
              <w:t>CASCADE</w:t>
            </w:r>
            <w:r>
              <w:rPr>
                <w:color w:val="808080"/>
                <w:sz w:val="26"/>
                <w:szCs w:val="26"/>
              </w:rPr>
              <w:t>,</w:t>
            </w:r>
          </w:p>
          <w:p w14:paraId="5BC10D84" w14:textId="77777777" w:rsidR="002223C3" w:rsidRDefault="002223C3" w:rsidP="00253DC2">
            <w:pPr>
              <w:widowControl w:val="0"/>
              <w:spacing w:before="60" w:after="60" w:line="360" w:lineRule="auto"/>
              <w:rPr>
                <w:color w:val="808080"/>
                <w:sz w:val="26"/>
                <w:szCs w:val="26"/>
              </w:rPr>
            </w:pPr>
            <w:r>
              <w:rPr>
                <w:sz w:val="26"/>
                <w:szCs w:val="26"/>
              </w:rPr>
              <w:tab/>
              <w:t xml:space="preserve">MaKhoaHoc </w:t>
            </w:r>
            <w:r>
              <w:rPr>
                <w:color w:val="0000FF"/>
                <w:sz w:val="26"/>
                <w:szCs w:val="26"/>
              </w:rPr>
              <w:t>varchar</w:t>
            </w:r>
            <w:r>
              <w:rPr>
                <w:color w:val="808080"/>
                <w:sz w:val="26"/>
                <w:szCs w:val="26"/>
              </w:rPr>
              <w:t>(</w:t>
            </w:r>
            <w:r>
              <w:rPr>
                <w:sz w:val="26"/>
                <w:szCs w:val="26"/>
              </w:rPr>
              <w:t>20</w:t>
            </w:r>
            <w:r>
              <w:rPr>
                <w:color w:val="808080"/>
                <w:sz w:val="26"/>
                <w:szCs w:val="26"/>
              </w:rPr>
              <w:t>)</w:t>
            </w:r>
            <w:r>
              <w:rPr>
                <w:sz w:val="26"/>
                <w:szCs w:val="26"/>
              </w:rPr>
              <w:t xml:space="preserve"> </w:t>
            </w:r>
            <w:r>
              <w:rPr>
                <w:color w:val="0000FF"/>
                <w:sz w:val="26"/>
                <w:szCs w:val="26"/>
              </w:rPr>
              <w:t>constraint</w:t>
            </w:r>
            <w:r>
              <w:rPr>
                <w:sz w:val="26"/>
                <w:szCs w:val="26"/>
              </w:rPr>
              <w:t xml:space="preserve"> FK_PHUTRACH_KHOAHOC </w:t>
            </w:r>
            <w:r>
              <w:rPr>
                <w:color w:val="0000FF"/>
                <w:sz w:val="26"/>
                <w:szCs w:val="26"/>
              </w:rPr>
              <w:t>FOREIGN</w:t>
            </w:r>
            <w:r>
              <w:rPr>
                <w:sz w:val="26"/>
                <w:szCs w:val="26"/>
              </w:rPr>
              <w:t xml:space="preserve"> </w:t>
            </w:r>
            <w:r>
              <w:rPr>
                <w:color w:val="0000FF"/>
                <w:sz w:val="26"/>
                <w:szCs w:val="26"/>
              </w:rPr>
              <w:t>KEY</w:t>
            </w:r>
            <w:r>
              <w:rPr>
                <w:sz w:val="26"/>
                <w:szCs w:val="26"/>
              </w:rPr>
              <w:t xml:space="preserve"> </w:t>
            </w:r>
            <w:r>
              <w:rPr>
                <w:color w:val="0000FF"/>
                <w:sz w:val="26"/>
                <w:szCs w:val="26"/>
              </w:rPr>
              <w:t>REFERENCES</w:t>
            </w:r>
            <w:r>
              <w:rPr>
                <w:sz w:val="26"/>
                <w:szCs w:val="26"/>
              </w:rPr>
              <w:t xml:space="preserve"> KHOAHOC</w:t>
            </w:r>
            <w:r>
              <w:rPr>
                <w:color w:val="808080"/>
                <w:sz w:val="26"/>
                <w:szCs w:val="26"/>
              </w:rPr>
              <w:t>(</w:t>
            </w:r>
            <w:r>
              <w:rPr>
                <w:sz w:val="26"/>
                <w:szCs w:val="26"/>
              </w:rPr>
              <w:t>MaKhoaHoc</w:t>
            </w:r>
            <w:r>
              <w:rPr>
                <w:color w:val="808080"/>
                <w:sz w:val="26"/>
                <w:szCs w:val="26"/>
              </w:rPr>
              <w:t>)</w:t>
            </w:r>
            <w:r>
              <w:rPr>
                <w:sz w:val="26"/>
                <w:szCs w:val="26"/>
              </w:rPr>
              <w:t xml:space="preserve"> </w:t>
            </w:r>
            <w:r>
              <w:rPr>
                <w:color w:val="0000FF"/>
                <w:sz w:val="26"/>
                <w:szCs w:val="26"/>
              </w:rPr>
              <w:t>ON</w:t>
            </w:r>
            <w:r>
              <w:rPr>
                <w:sz w:val="26"/>
                <w:szCs w:val="26"/>
              </w:rPr>
              <w:t xml:space="preserve"> </w:t>
            </w:r>
            <w:r>
              <w:rPr>
                <w:color w:val="0000FF"/>
                <w:sz w:val="26"/>
                <w:szCs w:val="26"/>
              </w:rPr>
              <w:t>DELETE</w:t>
            </w:r>
            <w:r>
              <w:rPr>
                <w:sz w:val="26"/>
                <w:szCs w:val="26"/>
              </w:rPr>
              <w:t xml:space="preserve"> </w:t>
            </w:r>
            <w:r>
              <w:rPr>
                <w:color w:val="0000FF"/>
                <w:sz w:val="26"/>
                <w:szCs w:val="26"/>
              </w:rPr>
              <w:t>CASCADE</w:t>
            </w:r>
            <w:r>
              <w:rPr>
                <w:sz w:val="26"/>
                <w:szCs w:val="26"/>
              </w:rPr>
              <w:t xml:space="preserve"> </w:t>
            </w:r>
            <w:r>
              <w:rPr>
                <w:color w:val="0000FF"/>
                <w:sz w:val="26"/>
                <w:szCs w:val="26"/>
              </w:rPr>
              <w:t>ON</w:t>
            </w:r>
            <w:r>
              <w:rPr>
                <w:sz w:val="26"/>
                <w:szCs w:val="26"/>
              </w:rPr>
              <w:t xml:space="preserve"> </w:t>
            </w:r>
            <w:r>
              <w:rPr>
                <w:color w:val="FF00FF"/>
                <w:sz w:val="26"/>
                <w:szCs w:val="26"/>
              </w:rPr>
              <w:t>UPDATE</w:t>
            </w:r>
            <w:r>
              <w:rPr>
                <w:sz w:val="26"/>
                <w:szCs w:val="26"/>
              </w:rPr>
              <w:t xml:space="preserve"> </w:t>
            </w:r>
            <w:r>
              <w:rPr>
                <w:color w:val="0000FF"/>
                <w:sz w:val="26"/>
                <w:szCs w:val="26"/>
              </w:rPr>
              <w:t>CASCADE</w:t>
            </w:r>
            <w:r>
              <w:rPr>
                <w:color w:val="808080"/>
                <w:sz w:val="26"/>
                <w:szCs w:val="26"/>
              </w:rPr>
              <w:t>,</w:t>
            </w:r>
          </w:p>
          <w:p w14:paraId="18306788" w14:textId="77777777" w:rsidR="002223C3" w:rsidRDefault="002223C3" w:rsidP="00253DC2">
            <w:pPr>
              <w:widowControl w:val="0"/>
              <w:spacing w:before="240" w:after="240" w:line="360" w:lineRule="auto"/>
              <w:rPr>
                <w:color w:val="808080"/>
                <w:sz w:val="26"/>
                <w:szCs w:val="26"/>
              </w:rPr>
            </w:pPr>
            <w:r>
              <w:rPr>
                <w:sz w:val="26"/>
                <w:szCs w:val="26"/>
              </w:rPr>
              <w:tab/>
            </w:r>
            <w:r>
              <w:rPr>
                <w:color w:val="0000FF"/>
                <w:sz w:val="26"/>
                <w:szCs w:val="26"/>
              </w:rPr>
              <w:t>CONSTRAINT</w:t>
            </w:r>
            <w:r>
              <w:rPr>
                <w:sz w:val="26"/>
                <w:szCs w:val="26"/>
              </w:rPr>
              <w:t xml:space="preserve"> PK_PHUTRACH </w:t>
            </w:r>
            <w:r>
              <w:rPr>
                <w:color w:val="0000FF"/>
                <w:sz w:val="26"/>
                <w:szCs w:val="26"/>
              </w:rPr>
              <w:t>PRIMARY</w:t>
            </w:r>
            <w:r>
              <w:rPr>
                <w:sz w:val="26"/>
                <w:szCs w:val="26"/>
              </w:rPr>
              <w:t xml:space="preserve"> </w:t>
            </w:r>
            <w:r>
              <w:rPr>
                <w:color w:val="0000FF"/>
                <w:sz w:val="26"/>
                <w:szCs w:val="26"/>
              </w:rPr>
              <w:t xml:space="preserve">KEY </w:t>
            </w:r>
            <w:r>
              <w:rPr>
                <w:color w:val="808080"/>
                <w:sz w:val="26"/>
                <w:szCs w:val="26"/>
              </w:rPr>
              <w:t>(</w:t>
            </w:r>
            <w:r>
              <w:rPr>
                <w:sz w:val="26"/>
                <w:szCs w:val="26"/>
              </w:rPr>
              <w:t>MaGiaoVien</w:t>
            </w:r>
            <w:r>
              <w:rPr>
                <w:color w:val="808080"/>
                <w:sz w:val="26"/>
                <w:szCs w:val="26"/>
              </w:rPr>
              <w:t>,</w:t>
            </w:r>
            <w:r>
              <w:rPr>
                <w:sz w:val="26"/>
                <w:szCs w:val="26"/>
              </w:rPr>
              <w:t xml:space="preserve"> MaKhoaHoc</w:t>
            </w:r>
            <w:r>
              <w:rPr>
                <w:color w:val="808080"/>
                <w:sz w:val="26"/>
                <w:szCs w:val="26"/>
              </w:rPr>
              <w:t>)</w:t>
            </w:r>
          </w:p>
          <w:p w14:paraId="1400996F" w14:textId="77777777" w:rsidR="002223C3" w:rsidRDefault="002223C3" w:rsidP="00253DC2">
            <w:pPr>
              <w:widowControl w:val="0"/>
              <w:spacing w:before="240" w:after="240" w:line="360" w:lineRule="auto"/>
              <w:rPr>
                <w:color w:val="808080"/>
                <w:sz w:val="26"/>
                <w:szCs w:val="26"/>
              </w:rPr>
            </w:pPr>
            <w:r>
              <w:rPr>
                <w:color w:val="808080"/>
                <w:sz w:val="26"/>
                <w:szCs w:val="26"/>
              </w:rPr>
              <w:t>)</w:t>
            </w:r>
          </w:p>
          <w:p w14:paraId="760B06AC" w14:textId="77777777" w:rsidR="002223C3" w:rsidRDefault="002223C3" w:rsidP="00253DC2">
            <w:pPr>
              <w:widowControl w:val="0"/>
              <w:spacing w:before="240" w:after="240" w:line="360" w:lineRule="auto"/>
              <w:rPr>
                <w:color w:val="008000"/>
                <w:sz w:val="26"/>
                <w:szCs w:val="26"/>
              </w:rPr>
            </w:pPr>
            <w:r>
              <w:rPr>
                <w:color w:val="0000FF"/>
                <w:sz w:val="26"/>
                <w:szCs w:val="26"/>
              </w:rPr>
              <w:lastRenderedPageBreak/>
              <w:t>go</w:t>
            </w:r>
          </w:p>
        </w:tc>
      </w:tr>
    </w:tbl>
    <w:p w14:paraId="02052050" w14:textId="77777777" w:rsidR="002223C3" w:rsidRDefault="002223C3" w:rsidP="002223C3">
      <w:pPr>
        <w:spacing w:line="360" w:lineRule="auto"/>
        <w:ind w:firstLine="720"/>
        <w:rPr>
          <w:sz w:val="26"/>
          <w:szCs w:val="26"/>
        </w:rPr>
      </w:pPr>
    </w:p>
    <w:p w14:paraId="19B544C7" w14:textId="77777777" w:rsidR="002223C3" w:rsidRDefault="002223C3" w:rsidP="002223C3">
      <w:pPr>
        <w:spacing w:line="360" w:lineRule="auto"/>
        <w:ind w:firstLine="720"/>
        <w:rPr>
          <w:sz w:val="26"/>
          <w:szCs w:val="26"/>
        </w:rPr>
      </w:pPr>
      <w:r>
        <w:rPr>
          <w:rFonts w:ascii="Times New Roman" w:eastAsia="Times New Roman" w:hAnsi="Times New Roman" w:cs="Times New Roman"/>
          <w:b/>
          <w:i/>
          <w:sz w:val="26"/>
          <w:szCs w:val="26"/>
        </w:rPr>
        <w:t>Bảng Học Vào</w:t>
      </w:r>
    </w:p>
    <w:tbl>
      <w:tblPr>
        <w:tblStyle w:val="Style2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360"/>
      </w:tblGrid>
      <w:tr w:rsidR="002223C3" w14:paraId="73EA5C5F" w14:textId="77777777" w:rsidTr="00253DC2">
        <w:tc>
          <w:tcPr>
            <w:tcW w:w="9360" w:type="dxa"/>
            <w:shd w:val="clear" w:color="auto" w:fill="auto"/>
            <w:tcMar>
              <w:top w:w="100" w:type="dxa"/>
              <w:left w:w="100" w:type="dxa"/>
              <w:bottom w:w="100" w:type="dxa"/>
              <w:right w:w="100" w:type="dxa"/>
            </w:tcMar>
          </w:tcPr>
          <w:p w14:paraId="5A1C441C" w14:textId="77777777" w:rsidR="002223C3" w:rsidRDefault="002223C3" w:rsidP="00253DC2">
            <w:pPr>
              <w:widowControl w:val="0"/>
              <w:spacing w:before="60" w:after="60" w:line="360" w:lineRule="auto"/>
              <w:rPr>
                <w:color w:val="008000"/>
                <w:sz w:val="26"/>
                <w:szCs w:val="26"/>
              </w:rPr>
            </w:pPr>
            <w:r>
              <w:rPr>
                <w:color w:val="008000"/>
                <w:sz w:val="26"/>
                <w:szCs w:val="26"/>
              </w:rPr>
              <w:t>--Bảng Học Vào</w:t>
            </w:r>
          </w:p>
          <w:p w14:paraId="096DD166" w14:textId="77777777" w:rsidR="002223C3" w:rsidRDefault="002223C3" w:rsidP="00253DC2">
            <w:pPr>
              <w:widowControl w:val="0"/>
              <w:spacing w:before="60" w:after="60" w:line="360" w:lineRule="auto"/>
              <w:rPr>
                <w:color w:val="808080"/>
                <w:sz w:val="26"/>
                <w:szCs w:val="26"/>
              </w:rPr>
            </w:pPr>
            <w:r>
              <w:rPr>
                <w:color w:val="0000FF"/>
                <w:sz w:val="26"/>
                <w:szCs w:val="26"/>
              </w:rPr>
              <w:t>CREATE</w:t>
            </w:r>
            <w:r>
              <w:rPr>
                <w:sz w:val="26"/>
                <w:szCs w:val="26"/>
              </w:rPr>
              <w:t xml:space="preserve"> </w:t>
            </w:r>
            <w:r>
              <w:rPr>
                <w:color w:val="0000FF"/>
                <w:sz w:val="26"/>
                <w:szCs w:val="26"/>
              </w:rPr>
              <w:t>TABLE</w:t>
            </w:r>
            <w:r>
              <w:rPr>
                <w:sz w:val="26"/>
                <w:szCs w:val="26"/>
              </w:rPr>
              <w:t xml:space="preserve"> HOCVAO</w:t>
            </w:r>
            <w:r>
              <w:rPr>
                <w:color w:val="808080"/>
                <w:sz w:val="26"/>
                <w:szCs w:val="26"/>
              </w:rPr>
              <w:t>(</w:t>
            </w:r>
          </w:p>
          <w:p w14:paraId="5506E6C2" w14:textId="77777777" w:rsidR="002223C3" w:rsidRDefault="002223C3" w:rsidP="00253DC2">
            <w:pPr>
              <w:widowControl w:val="0"/>
              <w:spacing w:before="60" w:after="60" w:line="360" w:lineRule="auto"/>
              <w:rPr>
                <w:color w:val="808080"/>
                <w:sz w:val="26"/>
                <w:szCs w:val="26"/>
              </w:rPr>
            </w:pPr>
            <w:r>
              <w:rPr>
                <w:sz w:val="26"/>
                <w:szCs w:val="26"/>
              </w:rPr>
              <w:tab/>
              <w:t xml:space="preserve">MaNhomHoc </w:t>
            </w:r>
            <w:r>
              <w:rPr>
                <w:color w:val="0000FF"/>
                <w:sz w:val="26"/>
                <w:szCs w:val="26"/>
              </w:rPr>
              <w:t>varchar</w:t>
            </w:r>
            <w:r>
              <w:rPr>
                <w:color w:val="808080"/>
                <w:sz w:val="26"/>
                <w:szCs w:val="26"/>
              </w:rPr>
              <w:t>(</w:t>
            </w:r>
            <w:r>
              <w:rPr>
                <w:sz w:val="26"/>
                <w:szCs w:val="26"/>
              </w:rPr>
              <w:t>20</w:t>
            </w:r>
            <w:r>
              <w:rPr>
                <w:color w:val="808080"/>
                <w:sz w:val="26"/>
                <w:szCs w:val="26"/>
              </w:rPr>
              <w:t>)</w:t>
            </w:r>
            <w:r>
              <w:rPr>
                <w:sz w:val="26"/>
                <w:szCs w:val="26"/>
              </w:rPr>
              <w:t xml:space="preserve"> </w:t>
            </w:r>
            <w:r>
              <w:rPr>
                <w:color w:val="0000FF"/>
                <w:sz w:val="26"/>
                <w:szCs w:val="26"/>
              </w:rPr>
              <w:t>constraint</w:t>
            </w:r>
            <w:r>
              <w:rPr>
                <w:sz w:val="26"/>
                <w:szCs w:val="26"/>
              </w:rPr>
              <w:t xml:space="preserve"> FK_HOCVAO_NHOMHOC </w:t>
            </w:r>
            <w:r>
              <w:rPr>
                <w:color w:val="0000FF"/>
                <w:sz w:val="26"/>
                <w:szCs w:val="26"/>
              </w:rPr>
              <w:t>FOREIGN</w:t>
            </w:r>
            <w:r>
              <w:rPr>
                <w:sz w:val="26"/>
                <w:szCs w:val="26"/>
              </w:rPr>
              <w:t xml:space="preserve"> </w:t>
            </w:r>
            <w:r>
              <w:rPr>
                <w:color w:val="0000FF"/>
                <w:sz w:val="26"/>
                <w:szCs w:val="26"/>
              </w:rPr>
              <w:t>KEY</w:t>
            </w:r>
            <w:r>
              <w:rPr>
                <w:sz w:val="26"/>
                <w:szCs w:val="26"/>
              </w:rPr>
              <w:t xml:space="preserve"> </w:t>
            </w:r>
            <w:r>
              <w:rPr>
                <w:color w:val="0000FF"/>
                <w:sz w:val="26"/>
                <w:szCs w:val="26"/>
              </w:rPr>
              <w:t>REFERENCES</w:t>
            </w:r>
            <w:r>
              <w:rPr>
                <w:sz w:val="26"/>
                <w:szCs w:val="26"/>
              </w:rPr>
              <w:t xml:space="preserve"> NHOMHOC</w:t>
            </w:r>
            <w:r>
              <w:rPr>
                <w:color w:val="808080"/>
                <w:sz w:val="26"/>
                <w:szCs w:val="26"/>
              </w:rPr>
              <w:t>(</w:t>
            </w:r>
            <w:r>
              <w:rPr>
                <w:sz w:val="26"/>
                <w:szCs w:val="26"/>
              </w:rPr>
              <w:t>MaNhomHoc</w:t>
            </w:r>
            <w:r>
              <w:rPr>
                <w:color w:val="808080"/>
                <w:sz w:val="26"/>
                <w:szCs w:val="26"/>
              </w:rPr>
              <w:t>)</w:t>
            </w:r>
            <w:r>
              <w:rPr>
                <w:sz w:val="26"/>
                <w:szCs w:val="26"/>
              </w:rPr>
              <w:t xml:space="preserve"> </w:t>
            </w:r>
            <w:r>
              <w:rPr>
                <w:color w:val="0000FF"/>
                <w:sz w:val="26"/>
                <w:szCs w:val="26"/>
              </w:rPr>
              <w:t>ON</w:t>
            </w:r>
            <w:r>
              <w:rPr>
                <w:sz w:val="26"/>
                <w:szCs w:val="26"/>
              </w:rPr>
              <w:t xml:space="preserve"> </w:t>
            </w:r>
            <w:r>
              <w:rPr>
                <w:color w:val="0000FF"/>
                <w:sz w:val="26"/>
                <w:szCs w:val="26"/>
              </w:rPr>
              <w:t>DELETE</w:t>
            </w:r>
            <w:r>
              <w:rPr>
                <w:sz w:val="26"/>
                <w:szCs w:val="26"/>
              </w:rPr>
              <w:t xml:space="preserve"> </w:t>
            </w:r>
            <w:r>
              <w:rPr>
                <w:color w:val="0000FF"/>
                <w:sz w:val="26"/>
                <w:szCs w:val="26"/>
              </w:rPr>
              <w:t>CASCADE</w:t>
            </w:r>
            <w:r>
              <w:rPr>
                <w:sz w:val="26"/>
                <w:szCs w:val="26"/>
              </w:rPr>
              <w:t xml:space="preserve"> </w:t>
            </w:r>
            <w:r>
              <w:rPr>
                <w:color w:val="0000FF"/>
                <w:sz w:val="26"/>
                <w:szCs w:val="26"/>
              </w:rPr>
              <w:t>ON</w:t>
            </w:r>
            <w:r>
              <w:rPr>
                <w:sz w:val="26"/>
                <w:szCs w:val="26"/>
              </w:rPr>
              <w:t xml:space="preserve"> </w:t>
            </w:r>
            <w:r>
              <w:rPr>
                <w:color w:val="FF00FF"/>
                <w:sz w:val="26"/>
                <w:szCs w:val="26"/>
              </w:rPr>
              <w:t>UPDATE</w:t>
            </w:r>
            <w:r>
              <w:rPr>
                <w:sz w:val="26"/>
                <w:szCs w:val="26"/>
              </w:rPr>
              <w:t xml:space="preserve"> </w:t>
            </w:r>
            <w:r>
              <w:rPr>
                <w:color w:val="0000FF"/>
                <w:sz w:val="26"/>
                <w:szCs w:val="26"/>
              </w:rPr>
              <w:t>CASCADE</w:t>
            </w:r>
            <w:r>
              <w:rPr>
                <w:color w:val="808080"/>
                <w:sz w:val="26"/>
                <w:szCs w:val="26"/>
              </w:rPr>
              <w:t>,</w:t>
            </w:r>
          </w:p>
          <w:p w14:paraId="04CF7CDE" w14:textId="77777777" w:rsidR="002223C3" w:rsidRDefault="002223C3" w:rsidP="00253DC2">
            <w:pPr>
              <w:widowControl w:val="0"/>
              <w:spacing w:before="60" w:after="60" w:line="360" w:lineRule="auto"/>
              <w:rPr>
                <w:color w:val="808080"/>
                <w:sz w:val="26"/>
                <w:szCs w:val="26"/>
              </w:rPr>
            </w:pPr>
            <w:r>
              <w:rPr>
                <w:sz w:val="26"/>
                <w:szCs w:val="26"/>
              </w:rPr>
              <w:tab/>
              <w:t xml:space="preserve">ThuTrongTuan </w:t>
            </w:r>
            <w:r>
              <w:rPr>
                <w:color w:val="0000FF"/>
                <w:sz w:val="26"/>
                <w:szCs w:val="26"/>
              </w:rPr>
              <w:t>nvarchar</w:t>
            </w:r>
            <w:r>
              <w:rPr>
                <w:color w:val="808080"/>
                <w:sz w:val="26"/>
                <w:szCs w:val="26"/>
              </w:rPr>
              <w:t>(</w:t>
            </w:r>
            <w:r>
              <w:rPr>
                <w:sz w:val="26"/>
                <w:szCs w:val="26"/>
              </w:rPr>
              <w:t>20</w:t>
            </w:r>
            <w:r>
              <w:rPr>
                <w:color w:val="808080"/>
                <w:sz w:val="26"/>
                <w:szCs w:val="26"/>
              </w:rPr>
              <w:t>)</w:t>
            </w:r>
            <w:r>
              <w:rPr>
                <w:sz w:val="26"/>
                <w:szCs w:val="26"/>
              </w:rPr>
              <w:t xml:space="preserve"> </w:t>
            </w:r>
            <w:r>
              <w:rPr>
                <w:color w:val="0000FF"/>
                <w:sz w:val="26"/>
                <w:szCs w:val="26"/>
              </w:rPr>
              <w:t>constraint</w:t>
            </w:r>
            <w:r>
              <w:rPr>
                <w:sz w:val="26"/>
                <w:szCs w:val="26"/>
              </w:rPr>
              <w:t xml:space="preserve"> FK_HOCVAO_THUTRONGTUAN </w:t>
            </w:r>
            <w:r>
              <w:rPr>
                <w:color w:val="0000FF"/>
                <w:sz w:val="26"/>
                <w:szCs w:val="26"/>
              </w:rPr>
              <w:t>FOREIGN</w:t>
            </w:r>
            <w:r>
              <w:rPr>
                <w:sz w:val="26"/>
                <w:szCs w:val="26"/>
              </w:rPr>
              <w:t xml:space="preserve"> </w:t>
            </w:r>
            <w:r>
              <w:rPr>
                <w:color w:val="0000FF"/>
                <w:sz w:val="26"/>
                <w:szCs w:val="26"/>
              </w:rPr>
              <w:t>KEY</w:t>
            </w:r>
            <w:r>
              <w:rPr>
                <w:sz w:val="26"/>
                <w:szCs w:val="26"/>
              </w:rPr>
              <w:t xml:space="preserve"> </w:t>
            </w:r>
            <w:r>
              <w:rPr>
                <w:color w:val="0000FF"/>
                <w:sz w:val="26"/>
                <w:szCs w:val="26"/>
              </w:rPr>
              <w:t>REFERENCES</w:t>
            </w:r>
            <w:r>
              <w:rPr>
                <w:sz w:val="26"/>
                <w:szCs w:val="26"/>
              </w:rPr>
              <w:t xml:space="preserve"> THUTRONGTUAN</w:t>
            </w:r>
            <w:r>
              <w:rPr>
                <w:color w:val="808080"/>
                <w:sz w:val="26"/>
                <w:szCs w:val="26"/>
              </w:rPr>
              <w:t>(</w:t>
            </w:r>
            <w:r>
              <w:rPr>
                <w:sz w:val="26"/>
                <w:szCs w:val="26"/>
              </w:rPr>
              <w:t>ThuTrongTuan</w:t>
            </w:r>
            <w:r>
              <w:rPr>
                <w:color w:val="808080"/>
                <w:sz w:val="26"/>
                <w:szCs w:val="26"/>
              </w:rPr>
              <w:t>)</w:t>
            </w:r>
            <w:r>
              <w:rPr>
                <w:sz w:val="26"/>
                <w:szCs w:val="26"/>
              </w:rPr>
              <w:t xml:space="preserve"> </w:t>
            </w:r>
            <w:r>
              <w:rPr>
                <w:color w:val="0000FF"/>
                <w:sz w:val="26"/>
                <w:szCs w:val="26"/>
              </w:rPr>
              <w:t>ON</w:t>
            </w:r>
            <w:r>
              <w:rPr>
                <w:sz w:val="26"/>
                <w:szCs w:val="26"/>
              </w:rPr>
              <w:t xml:space="preserve"> </w:t>
            </w:r>
            <w:r>
              <w:rPr>
                <w:color w:val="0000FF"/>
                <w:sz w:val="26"/>
                <w:szCs w:val="26"/>
              </w:rPr>
              <w:t>DELETE</w:t>
            </w:r>
            <w:r>
              <w:rPr>
                <w:sz w:val="26"/>
                <w:szCs w:val="26"/>
              </w:rPr>
              <w:t xml:space="preserve"> </w:t>
            </w:r>
            <w:r>
              <w:rPr>
                <w:color w:val="0000FF"/>
                <w:sz w:val="26"/>
                <w:szCs w:val="26"/>
              </w:rPr>
              <w:t>CASCADE</w:t>
            </w:r>
            <w:r>
              <w:rPr>
                <w:sz w:val="26"/>
                <w:szCs w:val="26"/>
              </w:rPr>
              <w:t xml:space="preserve"> </w:t>
            </w:r>
            <w:r>
              <w:rPr>
                <w:color w:val="0000FF"/>
                <w:sz w:val="26"/>
                <w:szCs w:val="26"/>
              </w:rPr>
              <w:t>ON</w:t>
            </w:r>
            <w:r>
              <w:rPr>
                <w:sz w:val="26"/>
                <w:szCs w:val="26"/>
              </w:rPr>
              <w:t xml:space="preserve"> </w:t>
            </w:r>
            <w:r>
              <w:rPr>
                <w:color w:val="FF00FF"/>
                <w:sz w:val="26"/>
                <w:szCs w:val="26"/>
              </w:rPr>
              <w:t>UPDATE</w:t>
            </w:r>
            <w:r>
              <w:rPr>
                <w:sz w:val="26"/>
                <w:szCs w:val="26"/>
              </w:rPr>
              <w:t xml:space="preserve"> </w:t>
            </w:r>
            <w:r>
              <w:rPr>
                <w:color w:val="0000FF"/>
                <w:sz w:val="26"/>
                <w:szCs w:val="26"/>
              </w:rPr>
              <w:t>CASCADE</w:t>
            </w:r>
            <w:r>
              <w:rPr>
                <w:color w:val="808080"/>
                <w:sz w:val="26"/>
                <w:szCs w:val="26"/>
              </w:rPr>
              <w:t>,</w:t>
            </w:r>
          </w:p>
          <w:p w14:paraId="26F602B4" w14:textId="77777777" w:rsidR="002223C3" w:rsidRDefault="002223C3" w:rsidP="00253DC2">
            <w:pPr>
              <w:widowControl w:val="0"/>
              <w:spacing w:before="60" w:after="60" w:line="360" w:lineRule="auto"/>
              <w:rPr>
                <w:color w:val="808080"/>
                <w:sz w:val="26"/>
                <w:szCs w:val="26"/>
              </w:rPr>
            </w:pPr>
            <w:r>
              <w:rPr>
                <w:sz w:val="26"/>
                <w:szCs w:val="26"/>
              </w:rPr>
              <w:tab/>
            </w:r>
            <w:r>
              <w:rPr>
                <w:color w:val="0000FF"/>
                <w:sz w:val="26"/>
                <w:szCs w:val="26"/>
              </w:rPr>
              <w:t>CONSTRAINT</w:t>
            </w:r>
            <w:r>
              <w:rPr>
                <w:sz w:val="26"/>
                <w:szCs w:val="26"/>
              </w:rPr>
              <w:t xml:space="preserve"> PK_HOCVAO </w:t>
            </w:r>
            <w:r>
              <w:rPr>
                <w:color w:val="0000FF"/>
                <w:sz w:val="26"/>
                <w:szCs w:val="26"/>
              </w:rPr>
              <w:t>PRIMARY</w:t>
            </w:r>
            <w:r>
              <w:rPr>
                <w:sz w:val="26"/>
                <w:szCs w:val="26"/>
              </w:rPr>
              <w:t xml:space="preserve"> </w:t>
            </w:r>
            <w:r>
              <w:rPr>
                <w:color w:val="0000FF"/>
                <w:sz w:val="26"/>
                <w:szCs w:val="26"/>
              </w:rPr>
              <w:t xml:space="preserve">KEY </w:t>
            </w:r>
            <w:r>
              <w:rPr>
                <w:color w:val="808080"/>
                <w:sz w:val="26"/>
                <w:szCs w:val="26"/>
              </w:rPr>
              <w:t>(</w:t>
            </w:r>
            <w:r>
              <w:rPr>
                <w:sz w:val="26"/>
                <w:szCs w:val="26"/>
              </w:rPr>
              <w:t>MaNhomHoc</w:t>
            </w:r>
            <w:r>
              <w:rPr>
                <w:color w:val="808080"/>
                <w:sz w:val="26"/>
                <w:szCs w:val="26"/>
              </w:rPr>
              <w:t>,</w:t>
            </w:r>
            <w:r>
              <w:rPr>
                <w:sz w:val="26"/>
                <w:szCs w:val="26"/>
              </w:rPr>
              <w:t xml:space="preserve"> ThuTrongTuan</w:t>
            </w:r>
            <w:r>
              <w:rPr>
                <w:color w:val="808080"/>
                <w:sz w:val="26"/>
                <w:szCs w:val="26"/>
              </w:rPr>
              <w:t>)</w:t>
            </w:r>
          </w:p>
          <w:p w14:paraId="46D273C1" w14:textId="77777777" w:rsidR="002223C3" w:rsidRDefault="002223C3" w:rsidP="00253DC2">
            <w:pPr>
              <w:widowControl w:val="0"/>
              <w:spacing w:before="60" w:after="60" w:line="360" w:lineRule="auto"/>
              <w:rPr>
                <w:color w:val="808080"/>
                <w:sz w:val="26"/>
                <w:szCs w:val="26"/>
              </w:rPr>
            </w:pPr>
            <w:r>
              <w:rPr>
                <w:color w:val="808080"/>
                <w:sz w:val="26"/>
                <w:szCs w:val="26"/>
              </w:rPr>
              <w:t>)</w:t>
            </w:r>
          </w:p>
          <w:p w14:paraId="12AF8E14" w14:textId="77777777" w:rsidR="002223C3" w:rsidRDefault="002223C3" w:rsidP="00253DC2">
            <w:pPr>
              <w:widowControl w:val="0"/>
              <w:spacing w:before="60" w:after="60" w:line="360" w:lineRule="auto"/>
              <w:rPr>
                <w:color w:val="008000"/>
                <w:sz w:val="26"/>
                <w:szCs w:val="26"/>
              </w:rPr>
            </w:pPr>
            <w:r>
              <w:rPr>
                <w:color w:val="0000FF"/>
                <w:sz w:val="26"/>
                <w:szCs w:val="26"/>
              </w:rPr>
              <w:t>go</w:t>
            </w:r>
          </w:p>
        </w:tc>
      </w:tr>
    </w:tbl>
    <w:p w14:paraId="00E690D1" w14:textId="77777777" w:rsidR="002223C3" w:rsidRDefault="002223C3" w:rsidP="002223C3">
      <w:pPr>
        <w:spacing w:line="360" w:lineRule="auto"/>
        <w:ind w:firstLine="720"/>
        <w:rPr>
          <w:sz w:val="26"/>
          <w:szCs w:val="26"/>
        </w:rPr>
      </w:pPr>
    </w:p>
    <w:p w14:paraId="284E4F69" w14:textId="77777777" w:rsidR="002223C3" w:rsidRDefault="002223C3" w:rsidP="002223C3">
      <w:pPr>
        <w:spacing w:line="360" w:lineRule="auto"/>
        <w:ind w:firstLine="720"/>
        <w:rPr>
          <w:sz w:val="26"/>
          <w:szCs w:val="26"/>
        </w:rPr>
      </w:pPr>
      <w:r>
        <w:rPr>
          <w:rFonts w:ascii="Times New Roman" w:eastAsia="Times New Roman" w:hAnsi="Times New Roman" w:cs="Times New Roman"/>
          <w:b/>
          <w:i/>
          <w:sz w:val="26"/>
          <w:szCs w:val="26"/>
        </w:rPr>
        <w:t>Bảng Danh Sách Nhóm</w:t>
      </w:r>
    </w:p>
    <w:tbl>
      <w:tblPr>
        <w:tblStyle w:val="Style2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360"/>
      </w:tblGrid>
      <w:tr w:rsidR="002223C3" w14:paraId="68E822C6" w14:textId="77777777" w:rsidTr="00253DC2">
        <w:tc>
          <w:tcPr>
            <w:tcW w:w="9360" w:type="dxa"/>
            <w:shd w:val="clear" w:color="auto" w:fill="auto"/>
            <w:tcMar>
              <w:top w:w="100" w:type="dxa"/>
              <w:left w:w="100" w:type="dxa"/>
              <w:bottom w:w="100" w:type="dxa"/>
              <w:right w:w="100" w:type="dxa"/>
            </w:tcMar>
          </w:tcPr>
          <w:p w14:paraId="5F492C6F" w14:textId="77777777" w:rsidR="002223C3" w:rsidRDefault="002223C3" w:rsidP="00253DC2">
            <w:pPr>
              <w:widowControl w:val="0"/>
              <w:spacing w:before="60" w:after="60" w:line="360" w:lineRule="auto"/>
              <w:rPr>
                <w:color w:val="008000"/>
                <w:sz w:val="26"/>
                <w:szCs w:val="26"/>
              </w:rPr>
            </w:pPr>
            <w:r>
              <w:rPr>
                <w:color w:val="008000"/>
                <w:sz w:val="26"/>
                <w:szCs w:val="26"/>
              </w:rPr>
              <w:t>--Bảng Danh Sách Nhóm</w:t>
            </w:r>
          </w:p>
          <w:p w14:paraId="153A99FF" w14:textId="77777777" w:rsidR="002223C3" w:rsidRDefault="002223C3" w:rsidP="00253DC2">
            <w:pPr>
              <w:widowControl w:val="0"/>
              <w:spacing w:before="60" w:after="60" w:line="360" w:lineRule="auto"/>
              <w:rPr>
                <w:color w:val="808080"/>
                <w:sz w:val="26"/>
                <w:szCs w:val="26"/>
              </w:rPr>
            </w:pPr>
            <w:r>
              <w:rPr>
                <w:color w:val="0000FF"/>
                <w:sz w:val="26"/>
                <w:szCs w:val="26"/>
              </w:rPr>
              <w:t>CREATE</w:t>
            </w:r>
            <w:r>
              <w:rPr>
                <w:sz w:val="26"/>
                <w:szCs w:val="26"/>
              </w:rPr>
              <w:t xml:space="preserve"> </w:t>
            </w:r>
            <w:r>
              <w:rPr>
                <w:color w:val="0000FF"/>
                <w:sz w:val="26"/>
                <w:szCs w:val="26"/>
              </w:rPr>
              <w:t>TABLE</w:t>
            </w:r>
            <w:r>
              <w:rPr>
                <w:sz w:val="26"/>
                <w:szCs w:val="26"/>
              </w:rPr>
              <w:t xml:space="preserve"> DANHSACHNHOM</w:t>
            </w:r>
            <w:r>
              <w:rPr>
                <w:color w:val="808080"/>
                <w:sz w:val="26"/>
                <w:szCs w:val="26"/>
              </w:rPr>
              <w:t>(</w:t>
            </w:r>
          </w:p>
          <w:p w14:paraId="04328A95" w14:textId="77777777" w:rsidR="002223C3" w:rsidRDefault="002223C3" w:rsidP="00253DC2">
            <w:pPr>
              <w:widowControl w:val="0"/>
              <w:spacing w:before="60" w:after="60" w:line="360" w:lineRule="auto"/>
              <w:rPr>
                <w:color w:val="808080"/>
                <w:sz w:val="26"/>
                <w:szCs w:val="26"/>
              </w:rPr>
            </w:pPr>
            <w:r>
              <w:rPr>
                <w:sz w:val="26"/>
                <w:szCs w:val="26"/>
              </w:rPr>
              <w:tab/>
              <w:t xml:space="preserve">MaNhomHoc </w:t>
            </w:r>
            <w:r>
              <w:rPr>
                <w:color w:val="0000FF"/>
                <w:sz w:val="26"/>
                <w:szCs w:val="26"/>
              </w:rPr>
              <w:t>varchar</w:t>
            </w:r>
            <w:r>
              <w:rPr>
                <w:color w:val="808080"/>
                <w:sz w:val="26"/>
                <w:szCs w:val="26"/>
              </w:rPr>
              <w:t>(</w:t>
            </w:r>
            <w:r>
              <w:rPr>
                <w:sz w:val="26"/>
                <w:szCs w:val="26"/>
              </w:rPr>
              <w:t>20</w:t>
            </w:r>
            <w:r>
              <w:rPr>
                <w:color w:val="808080"/>
                <w:sz w:val="26"/>
                <w:szCs w:val="26"/>
              </w:rPr>
              <w:t>)</w:t>
            </w:r>
            <w:r>
              <w:rPr>
                <w:sz w:val="26"/>
                <w:szCs w:val="26"/>
              </w:rPr>
              <w:t xml:space="preserve"> </w:t>
            </w:r>
            <w:r>
              <w:rPr>
                <w:color w:val="0000FF"/>
                <w:sz w:val="26"/>
                <w:szCs w:val="26"/>
              </w:rPr>
              <w:t>constraint</w:t>
            </w:r>
            <w:r>
              <w:rPr>
                <w:sz w:val="26"/>
                <w:szCs w:val="26"/>
              </w:rPr>
              <w:t xml:space="preserve"> FK_DANHSACHNHOM_NHOMHOC </w:t>
            </w:r>
            <w:r>
              <w:rPr>
                <w:color w:val="0000FF"/>
                <w:sz w:val="26"/>
                <w:szCs w:val="26"/>
              </w:rPr>
              <w:t>FOREIGN</w:t>
            </w:r>
            <w:r>
              <w:rPr>
                <w:sz w:val="26"/>
                <w:szCs w:val="26"/>
              </w:rPr>
              <w:t xml:space="preserve"> </w:t>
            </w:r>
            <w:r>
              <w:rPr>
                <w:color w:val="0000FF"/>
                <w:sz w:val="26"/>
                <w:szCs w:val="26"/>
              </w:rPr>
              <w:t>KEY</w:t>
            </w:r>
            <w:r>
              <w:rPr>
                <w:sz w:val="26"/>
                <w:szCs w:val="26"/>
              </w:rPr>
              <w:t xml:space="preserve"> </w:t>
            </w:r>
            <w:r>
              <w:rPr>
                <w:color w:val="0000FF"/>
                <w:sz w:val="26"/>
                <w:szCs w:val="26"/>
              </w:rPr>
              <w:t>REFERENCES</w:t>
            </w:r>
            <w:r>
              <w:rPr>
                <w:sz w:val="26"/>
                <w:szCs w:val="26"/>
              </w:rPr>
              <w:t xml:space="preserve"> NHOMHOC</w:t>
            </w:r>
            <w:r>
              <w:rPr>
                <w:color w:val="808080"/>
                <w:sz w:val="26"/>
                <w:szCs w:val="26"/>
              </w:rPr>
              <w:t>(</w:t>
            </w:r>
            <w:r>
              <w:rPr>
                <w:sz w:val="26"/>
                <w:szCs w:val="26"/>
              </w:rPr>
              <w:t>MaNhomHoc</w:t>
            </w:r>
            <w:r>
              <w:rPr>
                <w:color w:val="808080"/>
                <w:sz w:val="26"/>
                <w:szCs w:val="26"/>
              </w:rPr>
              <w:t>)</w:t>
            </w:r>
            <w:r>
              <w:rPr>
                <w:sz w:val="26"/>
                <w:szCs w:val="26"/>
              </w:rPr>
              <w:t xml:space="preserve"> </w:t>
            </w:r>
            <w:r>
              <w:rPr>
                <w:color w:val="0000FF"/>
                <w:sz w:val="26"/>
                <w:szCs w:val="26"/>
              </w:rPr>
              <w:t>ON</w:t>
            </w:r>
            <w:r>
              <w:rPr>
                <w:sz w:val="26"/>
                <w:szCs w:val="26"/>
              </w:rPr>
              <w:t xml:space="preserve"> </w:t>
            </w:r>
            <w:r>
              <w:rPr>
                <w:color w:val="0000FF"/>
                <w:sz w:val="26"/>
                <w:szCs w:val="26"/>
              </w:rPr>
              <w:t>DELETE</w:t>
            </w:r>
            <w:r>
              <w:rPr>
                <w:sz w:val="26"/>
                <w:szCs w:val="26"/>
              </w:rPr>
              <w:t xml:space="preserve"> </w:t>
            </w:r>
            <w:r>
              <w:rPr>
                <w:color w:val="0000FF"/>
                <w:sz w:val="26"/>
                <w:szCs w:val="26"/>
              </w:rPr>
              <w:t>CASCADE</w:t>
            </w:r>
            <w:r>
              <w:rPr>
                <w:color w:val="808080"/>
                <w:sz w:val="26"/>
                <w:szCs w:val="26"/>
              </w:rPr>
              <w:t>,</w:t>
            </w:r>
          </w:p>
          <w:p w14:paraId="21FB196C" w14:textId="77777777" w:rsidR="002223C3" w:rsidRDefault="002223C3" w:rsidP="00253DC2">
            <w:pPr>
              <w:widowControl w:val="0"/>
              <w:spacing w:before="60" w:after="60" w:line="360" w:lineRule="auto"/>
              <w:rPr>
                <w:color w:val="008000"/>
                <w:sz w:val="26"/>
                <w:szCs w:val="26"/>
              </w:rPr>
            </w:pPr>
            <w:r>
              <w:rPr>
                <w:sz w:val="26"/>
                <w:szCs w:val="26"/>
              </w:rPr>
              <w:tab/>
              <w:t xml:space="preserve">MaHocVien </w:t>
            </w:r>
            <w:r>
              <w:rPr>
                <w:color w:val="0000FF"/>
                <w:sz w:val="26"/>
                <w:szCs w:val="26"/>
              </w:rPr>
              <w:t>varchar</w:t>
            </w:r>
            <w:r>
              <w:rPr>
                <w:color w:val="808080"/>
                <w:sz w:val="26"/>
                <w:szCs w:val="26"/>
              </w:rPr>
              <w:t>(</w:t>
            </w:r>
            <w:r>
              <w:rPr>
                <w:sz w:val="26"/>
                <w:szCs w:val="26"/>
              </w:rPr>
              <w:t>20</w:t>
            </w:r>
            <w:r>
              <w:rPr>
                <w:color w:val="808080"/>
                <w:sz w:val="26"/>
                <w:szCs w:val="26"/>
              </w:rPr>
              <w:t>)</w:t>
            </w:r>
            <w:r>
              <w:rPr>
                <w:sz w:val="26"/>
                <w:szCs w:val="26"/>
              </w:rPr>
              <w:t xml:space="preserve"> </w:t>
            </w:r>
            <w:r>
              <w:rPr>
                <w:color w:val="0000FF"/>
                <w:sz w:val="26"/>
                <w:szCs w:val="26"/>
              </w:rPr>
              <w:t>constraint</w:t>
            </w:r>
            <w:r>
              <w:rPr>
                <w:sz w:val="26"/>
                <w:szCs w:val="26"/>
              </w:rPr>
              <w:t xml:space="preserve"> FK_DANHSACHNHOM_HOCVIEN </w:t>
            </w:r>
            <w:r>
              <w:rPr>
                <w:color w:val="0000FF"/>
                <w:sz w:val="26"/>
                <w:szCs w:val="26"/>
              </w:rPr>
              <w:lastRenderedPageBreak/>
              <w:t>FOREIGN</w:t>
            </w:r>
            <w:r>
              <w:rPr>
                <w:sz w:val="26"/>
                <w:szCs w:val="26"/>
              </w:rPr>
              <w:t xml:space="preserve"> </w:t>
            </w:r>
            <w:r>
              <w:rPr>
                <w:color w:val="0000FF"/>
                <w:sz w:val="26"/>
                <w:szCs w:val="26"/>
              </w:rPr>
              <w:t>KEY</w:t>
            </w:r>
            <w:r>
              <w:rPr>
                <w:sz w:val="26"/>
                <w:szCs w:val="26"/>
              </w:rPr>
              <w:t xml:space="preserve"> </w:t>
            </w:r>
            <w:r>
              <w:rPr>
                <w:color w:val="0000FF"/>
                <w:sz w:val="26"/>
                <w:szCs w:val="26"/>
              </w:rPr>
              <w:t>REFERENCES</w:t>
            </w:r>
            <w:r>
              <w:rPr>
                <w:sz w:val="26"/>
                <w:szCs w:val="26"/>
              </w:rPr>
              <w:t xml:space="preserve"> HOCVIEN</w:t>
            </w:r>
            <w:r>
              <w:rPr>
                <w:color w:val="808080"/>
                <w:sz w:val="26"/>
                <w:szCs w:val="26"/>
              </w:rPr>
              <w:t>(</w:t>
            </w:r>
            <w:r>
              <w:rPr>
                <w:sz w:val="26"/>
                <w:szCs w:val="26"/>
              </w:rPr>
              <w:t>MaHocVien</w:t>
            </w:r>
            <w:r>
              <w:rPr>
                <w:color w:val="808080"/>
                <w:sz w:val="26"/>
                <w:szCs w:val="26"/>
              </w:rPr>
              <w:t>)</w:t>
            </w:r>
            <w:r>
              <w:rPr>
                <w:sz w:val="26"/>
                <w:szCs w:val="26"/>
              </w:rPr>
              <w:t xml:space="preserve"> </w:t>
            </w:r>
            <w:r>
              <w:rPr>
                <w:color w:val="0000FF"/>
                <w:sz w:val="26"/>
                <w:szCs w:val="26"/>
              </w:rPr>
              <w:t>ON</w:t>
            </w:r>
            <w:r>
              <w:rPr>
                <w:sz w:val="26"/>
                <w:szCs w:val="26"/>
              </w:rPr>
              <w:t xml:space="preserve"> </w:t>
            </w:r>
            <w:r>
              <w:rPr>
                <w:color w:val="0000FF"/>
                <w:sz w:val="26"/>
                <w:szCs w:val="26"/>
              </w:rPr>
              <w:t>DELETE</w:t>
            </w:r>
            <w:r>
              <w:rPr>
                <w:sz w:val="26"/>
                <w:szCs w:val="26"/>
              </w:rPr>
              <w:t xml:space="preserve"> </w:t>
            </w:r>
            <w:r>
              <w:rPr>
                <w:color w:val="0000FF"/>
                <w:sz w:val="26"/>
                <w:szCs w:val="26"/>
              </w:rPr>
              <w:t>CASCADE</w:t>
            </w:r>
            <w:r>
              <w:rPr>
                <w:color w:val="808080"/>
                <w:sz w:val="26"/>
                <w:szCs w:val="26"/>
              </w:rPr>
              <w:t>,</w:t>
            </w:r>
            <w:r>
              <w:rPr>
                <w:sz w:val="26"/>
                <w:szCs w:val="26"/>
              </w:rPr>
              <w:t xml:space="preserve"> </w:t>
            </w:r>
          </w:p>
          <w:p w14:paraId="390B0CEA" w14:textId="77777777" w:rsidR="002223C3" w:rsidRDefault="002223C3" w:rsidP="00253DC2">
            <w:pPr>
              <w:widowControl w:val="0"/>
              <w:spacing w:before="60" w:after="60" w:line="360" w:lineRule="auto"/>
              <w:rPr>
                <w:color w:val="808080"/>
                <w:sz w:val="26"/>
                <w:szCs w:val="26"/>
              </w:rPr>
            </w:pPr>
            <w:r>
              <w:rPr>
                <w:sz w:val="26"/>
                <w:szCs w:val="26"/>
              </w:rPr>
              <w:tab/>
              <w:t xml:space="preserve">DiemLyThuyet </w:t>
            </w:r>
            <w:r>
              <w:rPr>
                <w:color w:val="0000FF"/>
                <w:sz w:val="26"/>
                <w:szCs w:val="26"/>
              </w:rPr>
              <w:t>REAL</w:t>
            </w:r>
            <w:r>
              <w:rPr>
                <w:sz w:val="26"/>
                <w:szCs w:val="26"/>
              </w:rPr>
              <w:t xml:space="preserve"> </w:t>
            </w:r>
            <w:r>
              <w:rPr>
                <w:color w:val="0000FF"/>
                <w:sz w:val="26"/>
                <w:szCs w:val="26"/>
              </w:rPr>
              <w:t>CHECK</w:t>
            </w:r>
            <w:r>
              <w:rPr>
                <w:color w:val="808080"/>
                <w:sz w:val="26"/>
                <w:szCs w:val="26"/>
              </w:rPr>
              <w:t>(</w:t>
            </w:r>
            <w:r>
              <w:rPr>
                <w:sz w:val="26"/>
                <w:szCs w:val="26"/>
              </w:rPr>
              <w:t xml:space="preserve">DiemLyThuyet </w:t>
            </w:r>
            <w:r>
              <w:rPr>
                <w:color w:val="808080"/>
                <w:sz w:val="26"/>
                <w:szCs w:val="26"/>
              </w:rPr>
              <w:t>between</w:t>
            </w:r>
            <w:r>
              <w:rPr>
                <w:sz w:val="26"/>
                <w:szCs w:val="26"/>
              </w:rPr>
              <w:t xml:space="preserve"> 0 </w:t>
            </w:r>
            <w:r>
              <w:rPr>
                <w:color w:val="808080"/>
                <w:sz w:val="26"/>
                <w:szCs w:val="26"/>
              </w:rPr>
              <w:t>and</w:t>
            </w:r>
            <w:r>
              <w:rPr>
                <w:sz w:val="26"/>
                <w:szCs w:val="26"/>
              </w:rPr>
              <w:t xml:space="preserve"> 10</w:t>
            </w:r>
            <w:r>
              <w:rPr>
                <w:color w:val="808080"/>
                <w:sz w:val="26"/>
                <w:szCs w:val="26"/>
              </w:rPr>
              <w:t>)</w:t>
            </w:r>
            <w:r>
              <w:rPr>
                <w:sz w:val="26"/>
                <w:szCs w:val="26"/>
              </w:rPr>
              <w:t xml:space="preserve"> </w:t>
            </w:r>
            <w:r>
              <w:rPr>
                <w:color w:val="0000FF"/>
                <w:sz w:val="26"/>
                <w:szCs w:val="26"/>
              </w:rPr>
              <w:t>DEFAULT</w:t>
            </w:r>
            <w:r>
              <w:rPr>
                <w:sz w:val="26"/>
                <w:szCs w:val="26"/>
              </w:rPr>
              <w:t xml:space="preserve"> 0</w:t>
            </w:r>
            <w:r>
              <w:rPr>
                <w:color w:val="808080"/>
                <w:sz w:val="26"/>
                <w:szCs w:val="26"/>
              </w:rPr>
              <w:t>,</w:t>
            </w:r>
          </w:p>
          <w:p w14:paraId="77FB4E30" w14:textId="77777777" w:rsidR="002223C3" w:rsidRDefault="002223C3" w:rsidP="00253DC2">
            <w:pPr>
              <w:widowControl w:val="0"/>
              <w:spacing w:before="60" w:after="60" w:line="360" w:lineRule="auto"/>
              <w:rPr>
                <w:color w:val="808080"/>
                <w:sz w:val="26"/>
                <w:szCs w:val="26"/>
              </w:rPr>
            </w:pPr>
            <w:r>
              <w:rPr>
                <w:sz w:val="26"/>
                <w:szCs w:val="26"/>
              </w:rPr>
              <w:tab/>
              <w:t xml:space="preserve">DiemThucHanh </w:t>
            </w:r>
            <w:r>
              <w:rPr>
                <w:color w:val="0000FF"/>
                <w:sz w:val="26"/>
                <w:szCs w:val="26"/>
              </w:rPr>
              <w:t>REAL</w:t>
            </w:r>
            <w:r>
              <w:rPr>
                <w:sz w:val="26"/>
                <w:szCs w:val="26"/>
              </w:rPr>
              <w:t xml:space="preserve"> </w:t>
            </w:r>
            <w:r>
              <w:rPr>
                <w:color w:val="0000FF"/>
                <w:sz w:val="26"/>
                <w:szCs w:val="26"/>
              </w:rPr>
              <w:t>CHECK</w:t>
            </w:r>
            <w:r>
              <w:rPr>
                <w:color w:val="808080"/>
                <w:sz w:val="26"/>
                <w:szCs w:val="26"/>
              </w:rPr>
              <w:t>(</w:t>
            </w:r>
            <w:r>
              <w:rPr>
                <w:sz w:val="26"/>
                <w:szCs w:val="26"/>
              </w:rPr>
              <w:t xml:space="preserve">DiemThucHanh </w:t>
            </w:r>
            <w:r>
              <w:rPr>
                <w:color w:val="808080"/>
                <w:sz w:val="26"/>
                <w:szCs w:val="26"/>
              </w:rPr>
              <w:t>between</w:t>
            </w:r>
            <w:r>
              <w:rPr>
                <w:sz w:val="26"/>
                <w:szCs w:val="26"/>
              </w:rPr>
              <w:t xml:space="preserve"> 0 </w:t>
            </w:r>
            <w:r>
              <w:rPr>
                <w:color w:val="808080"/>
                <w:sz w:val="26"/>
                <w:szCs w:val="26"/>
              </w:rPr>
              <w:t>and</w:t>
            </w:r>
            <w:r>
              <w:rPr>
                <w:sz w:val="26"/>
                <w:szCs w:val="26"/>
              </w:rPr>
              <w:t xml:space="preserve"> 10</w:t>
            </w:r>
            <w:r>
              <w:rPr>
                <w:color w:val="808080"/>
                <w:sz w:val="26"/>
                <w:szCs w:val="26"/>
              </w:rPr>
              <w:t>)</w:t>
            </w:r>
            <w:r>
              <w:rPr>
                <w:sz w:val="26"/>
                <w:szCs w:val="26"/>
              </w:rPr>
              <w:t xml:space="preserve"> </w:t>
            </w:r>
            <w:r>
              <w:rPr>
                <w:color w:val="0000FF"/>
                <w:sz w:val="26"/>
                <w:szCs w:val="26"/>
              </w:rPr>
              <w:t>DEFAULT</w:t>
            </w:r>
            <w:r>
              <w:rPr>
                <w:sz w:val="26"/>
                <w:szCs w:val="26"/>
              </w:rPr>
              <w:t xml:space="preserve"> 0</w:t>
            </w:r>
            <w:r>
              <w:rPr>
                <w:color w:val="808080"/>
                <w:sz w:val="26"/>
                <w:szCs w:val="26"/>
              </w:rPr>
              <w:t>,</w:t>
            </w:r>
          </w:p>
          <w:p w14:paraId="7EF377D4" w14:textId="77777777" w:rsidR="002223C3" w:rsidRDefault="002223C3" w:rsidP="00253DC2">
            <w:pPr>
              <w:widowControl w:val="0"/>
              <w:spacing w:before="60" w:after="60" w:line="360" w:lineRule="auto"/>
              <w:rPr>
                <w:color w:val="808080"/>
                <w:sz w:val="26"/>
                <w:szCs w:val="26"/>
              </w:rPr>
            </w:pPr>
            <w:r>
              <w:rPr>
                <w:sz w:val="26"/>
                <w:szCs w:val="26"/>
              </w:rPr>
              <w:tab/>
              <w:t xml:space="preserve">TrangThaiThanhToan </w:t>
            </w:r>
            <w:r>
              <w:rPr>
                <w:color w:val="0000FF"/>
                <w:sz w:val="26"/>
                <w:szCs w:val="26"/>
              </w:rPr>
              <w:t>BIT</w:t>
            </w:r>
            <w:r>
              <w:rPr>
                <w:sz w:val="26"/>
                <w:szCs w:val="26"/>
              </w:rPr>
              <w:t xml:space="preserve"> </w:t>
            </w:r>
            <w:r>
              <w:rPr>
                <w:color w:val="808080"/>
                <w:sz w:val="26"/>
                <w:szCs w:val="26"/>
              </w:rPr>
              <w:t>NOT</w:t>
            </w:r>
            <w:r>
              <w:rPr>
                <w:sz w:val="26"/>
                <w:szCs w:val="26"/>
              </w:rPr>
              <w:t xml:space="preserve"> </w:t>
            </w:r>
            <w:r>
              <w:rPr>
                <w:color w:val="808080"/>
                <w:sz w:val="26"/>
                <w:szCs w:val="26"/>
              </w:rPr>
              <w:t>NULL</w:t>
            </w:r>
            <w:r>
              <w:rPr>
                <w:sz w:val="26"/>
                <w:szCs w:val="26"/>
              </w:rPr>
              <w:t xml:space="preserve"> </w:t>
            </w:r>
            <w:r>
              <w:rPr>
                <w:color w:val="0000FF"/>
                <w:sz w:val="26"/>
                <w:szCs w:val="26"/>
              </w:rPr>
              <w:t>DEFAULT</w:t>
            </w:r>
            <w:r>
              <w:rPr>
                <w:sz w:val="26"/>
                <w:szCs w:val="26"/>
              </w:rPr>
              <w:t xml:space="preserve"> 0</w:t>
            </w:r>
            <w:r>
              <w:rPr>
                <w:color w:val="808080"/>
                <w:sz w:val="26"/>
                <w:szCs w:val="26"/>
              </w:rPr>
              <w:t>,</w:t>
            </w:r>
          </w:p>
          <w:p w14:paraId="5D48EB89" w14:textId="77777777" w:rsidR="002223C3" w:rsidRDefault="002223C3" w:rsidP="00253DC2">
            <w:pPr>
              <w:widowControl w:val="0"/>
              <w:spacing w:before="60" w:after="60" w:line="360" w:lineRule="auto"/>
              <w:rPr>
                <w:color w:val="808080"/>
                <w:sz w:val="26"/>
                <w:szCs w:val="26"/>
              </w:rPr>
            </w:pPr>
            <w:r>
              <w:rPr>
                <w:sz w:val="26"/>
                <w:szCs w:val="26"/>
              </w:rPr>
              <w:tab/>
              <w:t xml:space="preserve">TrangThaiCapChungChi </w:t>
            </w:r>
            <w:r>
              <w:rPr>
                <w:color w:val="0000FF"/>
                <w:sz w:val="26"/>
                <w:szCs w:val="26"/>
              </w:rPr>
              <w:t>BIT</w:t>
            </w:r>
            <w:r>
              <w:rPr>
                <w:sz w:val="26"/>
                <w:szCs w:val="26"/>
              </w:rPr>
              <w:t xml:space="preserve"> </w:t>
            </w:r>
            <w:r>
              <w:rPr>
                <w:color w:val="808080"/>
                <w:sz w:val="26"/>
                <w:szCs w:val="26"/>
              </w:rPr>
              <w:t>NOT</w:t>
            </w:r>
            <w:r>
              <w:rPr>
                <w:sz w:val="26"/>
                <w:szCs w:val="26"/>
              </w:rPr>
              <w:t xml:space="preserve"> </w:t>
            </w:r>
            <w:r>
              <w:rPr>
                <w:color w:val="808080"/>
                <w:sz w:val="26"/>
                <w:szCs w:val="26"/>
              </w:rPr>
              <w:t>NULL</w:t>
            </w:r>
            <w:r>
              <w:rPr>
                <w:sz w:val="26"/>
                <w:szCs w:val="26"/>
              </w:rPr>
              <w:t xml:space="preserve"> </w:t>
            </w:r>
            <w:r>
              <w:rPr>
                <w:color w:val="0000FF"/>
                <w:sz w:val="26"/>
                <w:szCs w:val="26"/>
              </w:rPr>
              <w:t>DEFAULT</w:t>
            </w:r>
            <w:r>
              <w:rPr>
                <w:sz w:val="26"/>
                <w:szCs w:val="26"/>
              </w:rPr>
              <w:t xml:space="preserve"> 0</w:t>
            </w:r>
            <w:r>
              <w:rPr>
                <w:color w:val="808080"/>
                <w:sz w:val="26"/>
                <w:szCs w:val="26"/>
              </w:rPr>
              <w:t>,</w:t>
            </w:r>
          </w:p>
          <w:p w14:paraId="5180D9C9" w14:textId="77777777" w:rsidR="002223C3" w:rsidRDefault="002223C3" w:rsidP="00253DC2">
            <w:pPr>
              <w:widowControl w:val="0"/>
              <w:spacing w:before="60" w:after="60" w:line="360" w:lineRule="auto"/>
              <w:rPr>
                <w:color w:val="808080"/>
                <w:sz w:val="26"/>
                <w:szCs w:val="26"/>
              </w:rPr>
            </w:pPr>
            <w:r>
              <w:rPr>
                <w:sz w:val="26"/>
                <w:szCs w:val="26"/>
              </w:rPr>
              <w:tab/>
            </w:r>
            <w:r>
              <w:rPr>
                <w:color w:val="0000FF"/>
                <w:sz w:val="26"/>
                <w:szCs w:val="26"/>
              </w:rPr>
              <w:t>CONSTRAINT</w:t>
            </w:r>
            <w:r>
              <w:rPr>
                <w:sz w:val="26"/>
                <w:szCs w:val="26"/>
              </w:rPr>
              <w:t xml:space="preserve"> PK_DANHSACHNHOM </w:t>
            </w:r>
            <w:r>
              <w:rPr>
                <w:color w:val="0000FF"/>
                <w:sz w:val="26"/>
                <w:szCs w:val="26"/>
              </w:rPr>
              <w:t>PRIMARY</w:t>
            </w:r>
            <w:r>
              <w:rPr>
                <w:sz w:val="26"/>
                <w:szCs w:val="26"/>
              </w:rPr>
              <w:t xml:space="preserve"> </w:t>
            </w:r>
            <w:r>
              <w:rPr>
                <w:color w:val="0000FF"/>
                <w:sz w:val="26"/>
                <w:szCs w:val="26"/>
              </w:rPr>
              <w:t xml:space="preserve">KEY </w:t>
            </w:r>
            <w:r>
              <w:rPr>
                <w:color w:val="808080"/>
                <w:sz w:val="26"/>
                <w:szCs w:val="26"/>
              </w:rPr>
              <w:t>(</w:t>
            </w:r>
            <w:r>
              <w:rPr>
                <w:sz w:val="26"/>
                <w:szCs w:val="26"/>
              </w:rPr>
              <w:t>MaHocVien</w:t>
            </w:r>
            <w:r>
              <w:rPr>
                <w:color w:val="808080"/>
                <w:sz w:val="26"/>
                <w:szCs w:val="26"/>
              </w:rPr>
              <w:t>,</w:t>
            </w:r>
            <w:r>
              <w:rPr>
                <w:sz w:val="26"/>
                <w:szCs w:val="26"/>
              </w:rPr>
              <w:t xml:space="preserve"> MaNhomHoc</w:t>
            </w:r>
            <w:r>
              <w:rPr>
                <w:color w:val="808080"/>
                <w:sz w:val="26"/>
                <w:szCs w:val="26"/>
              </w:rPr>
              <w:t>)</w:t>
            </w:r>
          </w:p>
          <w:p w14:paraId="572FC6E4" w14:textId="77777777" w:rsidR="002223C3" w:rsidRDefault="002223C3" w:rsidP="00253DC2">
            <w:pPr>
              <w:widowControl w:val="0"/>
              <w:spacing w:before="60" w:after="60" w:line="360" w:lineRule="auto"/>
              <w:rPr>
                <w:color w:val="808080"/>
                <w:sz w:val="26"/>
                <w:szCs w:val="26"/>
              </w:rPr>
            </w:pPr>
            <w:r>
              <w:rPr>
                <w:color w:val="808080"/>
                <w:sz w:val="26"/>
                <w:szCs w:val="26"/>
              </w:rPr>
              <w:t>)</w:t>
            </w:r>
          </w:p>
          <w:p w14:paraId="5EEDEE9F" w14:textId="77777777" w:rsidR="002223C3" w:rsidRDefault="002223C3" w:rsidP="00253DC2">
            <w:pPr>
              <w:widowControl w:val="0"/>
              <w:spacing w:before="60" w:after="60" w:line="360" w:lineRule="auto"/>
              <w:rPr>
                <w:color w:val="008000"/>
                <w:sz w:val="26"/>
                <w:szCs w:val="26"/>
              </w:rPr>
            </w:pPr>
            <w:r>
              <w:rPr>
                <w:color w:val="0000FF"/>
                <w:sz w:val="26"/>
                <w:szCs w:val="26"/>
              </w:rPr>
              <w:t>go</w:t>
            </w:r>
          </w:p>
        </w:tc>
      </w:tr>
    </w:tbl>
    <w:p w14:paraId="2C8AFE0B" w14:textId="77777777" w:rsidR="002223C3" w:rsidRDefault="002223C3" w:rsidP="002223C3">
      <w:pPr>
        <w:spacing w:line="360" w:lineRule="auto"/>
        <w:ind w:firstLine="720"/>
        <w:rPr>
          <w:sz w:val="26"/>
          <w:szCs w:val="26"/>
        </w:rPr>
      </w:pPr>
    </w:p>
    <w:p w14:paraId="6B40A5FD" w14:textId="77777777" w:rsidR="002223C3" w:rsidRDefault="002223C3" w:rsidP="002223C3">
      <w:pPr>
        <w:spacing w:line="360" w:lineRule="auto"/>
        <w:ind w:firstLine="720"/>
        <w:rPr>
          <w:sz w:val="26"/>
          <w:szCs w:val="26"/>
        </w:rPr>
      </w:pPr>
      <w:r>
        <w:rPr>
          <w:rFonts w:ascii="Times New Roman" w:eastAsia="Times New Roman" w:hAnsi="Times New Roman" w:cs="Times New Roman"/>
          <w:b/>
          <w:i/>
          <w:sz w:val="26"/>
          <w:szCs w:val="26"/>
        </w:rPr>
        <w:t>Bảng Truyền Tin</w:t>
      </w:r>
    </w:p>
    <w:tbl>
      <w:tblPr>
        <w:tblStyle w:val="Style2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360"/>
      </w:tblGrid>
      <w:tr w:rsidR="002223C3" w14:paraId="42F50016" w14:textId="77777777" w:rsidTr="00253DC2">
        <w:tc>
          <w:tcPr>
            <w:tcW w:w="9360" w:type="dxa"/>
            <w:shd w:val="clear" w:color="auto" w:fill="auto"/>
            <w:tcMar>
              <w:top w:w="100" w:type="dxa"/>
              <w:left w:w="100" w:type="dxa"/>
              <w:bottom w:w="100" w:type="dxa"/>
              <w:right w:w="100" w:type="dxa"/>
            </w:tcMar>
          </w:tcPr>
          <w:p w14:paraId="2A2CCB61" w14:textId="77777777" w:rsidR="002223C3" w:rsidRDefault="002223C3" w:rsidP="00253DC2">
            <w:pPr>
              <w:widowControl w:val="0"/>
              <w:spacing w:before="60" w:after="60" w:line="360" w:lineRule="auto"/>
              <w:rPr>
                <w:color w:val="008000"/>
                <w:sz w:val="26"/>
                <w:szCs w:val="26"/>
              </w:rPr>
            </w:pPr>
            <w:r>
              <w:rPr>
                <w:color w:val="008000"/>
                <w:sz w:val="26"/>
                <w:szCs w:val="26"/>
              </w:rPr>
              <w:t>--Bảng Truyền Tin</w:t>
            </w:r>
          </w:p>
          <w:p w14:paraId="13831472" w14:textId="77777777" w:rsidR="002223C3" w:rsidRDefault="002223C3" w:rsidP="00253DC2">
            <w:pPr>
              <w:widowControl w:val="0"/>
              <w:spacing w:before="60" w:after="60" w:line="360" w:lineRule="auto"/>
              <w:rPr>
                <w:color w:val="808080"/>
                <w:sz w:val="26"/>
                <w:szCs w:val="26"/>
              </w:rPr>
            </w:pPr>
            <w:r>
              <w:rPr>
                <w:color w:val="0000FF"/>
                <w:sz w:val="26"/>
                <w:szCs w:val="26"/>
              </w:rPr>
              <w:t>CREATE</w:t>
            </w:r>
            <w:r>
              <w:rPr>
                <w:sz w:val="26"/>
                <w:szCs w:val="26"/>
              </w:rPr>
              <w:t xml:space="preserve"> </w:t>
            </w:r>
            <w:r>
              <w:rPr>
                <w:color w:val="0000FF"/>
                <w:sz w:val="26"/>
                <w:szCs w:val="26"/>
              </w:rPr>
              <w:t>TABLE</w:t>
            </w:r>
            <w:r>
              <w:rPr>
                <w:sz w:val="26"/>
                <w:szCs w:val="26"/>
              </w:rPr>
              <w:t xml:space="preserve"> TRUYENTIN</w:t>
            </w:r>
            <w:r>
              <w:rPr>
                <w:color w:val="808080"/>
                <w:sz w:val="26"/>
                <w:szCs w:val="26"/>
              </w:rPr>
              <w:t>(</w:t>
            </w:r>
          </w:p>
          <w:p w14:paraId="26B4027A" w14:textId="77777777" w:rsidR="002223C3" w:rsidRDefault="002223C3" w:rsidP="00253DC2">
            <w:pPr>
              <w:widowControl w:val="0"/>
              <w:spacing w:before="60" w:after="60" w:line="360" w:lineRule="auto"/>
              <w:rPr>
                <w:color w:val="808080"/>
                <w:sz w:val="26"/>
                <w:szCs w:val="26"/>
              </w:rPr>
            </w:pPr>
            <w:r>
              <w:rPr>
                <w:sz w:val="26"/>
                <w:szCs w:val="26"/>
              </w:rPr>
              <w:tab/>
              <w:t xml:space="preserve">MaThongBao </w:t>
            </w:r>
            <w:r>
              <w:rPr>
                <w:color w:val="0000FF"/>
                <w:sz w:val="26"/>
                <w:szCs w:val="26"/>
              </w:rPr>
              <w:t>varchar</w:t>
            </w:r>
            <w:r>
              <w:rPr>
                <w:color w:val="808080"/>
                <w:sz w:val="26"/>
                <w:szCs w:val="26"/>
              </w:rPr>
              <w:t>(</w:t>
            </w:r>
            <w:r>
              <w:rPr>
                <w:sz w:val="26"/>
                <w:szCs w:val="26"/>
              </w:rPr>
              <w:t>20</w:t>
            </w:r>
            <w:r>
              <w:rPr>
                <w:color w:val="808080"/>
                <w:sz w:val="26"/>
                <w:szCs w:val="26"/>
              </w:rPr>
              <w:t>)</w:t>
            </w:r>
            <w:r>
              <w:rPr>
                <w:sz w:val="26"/>
                <w:szCs w:val="26"/>
              </w:rPr>
              <w:t xml:space="preserve"> </w:t>
            </w:r>
            <w:r>
              <w:rPr>
                <w:color w:val="0000FF"/>
                <w:sz w:val="26"/>
                <w:szCs w:val="26"/>
              </w:rPr>
              <w:t>constraint</w:t>
            </w:r>
            <w:r>
              <w:rPr>
                <w:sz w:val="26"/>
                <w:szCs w:val="26"/>
              </w:rPr>
              <w:t xml:space="preserve"> FK_TRUYENTIN_THONGBAO </w:t>
            </w:r>
            <w:r>
              <w:rPr>
                <w:color w:val="0000FF"/>
                <w:sz w:val="26"/>
                <w:szCs w:val="26"/>
              </w:rPr>
              <w:t>FOREIGN</w:t>
            </w:r>
            <w:r>
              <w:rPr>
                <w:sz w:val="26"/>
                <w:szCs w:val="26"/>
              </w:rPr>
              <w:t xml:space="preserve"> </w:t>
            </w:r>
            <w:r>
              <w:rPr>
                <w:color w:val="0000FF"/>
                <w:sz w:val="26"/>
                <w:szCs w:val="26"/>
              </w:rPr>
              <w:t>KEY</w:t>
            </w:r>
            <w:r>
              <w:rPr>
                <w:sz w:val="26"/>
                <w:szCs w:val="26"/>
              </w:rPr>
              <w:t xml:space="preserve"> </w:t>
            </w:r>
            <w:r>
              <w:rPr>
                <w:color w:val="0000FF"/>
                <w:sz w:val="26"/>
                <w:szCs w:val="26"/>
              </w:rPr>
              <w:t>REFERENCES</w:t>
            </w:r>
            <w:r>
              <w:rPr>
                <w:sz w:val="26"/>
                <w:szCs w:val="26"/>
              </w:rPr>
              <w:t xml:space="preserve"> THONGBAO</w:t>
            </w:r>
            <w:r>
              <w:rPr>
                <w:color w:val="808080"/>
                <w:sz w:val="26"/>
                <w:szCs w:val="26"/>
              </w:rPr>
              <w:t>(</w:t>
            </w:r>
            <w:r>
              <w:rPr>
                <w:sz w:val="26"/>
                <w:szCs w:val="26"/>
              </w:rPr>
              <w:t>MaThongBao</w:t>
            </w:r>
            <w:r>
              <w:rPr>
                <w:color w:val="808080"/>
                <w:sz w:val="26"/>
                <w:szCs w:val="26"/>
              </w:rPr>
              <w:t>)</w:t>
            </w:r>
            <w:r>
              <w:rPr>
                <w:sz w:val="26"/>
                <w:szCs w:val="26"/>
              </w:rPr>
              <w:t xml:space="preserve"> </w:t>
            </w:r>
            <w:r>
              <w:rPr>
                <w:color w:val="0000FF"/>
                <w:sz w:val="26"/>
                <w:szCs w:val="26"/>
              </w:rPr>
              <w:t>ON</w:t>
            </w:r>
            <w:r>
              <w:rPr>
                <w:sz w:val="26"/>
                <w:szCs w:val="26"/>
              </w:rPr>
              <w:t xml:space="preserve"> </w:t>
            </w:r>
            <w:r>
              <w:rPr>
                <w:color w:val="0000FF"/>
                <w:sz w:val="26"/>
                <w:szCs w:val="26"/>
              </w:rPr>
              <w:t>DELETE</w:t>
            </w:r>
            <w:r>
              <w:rPr>
                <w:sz w:val="26"/>
                <w:szCs w:val="26"/>
              </w:rPr>
              <w:t xml:space="preserve"> </w:t>
            </w:r>
            <w:r>
              <w:rPr>
                <w:color w:val="0000FF"/>
                <w:sz w:val="26"/>
                <w:szCs w:val="26"/>
              </w:rPr>
              <w:t>CASCADE</w:t>
            </w:r>
            <w:r>
              <w:rPr>
                <w:color w:val="808080"/>
                <w:sz w:val="26"/>
                <w:szCs w:val="26"/>
              </w:rPr>
              <w:t>,</w:t>
            </w:r>
          </w:p>
          <w:p w14:paraId="62CFCA79" w14:textId="77777777" w:rsidR="002223C3" w:rsidRDefault="002223C3" w:rsidP="00253DC2">
            <w:pPr>
              <w:widowControl w:val="0"/>
              <w:spacing w:before="60" w:after="60" w:line="360" w:lineRule="auto"/>
              <w:rPr>
                <w:color w:val="808080"/>
                <w:sz w:val="26"/>
                <w:szCs w:val="26"/>
              </w:rPr>
            </w:pPr>
            <w:r>
              <w:rPr>
                <w:sz w:val="26"/>
                <w:szCs w:val="26"/>
              </w:rPr>
              <w:tab/>
              <w:t xml:space="preserve">MaNhomHoc </w:t>
            </w:r>
            <w:r>
              <w:rPr>
                <w:color w:val="0000FF"/>
                <w:sz w:val="26"/>
                <w:szCs w:val="26"/>
              </w:rPr>
              <w:t>varchar</w:t>
            </w:r>
            <w:r>
              <w:rPr>
                <w:color w:val="808080"/>
                <w:sz w:val="26"/>
                <w:szCs w:val="26"/>
              </w:rPr>
              <w:t>(</w:t>
            </w:r>
            <w:r>
              <w:rPr>
                <w:sz w:val="26"/>
                <w:szCs w:val="26"/>
              </w:rPr>
              <w:t>20</w:t>
            </w:r>
            <w:r>
              <w:rPr>
                <w:color w:val="808080"/>
                <w:sz w:val="26"/>
                <w:szCs w:val="26"/>
              </w:rPr>
              <w:t>)</w:t>
            </w:r>
            <w:r>
              <w:rPr>
                <w:sz w:val="26"/>
                <w:szCs w:val="26"/>
              </w:rPr>
              <w:t xml:space="preserve"> </w:t>
            </w:r>
            <w:r>
              <w:rPr>
                <w:color w:val="0000FF"/>
                <w:sz w:val="26"/>
                <w:szCs w:val="26"/>
              </w:rPr>
              <w:t>constraint</w:t>
            </w:r>
            <w:r>
              <w:rPr>
                <w:sz w:val="26"/>
                <w:szCs w:val="26"/>
              </w:rPr>
              <w:t xml:space="preserve"> FK_TRUYENTIN_NHOMHOC </w:t>
            </w:r>
            <w:r>
              <w:rPr>
                <w:color w:val="0000FF"/>
                <w:sz w:val="26"/>
                <w:szCs w:val="26"/>
              </w:rPr>
              <w:t>FOREIGN</w:t>
            </w:r>
            <w:r>
              <w:rPr>
                <w:sz w:val="26"/>
                <w:szCs w:val="26"/>
              </w:rPr>
              <w:t xml:space="preserve"> </w:t>
            </w:r>
            <w:r>
              <w:rPr>
                <w:color w:val="0000FF"/>
                <w:sz w:val="26"/>
                <w:szCs w:val="26"/>
              </w:rPr>
              <w:t>KEY</w:t>
            </w:r>
            <w:r>
              <w:rPr>
                <w:sz w:val="26"/>
                <w:szCs w:val="26"/>
              </w:rPr>
              <w:t xml:space="preserve"> </w:t>
            </w:r>
            <w:r>
              <w:rPr>
                <w:color w:val="0000FF"/>
                <w:sz w:val="26"/>
                <w:szCs w:val="26"/>
              </w:rPr>
              <w:t>REFERENCES</w:t>
            </w:r>
            <w:r>
              <w:rPr>
                <w:sz w:val="26"/>
                <w:szCs w:val="26"/>
              </w:rPr>
              <w:t xml:space="preserve"> NHOMHOC</w:t>
            </w:r>
            <w:r>
              <w:rPr>
                <w:color w:val="808080"/>
                <w:sz w:val="26"/>
                <w:szCs w:val="26"/>
              </w:rPr>
              <w:t>(</w:t>
            </w:r>
            <w:r>
              <w:rPr>
                <w:sz w:val="26"/>
                <w:szCs w:val="26"/>
              </w:rPr>
              <w:t>MaNhomHoc</w:t>
            </w:r>
            <w:r>
              <w:rPr>
                <w:color w:val="808080"/>
                <w:sz w:val="26"/>
                <w:szCs w:val="26"/>
              </w:rPr>
              <w:t>)</w:t>
            </w:r>
            <w:r>
              <w:rPr>
                <w:sz w:val="26"/>
                <w:szCs w:val="26"/>
              </w:rPr>
              <w:t xml:space="preserve"> </w:t>
            </w:r>
            <w:r>
              <w:rPr>
                <w:color w:val="0000FF"/>
                <w:sz w:val="26"/>
                <w:szCs w:val="26"/>
              </w:rPr>
              <w:t>ON</w:t>
            </w:r>
            <w:r>
              <w:rPr>
                <w:sz w:val="26"/>
                <w:szCs w:val="26"/>
              </w:rPr>
              <w:t xml:space="preserve"> </w:t>
            </w:r>
            <w:r>
              <w:rPr>
                <w:color w:val="0000FF"/>
                <w:sz w:val="26"/>
                <w:szCs w:val="26"/>
              </w:rPr>
              <w:t>DELETE</w:t>
            </w:r>
            <w:r>
              <w:rPr>
                <w:sz w:val="26"/>
                <w:szCs w:val="26"/>
              </w:rPr>
              <w:t xml:space="preserve"> </w:t>
            </w:r>
            <w:r>
              <w:rPr>
                <w:color w:val="0000FF"/>
                <w:sz w:val="26"/>
                <w:szCs w:val="26"/>
              </w:rPr>
              <w:t>CASCADE</w:t>
            </w:r>
            <w:r>
              <w:rPr>
                <w:color w:val="808080"/>
                <w:sz w:val="26"/>
                <w:szCs w:val="26"/>
              </w:rPr>
              <w:t>,</w:t>
            </w:r>
          </w:p>
          <w:p w14:paraId="58978116" w14:textId="77777777" w:rsidR="002223C3" w:rsidRDefault="002223C3" w:rsidP="00253DC2">
            <w:pPr>
              <w:widowControl w:val="0"/>
              <w:spacing w:before="60" w:after="60" w:line="360" w:lineRule="auto"/>
              <w:rPr>
                <w:color w:val="808080"/>
                <w:sz w:val="26"/>
                <w:szCs w:val="26"/>
              </w:rPr>
            </w:pPr>
            <w:r>
              <w:rPr>
                <w:sz w:val="26"/>
                <w:szCs w:val="26"/>
              </w:rPr>
              <w:tab/>
            </w:r>
            <w:r>
              <w:rPr>
                <w:color w:val="0000FF"/>
                <w:sz w:val="26"/>
                <w:szCs w:val="26"/>
              </w:rPr>
              <w:t>CONSTRAINT</w:t>
            </w:r>
            <w:r>
              <w:rPr>
                <w:sz w:val="26"/>
                <w:szCs w:val="26"/>
              </w:rPr>
              <w:t xml:space="preserve"> PK_TRUYENTIN </w:t>
            </w:r>
            <w:r>
              <w:rPr>
                <w:color w:val="0000FF"/>
                <w:sz w:val="26"/>
                <w:szCs w:val="26"/>
              </w:rPr>
              <w:t>PRIMARY</w:t>
            </w:r>
            <w:r>
              <w:rPr>
                <w:sz w:val="26"/>
                <w:szCs w:val="26"/>
              </w:rPr>
              <w:t xml:space="preserve"> </w:t>
            </w:r>
            <w:r>
              <w:rPr>
                <w:color w:val="0000FF"/>
                <w:sz w:val="26"/>
                <w:szCs w:val="26"/>
              </w:rPr>
              <w:t xml:space="preserve">KEY </w:t>
            </w:r>
            <w:r>
              <w:rPr>
                <w:color w:val="808080"/>
                <w:sz w:val="26"/>
                <w:szCs w:val="26"/>
              </w:rPr>
              <w:t>(</w:t>
            </w:r>
            <w:r>
              <w:rPr>
                <w:sz w:val="26"/>
                <w:szCs w:val="26"/>
              </w:rPr>
              <w:t>MaThongBao</w:t>
            </w:r>
            <w:r>
              <w:rPr>
                <w:color w:val="808080"/>
                <w:sz w:val="26"/>
                <w:szCs w:val="26"/>
              </w:rPr>
              <w:t>,</w:t>
            </w:r>
            <w:r>
              <w:rPr>
                <w:sz w:val="26"/>
                <w:szCs w:val="26"/>
              </w:rPr>
              <w:t xml:space="preserve"> MaNhomHoc</w:t>
            </w:r>
            <w:r>
              <w:rPr>
                <w:color w:val="808080"/>
                <w:sz w:val="26"/>
                <w:szCs w:val="26"/>
              </w:rPr>
              <w:t>)</w:t>
            </w:r>
          </w:p>
          <w:p w14:paraId="47400FDE" w14:textId="77777777" w:rsidR="002223C3" w:rsidRDefault="002223C3" w:rsidP="00253DC2">
            <w:pPr>
              <w:widowControl w:val="0"/>
              <w:spacing w:before="60" w:after="60" w:line="360" w:lineRule="auto"/>
              <w:rPr>
                <w:color w:val="808080"/>
                <w:sz w:val="26"/>
                <w:szCs w:val="26"/>
              </w:rPr>
            </w:pPr>
            <w:r>
              <w:rPr>
                <w:color w:val="808080"/>
                <w:sz w:val="26"/>
                <w:szCs w:val="26"/>
              </w:rPr>
              <w:t>)</w:t>
            </w:r>
          </w:p>
          <w:p w14:paraId="7FADA08B" w14:textId="77777777" w:rsidR="002223C3" w:rsidRDefault="002223C3" w:rsidP="00253DC2">
            <w:pPr>
              <w:widowControl w:val="0"/>
              <w:spacing w:before="60" w:after="60" w:line="360" w:lineRule="auto"/>
              <w:rPr>
                <w:color w:val="008000"/>
                <w:sz w:val="26"/>
                <w:szCs w:val="26"/>
              </w:rPr>
            </w:pPr>
            <w:r>
              <w:rPr>
                <w:color w:val="0000FF"/>
                <w:sz w:val="26"/>
                <w:szCs w:val="26"/>
              </w:rPr>
              <w:lastRenderedPageBreak/>
              <w:t>go</w:t>
            </w:r>
          </w:p>
        </w:tc>
      </w:tr>
    </w:tbl>
    <w:p w14:paraId="4C11351E" w14:textId="77777777" w:rsidR="002223C3" w:rsidRDefault="002223C3" w:rsidP="002223C3">
      <w:pPr>
        <w:spacing w:line="360" w:lineRule="auto"/>
        <w:ind w:firstLine="720"/>
        <w:rPr>
          <w:sz w:val="26"/>
          <w:szCs w:val="26"/>
        </w:rPr>
      </w:pPr>
    </w:p>
    <w:p w14:paraId="4B2F93AB" w14:textId="77777777" w:rsidR="002223C3" w:rsidRDefault="002223C3" w:rsidP="002223C3">
      <w:pPr>
        <w:spacing w:line="360" w:lineRule="auto"/>
        <w:ind w:firstLine="720"/>
        <w:rPr>
          <w:sz w:val="26"/>
          <w:szCs w:val="26"/>
        </w:rPr>
      </w:pPr>
      <w:r>
        <w:rPr>
          <w:rFonts w:ascii="Times New Roman" w:eastAsia="Times New Roman" w:hAnsi="Times New Roman" w:cs="Times New Roman"/>
          <w:b/>
          <w:i/>
          <w:sz w:val="26"/>
          <w:szCs w:val="26"/>
        </w:rPr>
        <w:t>Bảng Điểm Danh</w:t>
      </w:r>
    </w:p>
    <w:tbl>
      <w:tblPr>
        <w:tblStyle w:val="Style2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360"/>
      </w:tblGrid>
      <w:tr w:rsidR="002223C3" w14:paraId="4625E022" w14:textId="77777777" w:rsidTr="00253DC2">
        <w:tc>
          <w:tcPr>
            <w:tcW w:w="9360" w:type="dxa"/>
            <w:shd w:val="clear" w:color="auto" w:fill="auto"/>
            <w:tcMar>
              <w:top w:w="100" w:type="dxa"/>
              <w:left w:w="100" w:type="dxa"/>
              <w:bottom w:w="100" w:type="dxa"/>
              <w:right w:w="100" w:type="dxa"/>
            </w:tcMar>
          </w:tcPr>
          <w:p w14:paraId="7B40E3CE" w14:textId="77777777" w:rsidR="002223C3" w:rsidRDefault="002223C3" w:rsidP="00253DC2">
            <w:pPr>
              <w:widowControl w:val="0"/>
              <w:spacing w:before="60" w:after="60" w:line="360" w:lineRule="auto"/>
              <w:rPr>
                <w:color w:val="008000"/>
                <w:sz w:val="26"/>
                <w:szCs w:val="26"/>
              </w:rPr>
            </w:pPr>
            <w:r>
              <w:rPr>
                <w:color w:val="008000"/>
                <w:sz w:val="26"/>
                <w:szCs w:val="26"/>
              </w:rPr>
              <w:t>--Bảng Bảng Điểm Danh</w:t>
            </w:r>
          </w:p>
          <w:p w14:paraId="03704A21" w14:textId="77777777" w:rsidR="002223C3" w:rsidRDefault="002223C3" w:rsidP="00253DC2">
            <w:pPr>
              <w:widowControl w:val="0"/>
              <w:spacing w:before="60" w:after="60" w:line="360" w:lineRule="auto"/>
              <w:rPr>
                <w:color w:val="808080"/>
                <w:sz w:val="26"/>
                <w:szCs w:val="26"/>
              </w:rPr>
            </w:pPr>
            <w:r>
              <w:rPr>
                <w:color w:val="0000FF"/>
                <w:sz w:val="26"/>
                <w:szCs w:val="26"/>
              </w:rPr>
              <w:t>CREATE</w:t>
            </w:r>
            <w:r>
              <w:rPr>
                <w:sz w:val="26"/>
                <w:szCs w:val="26"/>
              </w:rPr>
              <w:t xml:space="preserve"> </w:t>
            </w:r>
            <w:r>
              <w:rPr>
                <w:color w:val="0000FF"/>
                <w:sz w:val="26"/>
                <w:szCs w:val="26"/>
              </w:rPr>
              <w:t>TABLE</w:t>
            </w:r>
            <w:r>
              <w:rPr>
                <w:sz w:val="26"/>
                <w:szCs w:val="26"/>
              </w:rPr>
              <w:t xml:space="preserve"> BANGDIEMDANH</w:t>
            </w:r>
            <w:r>
              <w:rPr>
                <w:color w:val="808080"/>
                <w:sz w:val="26"/>
                <w:szCs w:val="26"/>
              </w:rPr>
              <w:t>(</w:t>
            </w:r>
          </w:p>
          <w:p w14:paraId="05D883DF" w14:textId="77777777" w:rsidR="002223C3" w:rsidRDefault="002223C3" w:rsidP="00253DC2">
            <w:pPr>
              <w:widowControl w:val="0"/>
              <w:spacing w:before="60" w:after="60" w:line="360" w:lineRule="auto"/>
              <w:rPr>
                <w:color w:val="808080"/>
                <w:sz w:val="26"/>
                <w:szCs w:val="26"/>
              </w:rPr>
            </w:pPr>
            <w:r>
              <w:rPr>
                <w:sz w:val="26"/>
                <w:szCs w:val="26"/>
              </w:rPr>
              <w:tab/>
              <w:t xml:space="preserve">NgayHoc </w:t>
            </w:r>
            <w:r>
              <w:rPr>
                <w:color w:val="0000FF"/>
                <w:sz w:val="26"/>
                <w:szCs w:val="26"/>
              </w:rPr>
              <w:t>DATE</w:t>
            </w:r>
            <w:r>
              <w:rPr>
                <w:sz w:val="26"/>
                <w:szCs w:val="26"/>
              </w:rPr>
              <w:t xml:space="preserve"> </w:t>
            </w:r>
            <w:r>
              <w:rPr>
                <w:color w:val="0000FF"/>
                <w:sz w:val="26"/>
                <w:szCs w:val="26"/>
              </w:rPr>
              <w:t>constraint</w:t>
            </w:r>
            <w:r>
              <w:rPr>
                <w:sz w:val="26"/>
                <w:szCs w:val="26"/>
              </w:rPr>
              <w:t xml:space="preserve"> FK_BANGDIEMDANH_NGAYHOC </w:t>
            </w:r>
            <w:r>
              <w:rPr>
                <w:color w:val="0000FF"/>
                <w:sz w:val="26"/>
                <w:szCs w:val="26"/>
              </w:rPr>
              <w:t>FOREIGN</w:t>
            </w:r>
            <w:r>
              <w:rPr>
                <w:sz w:val="26"/>
                <w:szCs w:val="26"/>
              </w:rPr>
              <w:t xml:space="preserve"> </w:t>
            </w:r>
            <w:r>
              <w:rPr>
                <w:color w:val="0000FF"/>
                <w:sz w:val="26"/>
                <w:szCs w:val="26"/>
              </w:rPr>
              <w:t>KEY</w:t>
            </w:r>
            <w:r>
              <w:rPr>
                <w:sz w:val="26"/>
                <w:szCs w:val="26"/>
              </w:rPr>
              <w:t xml:space="preserve"> </w:t>
            </w:r>
            <w:r>
              <w:rPr>
                <w:color w:val="0000FF"/>
                <w:sz w:val="26"/>
                <w:szCs w:val="26"/>
              </w:rPr>
              <w:t>REFERENCES</w:t>
            </w:r>
            <w:r>
              <w:rPr>
                <w:sz w:val="26"/>
                <w:szCs w:val="26"/>
              </w:rPr>
              <w:t xml:space="preserve"> NGAYHOC</w:t>
            </w:r>
            <w:r>
              <w:rPr>
                <w:color w:val="808080"/>
                <w:sz w:val="26"/>
                <w:szCs w:val="26"/>
              </w:rPr>
              <w:t>(</w:t>
            </w:r>
            <w:r>
              <w:rPr>
                <w:sz w:val="26"/>
                <w:szCs w:val="26"/>
              </w:rPr>
              <w:t>NgayHoc</w:t>
            </w:r>
            <w:r>
              <w:rPr>
                <w:color w:val="808080"/>
                <w:sz w:val="26"/>
                <w:szCs w:val="26"/>
              </w:rPr>
              <w:t>)</w:t>
            </w:r>
            <w:r>
              <w:rPr>
                <w:sz w:val="26"/>
                <w:szCs w:val="26"/>
              </w:rPr>
              <w:t xml:space="preserve"> </w:t>
            </w:r>
            <w:r>
              <w:rPr>
                <w:color w:val="0000FF"/>
                <w:sz w:val="26"/>
                <w:szCs w:val="26"/>
              </w:rPr>
              <w:t>ON</w:t>
            </w:r>
            <w:r>
              <w:rPr>
                <w:sz w:val="26"/>
                <w:szCs w:val="26"/>
              </w:rPr>
              <w:t xml:space="preserve"> </w:t>
            </w:r>
            <w:r>
              <w:rPr>
                <w:color w:val="0000FF"/>
                <w:sz w:val="26"/>
                <w:szCs w:val="26"/>
              </w:rPr>
              <w:t>DELETE</w:t>
            </w:r>
            <w:r>
              <w:rPr>
                <w:sz w:val="26"/>
                <w:szCs w:val="26"/>
              </w:rPr>
              <w:t xml:space="preserve"> </w:t>
            </w:r>
            <w:r>
              <w:rPr>
                <w:color w:val="0000FF"/>
                <w:sz w:val="26"/>
                <w:szCs w:val="26"/>
              </w:rPr>
              <w:t>CASCADE</w:t>
            </w:r>
            <w:r>
              <w:rPr>
                <w:sz w:val="26"/>
                <w:szCs w:val="26"/>
              </w:rPr>
              <w:t xml:space="preserve"> </w:t>
            </w:r>
            <w:r>
              <w:rPr>
                <w:color w:val="808080"/>
                <w:sz w:val="26"/>
                <w:szCs w:val="26"/>
              </w:rPr>
              <w:t>,</w:t>
            </w:r>
          </w:p>
          <w:p w14:paraId="5E47B81C" w14:textId="77777777" w:rsidR="002223C3" w:rsidRDefault="002223C3" w:rsidP="00253DC2">
            <w:pPr>
              <w:widowControl w:val="0"/>
              <w:spacing w:before="60" w:after="60" w:line="360" w:lineRule="auto"/>
              <w:rPr>
                <w:color w:val="808080"/>
                <w:sz w:val="26"/>
                <w:szCs w:val="26"/>
              </w:rPr>
            </w:pPr>
            <w:r>
              <w:rPr>
                <w:sz w:val="26"/>
                <w:szCs w:val="26"/>
              </w:rPr>
              <w:tab/>
              <w:t xml:space="preserve">MaNhomHoc </w:t>
            </w:r>
            <w:r>
              <w:rPr>
                <w:color w:val="0000FF"/>
                <w:sz w:val="26"/>
                <w:szCs w:val="26"/>
              </w:rPr>
              <w:t>varchar</w:t>
            </w:r>
            <w:r>
              <w:rPr>
                <w:color w:val="808080"/>
                <w:sz w:val="26"/>
                <w:szCs w:val="26"/>
              </w:rPr>
              <w:t>(</w:t>
            </w:r>
            <w:r>
              <w:rPr>
                <w:sz w:val="26"/>
                <w:szCs w:val="26"/>
              </w:rPr>
              <w:t>20</w:t>
            </w:r>
            <w:r>
              <w:rPr>
                <w:color w:val="808080"/>
                <w:sz w:val="26"/>
                <w:szCs w:val="26"/>
              </w:rPr>
              <w:t>)</w:t>
            </w:r>
            <w:r>
              <w:rPr>
                <w:sz w:val="26"/>
                <w:szCs w:val="26"/>
              </w:rPr>
              <w:t xml:space="preserve"> </w:t>
            </w:r>
            <w:r>
              <w:rPr>
                <w:color w:val="0000FF"/>
                <w:sz w:val="26"/>
                <w:szCs w:val="26"/>
              </w:rPr>
              <w:t>constraint</w:t>
            </w:r>
            <w:r>
              <w:rPr>
                <w:sz w:val="26"/>
                <w:szCs w:val="26"/>
              </w:rPr>
              <w:t xml:space="preserve"> FK_BANGDIEMDANH_NHOMHOC </w:t>
            </w:r>
            <w:r>
              <w:rPr>
                <w:color w:val="0000FF"/>
                <w:sz w:val="26"/>
                <w:szCs w:val="26"/>
              </w:rPr>
              <w:t>FOREIGN</w:t>
            </w:r>
            <w:r>
              <w:rPr>
                <w:sz w:val="26"/>
                <w:szCs w:val="26"/>
              </w:rPr>
              <w:t xml:space="preserve"> </w:t>
            </w:r>
            <w:r>
              <w:rPr>
                <w:color w:val="0000FF"/>
                <w:sz w:val="26"/>
                <w:szCs w:val="26"/>
              </w:rPr>
              <w:t>KEY</w:t>
            </w:r>
            <w:r>
              <w:rPr>
                <w:sz w:val="26"/>
                <w:szCs w:val="26"/>
              </w:rPr>
              <w:t xml:space="preserve"> </w:t>
            </w:r>
            <w:r>
              <w:rPr>
                <w:color w:val="0000FF"/>
                <w:sz w:val="26"/>
                <w:szCs w:val="26"/>
              </w:rPr>
              <w:t>REFERENCES</w:t>
            </w:r>
            <w:r>
              <w:rPr>
                <w:sz w:val="26"/>
                <w:szCs w:val="26"/>
              </w:rPr>
              <w:t xml:space="preserve"> NHOMHOC</w:t>
            </w:r>
            <w:r>
              <w:rPr>
                <w:color w:val="808080"/>
                <w:sz w:val="26"/>
                <w:szCs w:val="26"/>
              </w:rPr>
              <w:t>(</w:t>
            </w:r>
            <w:r>
              <w:rPr>
                <w:sz w:val="26"/>
                <w:szCs w:val="26"/>
              </w:rPr>
              <w:t>MaNhomHoc</w:t>
            </w:r>
            <w:r>
              <w:rPr>
                <w:color w:val="808080"/>
                <w:sz w:val="26"/>
                <w:szCs w:val="26"/>
              </w:rPr>
              <w:t>)</w:t>
            </w:r>
            <w:r>
              <w:rPr>
                <w:sz w:val="26"/>
                <w:szCs w:val="26"/>
              </w:rPr>
              <w:t xml:space="preserve"> </w:t>
            </w:r>
            <w:r>
              <w:rPr>
                <w:color w:val="0000FF"/>
                <w:sz w:val="26"/>
                <w:szCs w:val="26"/>
              </w:rPr>
              <w:t>ON</w:t>
            </w:r>
            <w:r>
              <w:rPr>
                <w:sz w:val="26"/>
                <w:szCs w:val="26"/>
              </w:rPr>
              <w:t xml:space="preserve"> </w:t>
            </w:r>
            <w:r>
              <w:rPr>
                <w:color w:val="0000FF"/>
                <w:sz w:val="26"/>
                <w:szCs w:val="26"/>
              </w:rPr>
              <w:t>DELETE</w:t>
            </w:r>
            <w:r>
              <w:rPr>
                <w:sz w:val="26"/>
                <w:szCs w:val="26"/>
              </w:rPr>
              <w:t xml:space="preserve"> </w:t>
            </w:r>
            <w:r>
              <w:rPr>
                <w:color w:val="0000FF"/>
                <w:sz w:val="26"/>
                <w:szCs w:val="26"/>
              </w:rPr>
              <w:t>CASCADE</w:t>
            </w:r>
            <w:r>
              <w:rPr>
                <w:sz w:val="26"/>
                <w:szCs w:val="26"/>
              </w:rPr>
              <w:t xml:space="preserve"> </w:t>
            </w:r>
            <w:r>
              <w:rPr>
                <w:color w:val="808080"/>
                <w:sz w:val="26"/>
                <w:szCs w:val="26"/>
              </w:rPr>
              <w:t>,</w:t>
            </w:r>
          </w:p>
          <w:p w14:paraId="006EE98F" w14:textId="77777777" w:rsidR="002223C3" w:rsidRDefault="002223C3" w:rsidP="00253DC2">
            <w:pPr>
              <w:widowControl w:val="0"/>
              <w:spacing w:before="60" w:after="60" w:line="360" w:lineRule="auto"/>
              <w:rPr>
                <w:color w:val="808080"/>
                <w:sz w:val="26"/>
                <w:szCs w:val="26"/>
              </w:rPr>
            </w:pPr>
            <w:r>
              <w:rPr>
                <w:sz w:val="26"/>
                <w:szCs w:val="26"/>
              </w:rPr>
              <w:tab/>
              <w:t xml:space="preserve">MaHocVien </w:t>
            </w:r>
            <w:r>
              <w:rPr>
                <w:color w:val="0000FF"/>
                <w:sz w:val="26"/>
                <w:szCs w:val="26"/>
              </w:rPr>
              <w:t>varchar</w:t>
            </w:r>
            <w:r>
              <w:rPr>
                <w:color w:val="808080"/>
                <w:sz w:val="26"/>
                <w:szCs w:val="26"/>
              </w:rPr>
              <w:t>(</w:t>
            </w:r>
            <w:r>
              <w:rPr>
                <w:sz w:val="26"/>
                <w:szCs w:val="26"/>
              </w:rPr>
              <w:t>20</w:t>
            </w:r>
            <w:r>
              <w:rPr>
                <w:color w:val="808080"/>
                <w:sz w:val="26"/>
                <w:szCs w:val="26"/>
              </w:rPr>
              <w:t>)</w:t>
            </w:r>
            <w:r>
              <w:rPr>
                <w:sz w:val="26"/>
                <w:szCs w:val="26"/>
              </w:rPr>
              <w:t xml:space="preserve"> </w:t>
            </w:r>
            <w:r>
              <w:rPr>
                <w:color w:val="0000FF"/>
                <w:sz w:val="26"/>
                <w:szCs w:val="26"/>
              </w:rPr>
              <w:t>constraint</w:t>
            </w:r>
            <w:r>
              <w:rPr>
                <w:sz w:val="26"/>
                <w:szCs w:val="26"/>
              </w:rPr>
              <w:t xml:space="preserve"> FK_BANGDIEMDANH_HOCVIEN </w:t>
            </w:r>
            <w:r>
              <w:rPr>
                <w:color w:val="0000FF"/>
                <w:sz w:val="26"/>
                <w:szCs w:val="26"/>
              </w:rPr>
              <w:t>FOREIGN</w:t>
            </w:r>
            <w:r>
              <w:rPr>
                <w:sz w:val="26"/>
                <w:szCs w:val="26"/>
              </w:rPr>
              <w:t xml:space="preserve"> </w:t>
            </w:r>
            <w:r>
              <w:rPr>
                <w:color w:val="0000FF"/>
                <w:sz w:val="26"/>
                <w:szCs w:val="26"/>
              </w:rPr>
              <w:t>KEY</w:t>
            </w:r>
            <w:r>
              <w:rPr>
                <w:sz w:val="26"/>
                <w:szCs w:val="26"/>
              </w:rPr>
              <w:t xml:space="preserve"> </w:t>
            </w:r>
            <w:r>
              <w:rPr>
                <w:color w:val="0000FF"/>
                <w:sz w:val="26"/>
                <w:szCs w:val="26"/>
              </w:rPr>
              <w:t>REFERENCES</w:t>
            </w:r>
            <w:r>
              <w:rPr>
                <w:sz w:val="26"/>
                <w:szCs w:val="26"/>
              </w:rPr>
              <w:t xml:space="preserve"> HOCVIEN</w:t>
            </w:r>
            <w:r>
              <w:rPr>
                <w:color w:val="808080"/>
                <w:sz w:val="26"/>
                <w:szCs w:val="26"/>
              </w:rPr>
              <w:t>(</w:t>
            </w:r>
            <w:r>
              <w:rPr>
                <w:sz w:val="26"/>
                <w:szCs w:val="26"/>
              </w:rPr>
              <w:t>MaHocVien</w:t>
            </w:r>
            <w:r>
              <w:rPr>
                <w:color w:val="808080"/>
                <w:sz w:val="26"/>
                <w:szCs w:val="26"/>
              </w:rPr>
              <w:t>)</w:t>
            </w:r>
            <w:r>
              <w:rPr>
                <w:sz w:val="26"/>
                <w:szCs w:val="26"/>
              </w:rPr>
              <w:t xml:space="preserve"> </w:t>
            </w:r>
            <w:r>
              <w:rPr>
                <w:color w:val="0000FF"/>
                <w:sz w:val="26"/>
                <w:szCs w:val="26"/>
              </w:rPr>
              <w:t>ON</w:t>
            </w:r>
            <w:r>
              <w:rPr>
                <w:sz w:val="26"/>
                <w:szCs w:val="26"/>
              </w:rPr>
              <w:t xml:space="preserve"> </w:t>
            </w:r>
            <w:r>
              <w:rPr>
                <w:color w:val="0000FF"/>
                <w:sz w:val="26"/>
                <w:szCs w:val="26"/>
              </w:rPr>
              <w:t>DELETE</w:t>
            </w:r>
            <w:r>
              <w:rPr>
                <w:sz w:val="26"/>
                <w:szCs w:val="26"/>
              </w:rPr>
              <w:t xml:space="preserve"> </w:t>
            </w:r>
            <w:r>
              <w:rPr>
                <w:color w:val="0000FF"/>
                <w:sz w:val="26"/>
                <w:szCs w:val="26"/>
              </w:rPr>
              <w:t>CASCADE</w:t>
            </w:r>
            <w:r>
              <w:rPr>
                <w:color w:val="808080"/>
                <w:sz w:val="26"/>
                <w:szCs w:val="26"/>
              </w:rPr>
              <w:t>,</w:t>
            </w:r>
          </w:p>
          <w:p w14:paraId="3A02CF31" w14:textId="77777777" w:rsidR="002223C3" w:rsidRDefault="002223C3" w:rsidP="00253DC2">
            <w:pPr>
              <w:widowControl w:val="0"/>
              <w:spacing w:before="60" w:after="60" w:line="360" w:lineRule="auto"/>
              <w:rPr>
                <w:color w:val="808080"/>
                <w:sz w:val="26"/>
                <w:szCs w:val="26"/>
              </w:rPr>
            </w:pPr>
            <w:r>
              <w:rPr>
                <w:sz w:val="26"/>
                <w:szCs w:val="26"/>
              </w:rPr>
              <w:tab/>
              <w:t xml:space="preserve">HienDien </w:t>
            </w:r>
            <w:r>
              <w:rPr>
                <w:color w:val="0000FF"/>
                <w:sz w:val="26"/>
                <w:szCs w:val="26"/>
              </w:rPr>
              <w:t>BIT</w:t>
            </w:r>
            <w:r>
              <w:rPr>
                <w:sz w:val="26"/>
                <w:szCs w:val="26"/>
              </w:rPr>
              <w:t xml:space="preserve"> </w:t>
            </w:r>
            <w:r>
              <w:rPr>
                <w:color w:val="808080"/>
                <w:sz w:val="26"/>
                <w:szCs w:val="26"/>
              </w:rPr>
              <w:t>NOT</w:t>
            </w:r>
            <w:r>
              <w:rPr>
                <w:sz w:val="26"/>
                <w:szCs w:val="26"/>
              </w:rPr>
              <w:t xml:space="preserve"> </w:t>
            </w:r>
            <w:r>
              <w:rPr>
                <w:color w:val="808080"/>
                <w:sz w:val="26"/>
                <w:szCs w:val="26"/>
              </w:rPr>
              <w:t>NULL</w:t>
            </w:r>
            <w:r>
              <w:rPr>
                <w:sz w:val="26"/>
                <w:szCs w:val="26"/>
              </w:rPr>
              <w:t xml:space="preserve"> </w:t>
            </w:r>
            <w:r>
              <w:rPr>
                <w:color w:val="0000FF"/>
                <w:sz w:val="26"/>
                <w:szCs w:val="26"/>
              </w:rPr>
              <w:t>DEFAULT</w:t>
            </w:r>
            <w:r>
              <w:rPr>
                <w:sz w:val="26"/>
                <w:szCs w:val="26"/>
              </w:rPr>
              <w:t xml:space="preserve"> 0</w:t>
            </w:r>
            <w:r>
              <w:rPr>
                <w:color w:val="808080"/>
                <w:sz w:val="26"/>
                <w:szCs w:val="26"/>
              </w:rPr>
              <w:t>,</w:t>
            </w:r>
          </w:p>
          <w:p w14:paraId="18D36624" w14:textId="77777777" w:rsidR="002223C3" w:rsidRDefault="002223C3" w:rsidP="00253DC2">
            <w:pPr>
              <w:widowControl w:val="0"/>
              <w:spacing w:before="60" w:after="60" w:line="360" w:lineRule="auto"/>
              <w:rPr>
                <w:color w:val="808080"/>
                <w:sz w:val="26"/>
                <w:szCs w:val="26"/>
              </w:rPr>
            </w:pPr>
            <w:r>
              <w:rPr>
                <w:sz w:val="26"/>
                <w:szCs w:val="26"/>
              </w:rPr>
              <w:tab/>
            </w:r>
            <w:r>
              <w:rPr>
                <w:color w:val="0000FF"/>
                <w:sz w:val="26"/>
                <w:szCs w:val="26"/>
              </w:rPr>
              <w:t>CONSTRAINT</w:t>
            </w:r>
            <w:r>
              <w:rPr>
                <w:sz w:val="26"/>
                <w:szCs w:val="26"/>
              </w:rPr>
              <w:t xml:space="preserve"> PK_BANGDIEMDANH </w:t>
            </w:r>
            <w:r>
              <w:rPr>
                <w:color w:val="0000FF"/>
                <w:sz w:val="26"/>
                <w:szCs w:val="26"/>
              </w:rPr>
              <w:t>PRIMARY</w:t>
            </w:r>
            <w:r>
              <w:rPr>
                <w:sz w:val="26"/>
                <w:szCs w:val="26"/>
              </w:rPr>
              <w:t xml:space="preserve"> </w:t>
            </w:r>
            <w:r>
              <w:rPr>
                <w:color w:val="0000FF"/>
                <w:sz w:val="26"/>
                <w:szCs w:val="26"/>
              </w:rPr>
              <w:t xml:space="preserve">KEY </w:t>
            </w:r>
            <w:r>
              <w:rPr>
                <w:color w:val="808080"/>
                <w:sz w:val="26"/>
                <w:szCs w:val="26"/>
              </w:rPr>
              <w:t>(</w:t>
            </w:r>
            <w:r>
              <w:rPr>
                <w:sz w:val="26"/>
                <w:szCs w:val="26"/>
              </w:rPr>
              <w:t>NgayHoc</w:t>
            </w:r>
            <w:r>
              <w:rPr>
                <w:color w:val="808080"/>
                <w:sz w:val="26"/>
                <w:szCs w:val="26"/>
              </w:rPr>
              <w:t>,</w:t>
            </w:r>
            <w:r>
              <w:rPr>
                <w:sz w:val="26"/>
                <w:szCs w:val="26"/>
              </w:rPr>
              <w:t xml:space="preserve"> MaNhomHoc</w:t>
            </w:r>
            <w:r>
              <w:rPr>
                <w:color w:val="808080"/>
                <w:sz w:val="26"/>
                <w:szCs w:val="26"/>
              </w:rPr>
              <w:t>,</w:t>
            </w:r>
            <w:r>
              <w:rPr>
                <w:sz w:val="26"/>
                <w:szCs w:val="26"/>
              </w:rPr>
              <w:t xml:space="preserve"> MaHocVien</w:t>
            </w:r>
            <w:r>
              <w:rPr>
                <w:color w:val="808080"/>
                <w:sz w:val="26"/>
                <w:szCs w:val="26"/>
              </w:rPr>
              <w:t>)</w:t>
            </w:r>
          </w:p>
          <w:p w14:paraId="01024222" w14:textId="77777777" w:rsidR="002223C3" w:rsidRDefault="002223C3" w:rsidP="00253DC2">
            <w:pPr>
              <w:widowControl w:val="0"/>
              <w:spacing w:before="60" w:after="60" w:line="360" w:lineRule="auto"/>
              <w:rPr>
                <w:color w:val="808080"/>
                <w:sz w:val="26"/>
                <w:szCs w:val="26"/>
              </w:rPr>
            </w:pPr>
            <w:r>
              <w:rPr>
                <w:color w:val="808080"/>
                <w:sz w:val="26"/>
                <w:szCs w:val="26"/>
              </w:rPr>
              <w:t>)</w:t>
            </w:r>
          </w:p>
          <w:p w14:paraId="4EAFB7AA" w14:textId="5C1BDD7E" w:rsidR="002223C3" w:rsidRDefault="001224DF" w:rsidP="00253DC2">
            <w:pPr>
              <w:widowControl w:val="0"/>
              <w:spacing w:before="60" w:after="60" w:line="360" w:lineRule="auto"/>
              <w:rPr>
                <w:color w:val="008000"/>
                <w:sz w:val="26"/>
                <w:szCs w:val="26"/>
              </w:rPr>
            </w:pPr>
            <w:r>
              <w:rPr>
                <w:color w:val="0000FF"/>
                <w:sz w:val="26"/>
                <w:szCs w:val="26"/>
              </w:rPr>
              <w:t>G</w:t>
            </w:r>
            <w:r w:rsidR="002223C3">
              <w:rPr>
                <w:color w:val="0000FF"/>
                <w:sz w:val="26"/>
                <w:szCs w:val="26"/>
              </w:rPr>
              <w:t>o</w:t>
            </w:r>
          </w:p>
        </w:tc>
      </w:tr>
    </w:tbl>
    <w:p w14:paraId="4E25C066" w14:textId="77777777" w:rsidR="001224DF" w:rsidRDefault="001224DF" w:rsidP="001224DF">
      <w:r>
        <w:t>create table DANGKY</w:t>
      </w:r>
    </w:p>
    <w:p w14:paraId="1952EE6F" w14:textId="77777777" w:rsidR="001224DF" w:rsidRDefault="001224DF" w:rsidP="001224DF">
      <w:r>
        <w:t>(</w:t>
      </w:r>
    </w:p>
    <w:p w14:paraId="1D91E8F3" w14:textId="77777777" w:rsidR="001224DF" w:rsidRDefault="001224DF" w:rsidP="001224DF">
      <w:r>
        <w:tab/>
        <w:t>MaKhoaHoc varchar(20) CONSTRAINT FK_DANGKY_KHOAHOC FOREIGN KEY REFERENCES KHOAHOC(MaKhoaHoc),</w:t>
      </w:r>
    </w:p>
    <w:p w14:paraId="01A276D7" w14:textId="77777777" w:rsidR="001224DF" w:rsidRDefault="001224DF" w:rsidP="001224DF">
      <w:r>
        <w:tab/>
        <w:t>MaLopHoc varchar(20) CONSTRAINT FK_DANGKY_LOPHOC FOREIGN KEY REFERENCES LOPHOC(MaLopHoc),</w:t>
      </w:r>
    </w:p>
    <w:p w14:paraId="50B5D14C" w14:textId="77777777" w:rsidR="001224DF" w:rsidRDefault="001224DF" w:rsidP="001224DF">
      <w:r>
        <w:tab/>
        <w:t>MaHocVien varchar(20) CONSTRAINT FK_DANGKY_HOCVIEN FOREIGN KEY REFERENCES HOCVIEN(MaHocVien),</w:t>
      </w:r>
    </w:p>
    <w:p w14:paraId="6A2B3D7B" w14:textId="77777777" w:rsidR="001224DF" w:rsidRDefault="001224DF" w:rsidP="001224DF">
      <w:r>
        <w:tab/>
        <w:t>CONSTRAINT PK_DANGKY PRIMARY KEY(MaKhoaHoc,MaLopHoc,MaHocVien)</w:t>
      </w:r>
    </w:p>
    <w:p w14:paraId="17E27A11" w14:textId="77777777" w:rsidR="001224DF" w:rsidRDefault="001224DF" w:rsidP="001224DF">
      <w:r>
        <w:t>)</w:t>
      </w:r>
    </w:p>
    <w:p w14:paraId="6671A49B" w14:textId="77777777" w:rsidR="001224DF" w:rsidRDefault="001224DF" w:rsidP="001224DF">
      <w:r>
        <w:lastRenderedPageBreak/>
        <w:t>go</w:t>
      </w:r>
    </w:p>
    <w:p w14:paraId="30C4C49F" w14:textId="77777777" w:rsidR="001224DF" w:rsidRDefault="001224DF" w:rsidP="001224DF"/>
    <w:p w14:paraId="07B7DA56" w14:textId="77777777" w:rsidR="001224DF" w:rsidRDefault="001224DF" w:rsidP="001224DF">
      <w:r>
        <w:t>CREATE TABLE HOCTHEO(</w:t>
      </w:r>
    </w:p>
    <w:p w14:paraId="333FCF2A" w14:textId="77777777" w:rsidR="001224DF" w:rsidRDefault="001224DF" w:rsidP="001224DF">
      <w:r>
        <w:tab/>
        <w:t>MaPhongHoc varchar(20) constraint FK_HOCTHEO_PHONGHOC FOREIGN KEY REFERENCES PHONGHOC (MaPhongHoc),</w:t>
      </w:r>
    </w:p>
    <w:p w14:paraId="31FB4165" w14:textId="77777777" w:rsidR="001224DF" w:rsidRDefault="001224DF" w:rsidP="001224DF">
      <w:r>
        <w:tab/>
        <w:t>Ca INT constraint FK_HOCTHEO_CAHOC FOREIGN KEY REFERENCES CAHOC(Ca),</w:t>
      </w:r>
    </w:p>
    <w:p w14:paraId="0F088FF1" w14:textId="77777777" w:rsidR="001224DF" w:rsidRDefault="001224DF" w:rsidP="001224DF">
      <w:r>
        <w:tab/>
        <w:t xml:space="preserve">MaNhomHoc varchar(20) constraint FK_HOCTHEO_NHOMHOC FOREIGN KEY REFERENCES NHOMHOC (MaNhomHoc) </w:t>
      </w:r>
    </w:p>
    <w:p w14:paraId="5686D8A1" w14:textId="77777777" w:rsidR="001224DF" w:rsidRDefault="001224DF" w:rsidP="001224DF">
      <w:r>
        <w:tab/>
        <w:t>CONSTRAINT PK_HOCTHEO PRIMARY KEY(MaPhongHoc,Ca,MaNhomHoc)</w:t>
      </w:r>
    </w:p>
    <w:p w14:paraId="0E318EA7" w14:textId="77777777" w:rsidR="001224DF" w:rsidRDefault="001224DF" w:rsidP="001224DF">
      <w:r>
        <w:t>)</w:t>
      </w:r>
    </w:p>
    <w:p w14:paraId="75C86FDB" w14:textId="683A1F44" w:rsidR="002223C3" w:rsidRDefault="00021A05" w:rsidP="001224DF">
      <w:pPr>
        <w:rPr>
          <w:noProof/>
        </w:rPr>
      </w:pPr>
      <w:r>
        <w:t>G</w:t>
      </w:r>
      <w:r w:rsidR="001224DF">
        <w:t>o</w:t>
      </w:r>
    </w:p>
    <w:p w14:paraId="14EB1711" w14:textId="23A4B0CA" w:rsidR="00021A05" w:rsidRDefault="00021A05" w:rsidP="001224DF">
      <w:r>
        <w:rPr>
          <w:noProof/>
        </w:rPr>
        <w:drawing>
          <wp:inline distT="0" distB="0" distL="0" distR="0" wp14:anchorId="001F01F7" wp14:editId="0162AA18">
            <wp:extent cx="5943600" cy="2769235"/>
            <wp:effectExtent l="0" t="0" r="0" b="0"/>
            <wp:docPr id="2118988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88031" name="Picture 211898803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69235"/>
                    </a:xfrm>
                    <a:prstGeom prst="rect">
                      <a:avLst/>
                    </a:prstGeom>
                  </pic:spPr>
                </pic:pic>
              </a:graphicData>
            </a:graphic>
          </wp:inline>
        </w:drawing>
      </w:r>
    </w:p>
    <w:p w14:paraId="3B2CA69F" w14:textId="0CF70544" w:rsidR="00A5753D" w:rsidRDefault="00A5753D" w:rsidP="003A1C8D"/>
    <w:p w14:paraId="31310411" w14:textId="4693008E" w:rsidR="00A5753D" w:rsidRDefault="00A5753D" w:rsidP="003A1C8D"/>
    <w:p w14:paraId="61F53BBE" w14:textId="2A5322DD" w:rsidR="00A5753D" w:rsidRDefault="00A5753D" w:rsidP="00A5753D">
      <w:pPr>
        <w:pStyle w:val="Heading2"/>
      </w:pPr>
      <w:bookmarkStart w:id="73" w:name="_Toc29521"/>
      <w:bookmarkStart w:id="74" w:name="_Toc17558"/>
      <w:bookmarkStart w:id="75" w:name="_Toc9285"/>
      <w:bookmarkStart w:id="76" w:name="_Toc1020"/>
      <w:r>
        <w:t>2.5  Các Trigger</w:t>
      </w:r>
      <w:bookmarkEnd w:id="73"/>
      <w:bookmarkEnd w:id="74"/>
      <w:bookmarkEnd w:id="75"/>
      <w:bookmarkEnd w:id="76"/>
    </w:p>
    <w:p w14:paraId="1801C16A" w14:textId="77777777" w:rsidR="00A5753D" w:rsidRDefault="00A5753D" w:rsidP="00A5753D">
      <w:pPr>
        <w:spacing w:line="360" w:lineRule="auto"/>
        <w:ind w:firstLine="720"/>
        <w:rPr>
          <w:sz w:val="26"/>
          <w:szCs w:val="26"/>
        </w:rPr>
      </w:pPr>
      <w:r>
        <w:rPr>
          <w:rFonts w:ascii="Times New Roman" w:eastAsia="Times New Roman" w:hAnsi="Times New Roman" w:cs="Times New Roman"/>
          <w:b/>
          <w:i/>
          <w:sz w:val="26"/>
          <w:szCs w:val="26"/>
        </w:rPr>
        <w:t>Trigger kiểm tra trùng số điện thoại</w:t>
      </w:r>
    </w:p>
    <w:tbl>
      <w:tblPr>
        <w:tblStyle w:val="Style3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360"/>
      </w:tblGrid>
      <w:tr w:rsidR="00A5753D" w14:paraId="0E611492" w14:textId="77777777" w:rsidTr="00253DC2">
        <w:tc>
          <w:tcPr>
            <w:tcW w:w="9360" w:type="dxa"/>
            <w:shd w:val="clear" w:color="auto" w:fill="auto"/>
            <w:tcMar>
              <w:top w:w="100" w:type="dxa"/>
              <w:left w:w="100" w:type="dxa"/>
              <w:bottom w:w="100" w:type="dxa"/>
              <w:right w:w="100" w:type="dxa"/>
            </w:tcMar>
          </w:tcPr>
          <w:p w14:paraId="1665CDBC" w14:textId="77777777" w:rsidR="00A5753D" w:rsidRDefault="00A5753D" w:rsidP="00253DC2">
            <w:pPr>
              <w:widowControl w:val="0"/>
              <w:spacing w:before="40" w:after="40" w:line="360" w:lineRule="auto"/>
              <w:rPr>
                <w:color w:val="008000"/>
                <w:sz w:val="26"/>
                <w:szCs w:val="26"/>
              </w:rPr>
            </w:pPr>
            <w:r>
              <w:rPr>
                <w:color w:val="008000"/>
                <w:sz w:val="26"/>
                <w:szCs w:val="26"/>
              </w:rPr>
              <w:t>–Trigger kiểm tra trùng số điện thoại:</w:t>
            </w:r>
          </w:p>
          <w:p w14:paraId="5A92710C" w14:textId="77777777" w:rsidR="00A5753D" w:rsidRDefault="00A5753D" w:rsidP="00253DC2">
            <w:pPr>
              <w:widowControl w:val="0"/>
              <w:spacing w:before="40" w:after="40" w:line="360" w:lineRule="auto"/>
              <w:rPr>
                <w:sz w:val="26"/>
                <w:szCs w:val="26"/>
              </w:rPr>
            </w:pPr>
            <w:r>
              <w:rPr>
                <w:color w:val="0000FF"/>
                <w:sz w:val="26"/>
                <w:szCs w:val="26"/>
              </w:rPr>
              <w:t>CREATE</w:t>
            </w:r>
            <w:r>
              <w:rPr>
                <w:sz w:val="26"/>
                <w:szCs w:val="26"/>
              </w:rPr>
              <w:t xml:space="preserve"> </w:t>
            </w:r>
            <w:r>
              <w:rPr>
                <w:color w:val="0000FF"/>
                <w:sz w:val="26"/>
                <w:szCs w:val="26"/>
              </w:rPr>
              <w:t>TRIGGER</w:t>
            </w:r>
            <w:r>
              <w:rPr>
                <w:sz w:val="26"/>
                <w:szCs w:val="26"/>
              </w:rPr>
              <w:t xml:space="preserve"> TG_KiemTraTrungSDT</w:t>
            </w:r>
          </w:p>
          <w:p w14:paraId="3F07CBB3" w14:textId="77777777" w:rsidR="00A5753D" w:rsidRDefault="00A5753D" w:rsidP="00253DC2">
            <w:pPr>
              <w:widowControl w:val="0"/>
              <w:spacing w:before="40" w:after="40" w:line="360" w:lineRule="auto"/>
              <w:rPr>
                <w:sz w:val="26"/>
                <w:szCs w:val="26"/>
              </w:rPr>
            </w:pPr>
            <w:r>
              <w:rPr>
                <w:color w:val="0000FF"/>
                <w:sz w:val="26"/>
                <w:szCs w:val="26"/>
              </w:rPr>
              <w:t>ON</w:t>
            </w:r>
            <w:r>
              <w:rPr>
                <w:sz w:val="26"/>
                <w:szCs w:val="26"/>
              </w:rPr>
              <w:t xml:space="preserve"> dbo</w:t>
            </w:r>
            <w:r>
              <w:rPr>
                <w:color w:val="808080"/>
                <w:sz w:val="26"/>
                <w:szCs w:val="26"/>
              </w:rPr>
              <w:t>.</w:t>
            </w:r>
            <w:r>
              <w:rPr>
                <w:sz w:val="26"/>
                <w:szCs w:val="26"/>
              </w:rPr>
              <w:t>V_LIENLAC</w:t>
            </w:r>
          </w:p>
          <w:p w14:paraId="291E72E9" w14:textId="77777777" w:rsidR="00A5753D" w:rsidRDefault="00A5753D" w:rsidP="00253DC2">
            <w:pPr>
              <w:widowControl w:val="0"/>
              <w:spacing w:before="40" w:after="40" w:line="360" w:lineRule="auto"/>
              <w:rPr>
                <w:color w:val="FF00FF"/>
                <w:sz w:val="26"/>
                <w:szCs w:val="26"/>
              </w:rPr>
            </w:pPr>
            <w:r>
              <w:rPr>
                <w:color w:val="0000FF"/>
                <w:sz w:val="26"/>
                <w:szCs w:val="26"/>
              </w:rPr>
              <w:lastRenderedPageBreak/>
              <w:t>INSTEAD</w:t>
            </w:r>
            <w:r>
              <w:rPr>
                <w:sz w:val="26"/>
                <w:szCs w:val="26"/>
              </w:rPr>
              <w:t xml:space="preserve"> </w:t>
            </w:r>
            <w:r>
              <w:rPr>
                <w:color w:val="0000FF"/>
                <w:sz w:val="26"/>
                <w:szCs w:val="26"/>
              </w:rPr>
              <w:t>OF</w:t>
            </w:r>
            <w:r>
              <w:rPr>
                <w:sz w:val="26"/>
                <w:szCs w:val="26"/>
              </w:rPr>
              <w:t xml:space="preserve"> </w:t>
            </w:r>
            <w:r>
              <w:rPr>
                <w:color w:val="0000FF"/>
                <w:sz w:val="26"/>
                <w:szCs w:val="26"/>
              </w:rPr>
              <w:t>INSERT</w:t>
            </w:r>
            <w:r>
              <w:rPr>
                <w:color w:val="808080"/>
                <w:sz w:val="26"/>
                <w:szCs w:val="26"/>
              </w:rPr>
              <w:t>,</w:t>
            </w:r>
            <w:r>
              <w:rPr>
                <w:sz w:val="26"/>
                <w:szCs w:val="26"/>
              </w:rPr>
              <w:t xml:space="preserve"> </w:t>
            </w:r>
            <w:r>
              <w:rPr>
                <w:color w:val="FF00FF"/>
                <w:sz w:val="26"/>
                <w:szCs w:val="26"/>
              </w:rPr>
              <w:t>UPDATE</w:t>
            </w:r>
          </w:p>
          <w:p w14:paraId="102B292B" w14:textId="77777777" w:rsidR="00A5753D" w:rsidRDefault="00A5753D" w:rsidP="00253DC2">
            <w:pPr>
              <w:widowControl w:val="0"/>
              <w:spacing w:before="40" w:after="40" w:line="360" w:lineRule="auto"/>
              <w:rPr>
                <w:color w:val="0000FF"/>
                <w:sz w:val="26"/>
                <w:szCs w:val="26"/>
              </w:rPr>
            </w:pPr>
            <w:r>
              <w:rPr>
                <w:color w:val="0000FF"/>
                <w:sz w:val="26"/>
                <w:szCs w:val="26"/>
              </w:rPr>
              <w:t>AS</w:t>
            </w:r>
          </w:p>
          <w:p w14:paraId="62D705E6" w14:textId="77777777" w:rsidR="00A5753D" w:rsidRDefault="00A5753D" w:rsidP="00253DC2">
            <w:pPr>
              <w:widowControl w:val="0"/>
              <w:spacing w:before="40" w:after="40" w:line="360" w:lineRule="auto"/>
              <w:rPr>
                <w:color w:val="0000FF"/>
                <w:sz w:val="26"/>
                <w:szCs w:val="26"/>
              </w:rPr>
            </w:pPr>
            <w:r>
              <w:rPr>
                <w:color w:val="0000FF"/>
                <w:sz w:val="26"/>
                <w:szCs w:val="26"/>
              </w:rPr>
              <w:t>BEGIN</w:t>
            </w:r>
          </w:p>
          <w:p w14:paraId="6E0A39FE" w14:textId="77777777" w:rsidR="00A5753D" w:rsidRDefault="00A5753D" w:rsidP="00253DC2">
            <w:pPr>
              <w:widowControl w:val="0"/>
              <w:spacing w:before="40" w:after="40" w:line="360" w:lineRule="auto"/>
              <w:rPr>
                <w:sz w:val="26"/>
                <w:szCs w:val="26"/>
              </w:rPr>
            </w:pPr>
            <w:r>
              <w:rPr>
                <w:sz w:val="26"/>
                <w:szCs w:val="26"/>
              </w:rPr>
              <w:t xml:space="preserve">    </w:t>
            </w:r>
            <w:r>
              <w:rPr>
                <w:color w:val="0000FF"/>
                <w:sz w:val="26"/>
                <w:szCs w:val="26"/>
              </w:rPr>
              <w:t>DECLARE</w:t>
            </w:r>
            <w:r>
              <w:rPr>
                <w:sz w:val="26"/>
                <w:szCs w:val="26"/>
              </w:rPr>
              <w:t xml:space="preserve"> @count </w:t>
            </w:r>
            <w:r>
              <w:rPr>
                <w:color w:val="0000FF"/>
                <w:sz w:val="26"/>
                <w:szCs w:val="26"/>
              </w:rPr>
              <w:t>INT</w:t>
            </w:r>
            <w:r>
              <w:rPr>
                <w:sz w:val="26"/>
                <w:szCs w:val="26"/>
              </w:rPr>
              <w:t xml:space="preserve"> </w:t>
            </w:r>
            <w:r>
              <w:rPr>
                <w:color w:val="808080"/>
                <w:sz w:val="26"/>
                <w:szCs w:val="26"/>
              </w:rPr>
              <w:t>=</w:t>
            </w:r>
            <w:r>
              <w:rPr>
                <w:sz w:val="26"/>
                <w:szCs w:val="26"/>
              </w:rPr>
              <w:t xml:space="preserve"> 0</w:t>
            </w:r>
          </w:p>
          <w:p w14:paraId="195FC5A1" w14:textId="77777777" w:rsidR="00A5753D" w:rsidRDefault="00A5753D" w:rsidP="00253DC2">
            <w:pPr>
              <w:widowControl w:val="0"/>
              <w:spacing w:before="40" w:after="40" w:line="360" w:lineRule="auto"/>
              <w:rPr>
                <w:color w:val="808080"/>
                <w:sz w:val="26"/>
                <w:szCs w:val="26"/>
              </w:rPr>
            </w:pPr>
            <w:r>
              <w:rPr>
                <w:sz w:val="26"/>
                <w:szCs w:val="26"/>
              </w:rPr>
              <w:t xml:space="preserve">    </w:t>
            </w:r>
            <w:r>
              <w:rPr>
                <w:color w:val="0000FF"/>
                <w:sz w:val="26"/>
                <w:szCs w:val="26"/>
              </w:rPr>
              <w:t>SELECT</w:t>
            </w:r>
            <w:r>
              <w:rPr>
                <w:sz w:val="26"/>
                <w:szCs w:val="26"/>
              </w:rPr>
              <w:t xml:space="preserve"> @count </w:t>
            </w:r>
            <w:r>
              <w:rPr>
                <w:color w:val="808080"/>
                <w:sz w:val="26"/>
                <w:szCs w:val="26"/>
              </w:rPr>
              <w:t>=</w:t>
            </w:r>
            <w:r>
              <w:rPr>
                <w:sz w:val="26"/>
                <w:szCs w:val="26"/>
              </w:rPr>
              <w:t xml:space="preserve"> </w:t>
            </w:r>
            <w:r>
              <w:rPr>
                <w:color w:val="FF00FF"/>
                <w:sz w:val="26"/>
                <w:szCs w:val="26"/>
              </w:rPr>
              <w:t>COUNT</w:t>
            </w:r>
            <w:r>
              <w:rPr>
                <w:color w:val="808080"/>
                <w:sz w:val="26"/>
                <w:szCs w:val="26"/>
              </w:rPr>
              <w:t>(*)</w:t>
            </w:r>
          </w:p>
          <w:p w14:paraId="0A2D6AD0" w14:textId="77777777" w:rsidR="00A5753D" w:rsidRDefault="00A5753D" w:rsidP="00253DC2">
            <w:pPr>
              <w:widowControl w:val="0"/>
              <w:spacing w:before="40" w:after="40" w:line="360" w:lineRule="auto"/>
              <w:rPr>
                <w:sz w:val="26"/>
                <w:szCs w:val="26"/>
              </w:rPr>
            </w:pPr>
            <w:r>
              <w:rPr>
                <w:sz w:val="26"/>
                <w:szCs w:val="26"/>
              </w:rPr>
              <w:t xml:space="preserve">    </w:t>
            </w:r>
            <w:r>
              <w:rPr>
                <w:color w:val="0000FF"/>
                <w:sz w:val="26"/>
                <w:szCs w:val="26"/>
              </w:rPr>
              <w:t>FROM</w:t>
            </w:r>
            <w:r>
              <w:rPr>
                <w:sz w:val="26"/>
                <w:szCs w:val="26"/>
              </w:rPr>
              <w:t xml:space="preserve"> dbo</w:t>
            </w:r>
            <w:r>
              <w:rPr>
                <w:color w:val="808080"/>
                <w:sz w:val="26"/>
                <w:szCs w:val="26"/>
              </w:rPr>
              <w:t>.</w:t>
            </w:r>
            <w:r>
              <w:rPr>
                <w:sz w:val="26"/>
                <w:szCs w:val="26"/>
              </w:rPr>
              <w:t>V_LIENLAC</w:t>
            </w:r>
          </w:p>
          <w:p w14:paraId="0B675F52" w14:textId="77777777" w:rsidR="00A5753D" w:rsidRDefault="00A5753D" w:rsidP="00253DC2">
            <w:pPr>
              <w:widowControl w:val="0"/>
              <w:spacing w:before="40" w:after="40" w:line="360" w:lineRule="auto"/>
              <w:rPr>
                <w:sz w:val="26"/>
                <w:szCs w:val="26"/>
              </w:rPr>
            </w:pPr>
            <w:r>
              <w:rPr>
                <w:sz w:val="26"/>
                <w:szCs w:val="26"/>
              </w:rPr>
              <w:t xml:space="preserve">    </w:t>
            </w:r>
            <w:r>
              <w:rPr>
                <w:color w:val="0000FF"/>
                <w:sz w:val="26"/>
                <w:szCs w:val="26"/>
              </w:rPr>
              <w:t>WHERE</w:t>
            </w:r>
            <w:r>
              <w:rPr>
                <w:sz w:val="26"/>
                <w:szCs w:val="26"/>
              </w:rPr>
              <w:t xml:space="preserve"> dbo</w:t>
            </w:r>
            <w:r>
              <w:rPr>
                <w:color w:val="808080"/>
                <w:sz w:val="26"/>
                <w:szCs w:val="26"/>
              </w:rPr>
              <w:t>.</w:t>
            </w:r>
            <w:r>
              <w:rPr>
                <w:sz w:val="26"/>
                <w:szCs w:val="26"/>
              </w:rPr>
              <w:t>V_LIENLAC</w:t>
            </w:r>
            <w:r>
              <w:rPr>
                <w:color w:val="808080"/>
                <w:sz w:val="26"/>
                <w:szCs w:val="26"/>
              </w:rPr>
              <w:t>.</w:t>
            </w:r>
            <w:r>
              <w:rPr>
                <w:sz w:val="26"/>
                <w:szCs w:val="26"/>
              </w:rPr>
              <w:t xml:space="preserve">SoDienThoai </w:t>
            </w:r>
            <w:r>
              <w:rPr>
                <w:color w:val="808080"/>
                <w:sz w:val="26"/>
                <w:szCs w:val="26"/>
              </w:rPr>
              <w:t>IN</w:t>
            </w:r>
            <w:r>
              <w:rPr>
                <w:color w:val="0000FF"/>
                <w:sz w:val="26"/>
                <w:szCs w:val="26"/>
              </w:rPr>
              <w:t xml:space="preserve"> </w:t>
            </w:r>
            <w:r>
              <w:rPr>
                <w:color w:val="808080"/>
                <w:sz w:val="26"/>
                <w:szCs w:val="26"/>
              </w:rPr>
              <w:t>(</w:t>
            </w:r>
            <w:r>
              <w:rPr>
                <w:color w:val="0000FF"/>
                <w:sz w:val="26"/>
                <w:szCs w:val="26"/>
              </w:rPr>
              <w:t>SELECT</w:t>
            </w:r>
            <w:r>
              <w:rPr>
                <w:sz w:val="26"/>
                <w:szCs w:val="26"/>
              </w:rPr>
              <w:t xml:space="preserve"> SoDienThoai </w:t>
            </w:r>
            <w:r>
              <w:rPr>
                <w:color w:val="0000FF"/>
                <w:sz w:val="26"/>
                <w:szCs w:val="26"/>
              </w:rPr>
              <w:t>FROM</w:t>
            </w:r>
            <w:r>
              <w:rPr>
                <w:sz w:val="26"/>
                <w:szCs w:val="26"/>
              </w:rPr>
              <w:t xml:space="preserve"> inserted</w:t>
            </w:r>
            <w:r>
              <w:rPr>
                <w:color w:val="808080"/>
                <w:sz w:val="26"/>
                <w:szCs w:val="26"/>
              </w:rPr>
              <w:t>)</w:t>
            </w:r>
          </w:p>
          <w:p w14:paraId="17C07148" w14:textId="77777777" w:rsidR="00A5753D" w:rsidRDefault="00A5753D" w:rsidP="00253DC2">
            <w:pPr>
              <w:widowControl w:val="0"/>
              <w:spacing w:before="40" w:after="40" w:line="360" w:lineRule="auto"/>
              <w:rPr>
                <w:color w:val="008000"/>
                <w:sz w:val="26"/>
                <w:szCs w:val="26"/>
              </w:rPr>
            </w:pPr>
            <w:r>
              <w:rPr>
                <w:sz w:val="26"/>
                <w:szCs w:val="26"/>
              </w:rPr>
              <w:t xml:space="preserve">    </w:t>
            </w:r>
            <w:r>
              <w:rPr>
                <w:color w:val="0000FF"/>
                <w:sz w:val="26"/>
                <w:szCs w:val="26"/>
              </w:rPr>
              <w:t xml:space="preserve">IF </w:t>
            </w:r>
            <w:r>
              <w:rPr>
                <w:color w:val="808080"/>
                <w:sz w:val="26"/>
                <w:szCs w:val="26"/>
              </w:rPr>
              <w:t>(</w:t>
            </w:r>
            <w:r>
              <w:rPr>
                <w:sz w:val="26"/>
                <w:szCs w:val="26"/>
              </w:rPr>
              <w:t xml:space="preserve">@count </w:t>
            </w:r>
            <w:r>
              <w:rPr>
                <w:color w:val="808080"/>
                <w:sz w:val="26"/>
                <w:szCs w:val="26"/>
              </w:rPr>
              <w:t>&gt;</w:t>
            </w:r>
            <w:r>
              <w:rPr>
                <w:sz w:val="26"/>
                <w:szCs w:val="26"/>
              </w:rPr>
              <w:t xml:space="preserve"> 0</w:t>
            </w:r>
            <w:r>
              <w:rPr>
                <w:color w:val="808080"/>
                <w:sz w:val="26"/>
                <w:szCs w:val="26"/>
              </w:rPr>
              <w:t>)</w:t>
            </w:r>
            <w:r>
              <w:rPr>
                <w:sz w:val="26"/>
                <w:szCs w:val="26"/>
              </w:rPr>
              <w:t xml:space="preserve"> </w:t>
            </w:r>
          </w:p>
          <w:p w14:paraId="4CC69C3D" w14:textId="77777777" w:rsidR="00A5753D" w:rsidRDefault="00A5753D" w:rsidP="00253DC2">
            <w:pPr>
              <w:widowControl w:val="0"/>
              <w:spacing w:before="40" w:after="40" w:line="360" w:lineRule="auto"/>
              <w:rPr>
                <w:color w:val="0000FF"/>
                <w:sz w:val="26"/>
                <w:szCs w:val="26"/>
              </w:rPr>
            </w:pPr>
            <w:r>
              <w:rPr>
                <w:sz w:val="26"/>
                <w:szCs w:val="26"/>
              </w:rPr>
              <w:tab/>
            </w:r>
            <w:r>
              <w:rPr>
                <w:sz w:val="26"/>
                <w:szCs w:val="26"/>
              </w:rPr>
              <w:tab/>
            </w:r>
            <w:r>
              <w:rPr>
                <w:color w:val="0000FF"/>
                <w:sz w:val="26"/>
                <w:szCs w:val="26"/>
              </w:rPr>
              <w:t>BEGIN</w:t>
            </w:r>
          </w:p>
          <w:p w14:paraId="7A64BC21" w14:textId="77777777" w:rsidR="00A5753D" w:rsidRDefault="00A5753D" w:rsidP="00253DC2">
            <w:pPr>
              <w:widowControl w:val="0"/>
              <w:spacing w:before="40" w:after="40" w:line="360" w:lineRule="auto"/>
              <w:rPr>
                <w:color w:val="808080"/>
                <w:sz w:val="26"/>
                <w:szCs w:val="26"/>
              </w:rPr>
            </w:pPr>
            <w:r>
              <w:rPr>
                <w:sz w:val="26"/>
                <w:szCs w:val="26"/>
              </w:rPr>
              <w:tab/>
            </w:r>
            <w:r>
              <w:rPr>
                <w:sz w:val="26"/>
                <w:szCs w:val="26"/>
              </w:rPr>
              <w:tab/>
            </w:r>
            <w:r>
              <w:rPr>
                <w:sz w:val="26"/>
                <w:szCs w:val="26"/>
              </w:rPr>
              <w:tab/>
            </w:r>
            <w:r>
              <w:rPr>
                <w:color w:val="0000FF"/>
                <w:sz w:val="26"/>
                <w:szCs w:val="26"/>
              </w:rPr>
              <w:t>PRINT</w:t>
            </w:r>
            <w:r>
              <w:rPr>
                <w:sz w:val="26"/>
                <w:szCs w:val="26"/>
              </w:rPr>
              <w:t xml:space="preserve"> </w:t>
            </w:r>
            <w:r>
              <w:rPr>
                <w:color w:val="FF0000"/>
                <w:sz w:val="26"/>
                <w:szCs w:val="26"/>
              </w:rPr>
              <w:t>N'Số điện thoại này đã được sử dụng.'</w:t>
            </w:r>
            <w:r>
              <w:rPr>
                <w:color w:val="808080"/>
                <w:sz w:val="26"/>
                <w:szCs w:val="26"/>
              </w:rPr>
              <w:t>;</w:t>
            </w:r>
          </w:p>
          <w:p w14:paraId="05923461" w14:textId="77777777" w:rsidR="00A5753D" w:rsidRDefault="00A5753D" w:rsidP="00253DC2">
            <w:pPr>
              <w:widowControl w:val="0"/>
              <w:spacing w:before="40" w:after="40" w:line="360" w:lineRule="auto"/>
              <w:rPr>
                <w:color w:val="808080"/>
                <w:sz w:val="26"/>
                <w:szCs w:val="26"/>
              </w:rPr>
            </w:pPr>
            <w:r>
              <w:rPr>
                <w:sz w:val="26"/>
                <w:szCs w:val="26"/>
              </w:rPr>
              <w:tab/>
            </w:r>
            <w:r>
              <w:rPr>
                <w:sz w:val="26"/>
                <w:szCs w:val="26"/>
              </w:rPr>
              <w:tab/>
            </w:r>
            <w:r>
              <w:rPr>
                <w:sz w:val="26"/>
                <w:szCs w:val="26"/>
              </w:rPr>
              <w:tab/>
            </w:r>
            <w:r>
              <w:rPr>
                <w:color w:val="0000FF"/>
                <w:sz w:val="26"/>
                <w:szCs w:val="26"/>
              </w:rPr>
              <w:t>ROLLBACK</w:t>
            </w:r>
            <w:r>
              <w:rPr>
                <w:sz w:val="26"/>
                <w:szCs w:val="26"/>
              </w:rPr>
              <w:t xml:space="preserve"> </w:t>
            </w:r>
            <w:r>
              <w:rPr>
                <w:color w:val="0000FF"/>
                <w:sz w:val="26"/>
                <w:szCs w:val="26"/>
              </w:rPr>
              <w:t>TRAN</w:t>
            </w:r>
            <w:r>
              <w:rPr>
                <w:color w:val="808080"/>
                <w:sz w:val="26"/>
                <w:szCs w:val="26"/>
              </w:rPr>
              <w:t>;</w:t>
            </w:r>
          </w:p>
          <w:p w14:paraId="54F0206A" w14:textId="77777777" w:rsidR="00A5753D" w:rsidRDefault="00A5753D" w:rsidP="00253DC2">
            <w:pPr>
              <w:widowControl w:val="0"/>
              <w:spacing w:before="40" w:after="40" w:line="360" w:lineRule="auto"/>
              <w:rPr>
                <w:color w:val="0000FF"/>
                <w:sz w:val="26"/>
                <w:szCs w:val="26"/>
              </w:rPr>
            </w:pPr>
            <w:r>
              <w:rPr>
                <w:sz w:val="26"/>
                <w:szCs w:val="26"/>
              </w:rPr>
              <w:tab/>
            </w:r>
            <w:r>
              <w:rPr>
                <w:sz w:val="26"/>
                <w:szCs w:val="26"/>
              </w:rPr>
              <w:tab/>
            </w:r>
            <w:r>
              <w:rPr>
                <w:color w:val="0000FF"/>
                <w:sz w:val="26"/>
                <w:szCs w:val="26"/>
              </w:rPr>
              <w:t>END</w:t>
            </w:r>
          </w:p>
          <w:p w14:paraId="1B185EAC" w14:textId="77777777" w:rsidR="00A5753D" w:rsidRDefault="00A5753D" w:rsidP="00253DC2">
            <w:pPr>
              <w:widowControl w:val="0"/>
              <w:spacing w:before="40" w:after="40" w:line="360" w:lineRule="auto"/>
              <w:rPr>
                <w:color w:val="0000FF"/>
                <w:sz w:val="26"/>
                <w:szCs w:val="26"/>
              </w:rPr>
            </w:pPr>
            <w:r>
              <w:rPr>
                <w:sz w:val="26"/>
                <w:szCs w:val="26"/>
              </w:rPr>
              <w:tab/>
            </w:r>
            <w:r>
              <w:rPr>
                <w:color w:val="0000FF"/>
                <w:sz w:val="26"/>
                <w:szCs w:val="26"/>
              </w:rPr>
              <w:t>ELSE</w:t>
            </w:r>
          </w:p>
          <w:p w14:paraId="10F4AFFF" w14:textId="77777777" w:rsidR="00A5753D" w:rsidRDefault="00A5753D" w:rsidP="00253DC2">
            <w:pPr>
              <w:widowControl w:val="0"/>
              <w:spacing w:before="40" w:after="40" w:line="360" w:lineRule="auto"/>
              <w:rPr>
                <w:color w:val="0000FF"/>
                <w:sz w:val="26"/>
                <w:szCs w:val="26"/>
              </w:rPr>
            </w:pPr>
            <w:r>
              <w:rPr>
                <w:sz w:val="26"/>
                <w:szCs w:val="26"/>
              </w:rPr>
              <w:tab/>
            </w:r>
            <w:r>
              <w:rPr>
                <w:color w:val="0000FF"/>
                <w:sz w:val="26"/>
                <w:szCs w:val="26"/>
              </w:rPr>
              <w:t>BEGIN</w:t>
            </w:r>
          </w:p>
          <w:p w14:paraId="1610965E" w14:textId="77777777" w:rsidR="00A5753D" w:rsidRDefault="00A5753D" w:rsidP="00253DC2">
            <w:pPr>
              <w:widowControl w:val="0"/>
              <w:spacing w:before="40" w:after="40" w:line="360" w:lineRule="auto"/>
              <w:rPr>
                <w:color w:val="808080"/>
                <w:sz w:val="26"/>
                <w:szCs w:val="26"/>
              </w:rPr>
            </w:pPr>
            <w:r>
              <w:rPr>
                <w:sz w:val="26"/>
                <w:szCs w:val="26"/>
              </w:rPr>
              <w:tab/>
            </w:r>
            <w:r>
              <w:rPr>
                <w:sz w:val="26"/>
                <w:szCs w:val="26"/>
              </w:rPr>
              <w:tab/>
            </w:r>
            <w:r>
              <w:rPr>
                <w:color w:val="0000FF"/>
                <w:sz w:val="26"/>
                <w:szCs w:val="26"/>
              </w:rPr>
              <w:t>DECLARE</w:t>
            </w:r>
            <w:r>
              <w:rPr>
                <w:sz w:val="26"/>
                <w:szCs w:val="26"/>
              </w:rPr>
              <w:t xml:space="preserve"> @ma </w:t>
            </w:r>
            <w:r>
              <w:rPr>
                <w:color w:val="0000FF"/>
                <w:sz w:val="26"/>
                <w:szCs w:val="26"/>
              </w:rPr>
              <w:t>varchar</w:t>
            </w:r>
            <w:r>
              <w:rPr>
                <w:color w:val="808080"/>
                <w:sz w:val="26"/>
                <w:szCs w:val="26"/>
              </w:rPr>
              <w:t>(</w:t>
            </w:r>
            <w:r>
              <w:rPr>
                <w:sz w:val="26"/>
                <w:szCs w:val="26"/>
              </w:rPr>
              <w:t>20</w:t>
            </w:r>
            <w:r>
              <w:rPr>
                <w:color w:val="808080"/>
                <w:sz w:val="26"/>
                <w:szCs w:val="26"/>
              </w:rPr>
              <w:t>);</w:t>
            </w:r>
          </w:p>
          <w:p w14:paraId="156547A1" w14:textId="77777777" w:rsidR="00A5753D" w:rsidRDefault="00A5753D" w:rsidP="00253DC2">
            <w:pPr>
              <w:widowControl w:val="0"/>
              <w:spacing w:before="40" w:after="40" w:line="360" w:lineRule="auto"/>
              <w:rPr>
                <w:sz w:val="26"/>
                <w:szCs w:val="26"/>
              </w:rPr>
            </w:pPr>
            <w:r>
              <w:rPr>
                <w:sz w:val="26"/>
                <w:szCs w:val="26"/>
              </w:rPr>
              <w:tab/>
            </w:r>
            <w:r>
              <w:rPr>
                <w:sz w:val="26"/>
                <w:szCs w:val="26"/>
              </w:rPr>
              <w:tab/>
            </w:r>
            <w:r>
              <w:rPr>
                <w:color w:val="0000FF"/>
                <w:sz w:val="26"/>
                <w:szCs w:val="26"/>
              </w:rPr>
              <w:t>DECLARE</w:t>
            </w:r>
            <w:r>
              <w:rPr>
                <w:sz w:val="26"/>
                <w:szCs w:val="26"/>
              </w:rPr>
              <w:t xml:space="preserve"> @sdt </w:t>
            </w:r>
            <w:r>
              <w:rPr>
                <w:color w:val="0000FF"/>
                <w:sz w:val="26"/>
                <w:szCs w:val="26"/>
              </w:rPr>
              <w:t>varchar</w:t>
            </w:r>
            <w:r>
              <w:rPr>
                <w:color w:val="808080"/>
                <w:sz w:val="26"/>
                <w:szCs w:val="26"/>
              </w:rPr>
              <w:t>(</w:t>
            </w:r>
            <w:r>
              <w:rPr>
                <w:sz w:val="26"/>
                <w:szCs w:val="26"/>
              </w:rPr>
              <w:t>20</w:t>
            </w:r>
            <w:r>
              <w:rPr>
                <w:color w:val="808080"/>
                <w:sz w:val="26"/>
                <w:szCs w:val="26"/>
              </w:rPr>
              <w:t>);</w:t>
            </w:r>
          </w:p>
          <w:p w14:paraId="697996CB" w14:textId="77777777" w:rsidR="00A5753D" w:rsidRDefault="00A5753D" w:rsidP="00253DC2">
            <w:pPr>
              <w:widowControl w:val="0"/>
              <w:spacing w:before="40" w:after="40" w:line="360" w:lineRule="auto"/>
              <w:rPr>
                <w:sz w:val="26"/>
                <w:szCs w:val="26"/>
              </w:rPr>
            </w:pPr>
            <w:r>
              <w:rPr>
                <w:sz w:val="26"/>
                <w:szCs w:val="26"/>
              </w:rPr>
              <w:tab/>
            </w:r>
            <w:r>
              <w:rPr>
                <w:sz w:val="26"/>
                <w:szCs w:val="26"/>
              </w:rPr>
              <w:tab/>
            </w:r>
            <w:r>
              <w:rPr>
                <w:color w:val="0000FF"/>
                <w:sz w:val="26"/>
                <w:szCs w:val="26"/>
              </w:rPr>
              <w:t>SELECT</w:t>
            </w:r>
            <w:r>
              <w:rPr>
                <w:sz w:val="26"/>
                <w:szCs w:val="26"/>
              </w:rPr>
              <w:t xml:space="preserve"> @ma </w:t>
            </w:r>
            <w:r>
              <w:rPr>
                <w:color w:val="808080"/>
                <w:sz w:val="26"/>
                <w:szCs w:val="26"/>
              </w:rPr>
              <w:t>=</w:t>
            </w:r>
            <w:r>
              <w:rPr>
                <w:sz w:val="26"/>
                <w:szCs w:val="26"/>
              </w:rPr>
              <w:t xml:space="preserve"> i</w:t>
            </w:r>
            <w:r>
              <w:rPr>
                <w:color w:val="808080"/>
                <w:sz w:val="26"/>
                <w:szCs w:val="26"/>
              </w:rPr>
              <w:t>.</w:t>
            </w:r>
            <w:r>
              <w:rPr>
                <w:sz w:val="26"/>
                <w:szCs w:val="26"/>
              </w:rPr>
              <w:t>Ma</w:t>
            </w:r>
            <w:r>
              <w:rPr>
                <w:color w:val="808080"/>
                <w:sz w:val="26"/>
                <w:szCs w:val="26"/>
              </w:rPr>
              <w:t>,</w:t>
            </w:r>
            <w:r>
              <w:rPr>
                <w:sz w:val="26"/>
                <w:szCs w:val="26"/>
              </w:rPr>
              <w:t xml:space="preserve"> @sdt </w:t>
            </w:r>
            <w:r>
              <w:rPr>
                <w:color w:val="808080"/>
                <w:sz w:val="26"/>
                <w:szCs w:val="26"/>
              </w:rPr>
              <w:t>=</w:t>
            </w:r>
            <w:r>
              <w:rPr>
                <w:sz w:val="26"/>
                <w:szCs w:val="26"/>
              </w:rPr>
              <w:t xml:space="preserve"> i</w:t>
            </w:r>
            <w:r>
              <w:rPr>
                <w:color w:val="808080"/>
                <w:sz w:val="26"/>
                <w:szCs w:val="26"/>
              </w:rPr>
              <w:t>.</w:t>
            </w:r>
            <w:r>
              <w:rPr>
                <w:sz w:val="26"/>
                <w:szCs w:val="26"/>
              </w:rPr>
              <w:t xml:space="preserve">SoDienThoai </w:t>
            </w:r>
            <w:r>
              <w:rPr>
                <w:color w:val="0000FF"/>
                <w:sz w:val="26"/>
                <w:szCs w:val="26"/>
              </w:rPr>
              <w:t>FROM</w:t>
            </w:r>
            <w:r>
              <w:rPr>
                <w:sz w:val="26"/>
                <w:szCs w:val="26"/>
              </w:rPr>
              <w:t xml:space="preserve"> inserted i</w:t>
            </w:r>
          </w:p>
          <w:p w14:paraId="789AE97F" w14:textId="77777777" w:rsidR="00A5753D" w:rsidRDefault="00A5753D" w:rsidP="00253DC2">
            <w:pPr>
              <w:widowControl w:val="0"/>
              <w:spacing w:before="40" w:after="40" w:line="360" w:lineRule="auto"/>
              <w:rPr>
                <w:color w:val="808080"/>
                <w:sz w:val="26"/>
                <w:szCs w:val="26"/>
              </w:rPr>
            </w:pPr>
            <w:r>
              <w:rPr>
                <w:sz w:val="26"/>
                <w:szCs w:val="26"/>
              </w:rPr>
              <w:t xml:space="preserve"> </w:t>
            </w:r>
            <w:r>
              <w:rPr>
                <w:sz w:val="26"/>
                <w:szCs w:val="26"/>
              </w:rPr>
              <w:tab/>
            </w:r>
            <w:r>
              <w:rPr>
                <w:sz w:val="26"/>
                <w:szCs w:val="26"/>
              </w:rPr>
              <w:tab/>
            </w:r>
            <w:r>
              <w:rPr>
                <w:color w:val="0000FF"/>
                <w:sz w:val="26"/>
                <w:szCs w:val="26"/>
              </w:rPr>
              <w:t>IF</w:t>
            </w:r>
            <w:r>
              <w:rPr>
                <w:color w:val="808080"/>
                <w:sz w:val="26"/>
                <w:szCs w:val="26"/>
              </w:rPr>
              <w:t>(</w:t>
            </w:r>
            <w:r>
              <w:rPr>
                <w:sz w:val="26"/>
                <w:szCs w:val="26"/>
              </w:rPr>
              <w:t xml:space="preserve">@ma </w:t>
            </w:r>
            <w:r>
              <w:rPr>
                <w:color w:val="808080"/>
                <w:sz w:val="26"/>
                <w:szCs w:val="26"/>
              </w:rPr>
              <w:t>like</w:t>
            </w:r>
            <w:r>
              <w:rPr>
                <w:sz w:val="26"/>
                <w:szCs w:val="26"/>
              </w:rPr>
              <w:t xml:space="preserve"> </w:t>
            </w:r>
            <w:r>
              <w:rPr>
                <w:color w:val="FF0000"/>
                <w:sz w:val="26"/>
                <w:szCs w:val="26"/>
              </w:rPr>
              <w:t>'HV%'</w:t>
            </w:r>
            <w:r>
              <w:rPr>
                <w:color w:val="808080"/>
                <w:sz w:val="26"/>
                <w:szCs w:val="26"/>
              </w:rPr>
              <w:t>)</w:t>
            </w:r>
          </w:p>
          <w:p w14:paraId="69FCA1B9" w14:textId="77777777" w:rsidR="00A5753D" w:rsidRDefault="00A5753D" w:rsidP="00253DC2">
            <w:pPr>
              <w:widowControl w:val="0"/>
              <w:spacing w:before="40" w:after="40" w:line="360" w:lineRule="auto"/>
              <w:rPr>
                <w:color w:val="0000FF"/>
                <w:sz w:val="26"/>
                <w:szCs w:val="26"/>
              </w:rPr>
            </w:pPr>
            <w:r>
              <w:rPr>
                <w:sz w:val="26"/>
                <w:szCs w:val="26"/>
              </w:rPr>
              <w:tab/>
            </w:r>
            <w:r>
              <w:rPr>
                <w:sz w:val="26"/>
                <w:szCs w:val="26"/>
              </w:rPr>
              <w:tab/>
            </w:r>
            <w:r>
              <w:rPr>
                <w:sz w:val="26"/>
                <w:szCs w:val="26"/>
              </w:rPr>
              <w:tab/>
            </w:r>
            <w:r>
              <w:rPr>
                <w:color w:val="0000FF"/>
                <w:sz w:val="26"/>
                <w:szCs w:val="26"/>
              </w:rPr>
              <w:t>BEGIN</w:t>
            </w:r>
          </w:p>
          <w:p w14:paraId="1BD52853" w14:textId="77777777" w:rsidR="00A5753D" w:rsidRDefault="00A5753D" w:rsidP="00253DC2">
            <w:pPr>
              <w:widowControl w:val="0"/>
              <w:spacing w:before="40" w:after="40" w:line="360" w:lineRule="auto"/>
              <w:rPr>
                <w:sz w:val="26"/>
                <w:szCs w:val="26"/>
              </w:rPr>
            </w:pPr>
            <w:r>
              <w:rPr>
                <w:sz w:val="26"/>
                <w:szCs w:val="26"/>
              </w:rPr>
              <w:tab/>
            </w:r>
            <w:r>
              <w:rPr>
                <w:sz w:val="26"/>
                <w:szCs w:val="26"/>
              </w:rPr>
              <w:tab/>
            </w:r>
            <w:r>
              <w:rPr>
                <w:sz w:val="26"/>
                <w:szCs w:val="26"/>
              </w:rPr>
              <w:tab/>
            </w:r>
            <w:r>
              <w:rPr>
                <w:sz w:val="26"/>
                <w:szCs w:val="26"/>
              </w:rPr>
              <w:tab/>
            </w:r>
            <w:r>
              <w:rPr>
                <w:color w:val="FF00FF"/>
                <w:sz w:val="26"/>
                <w:szCs w:val="26"/>
              </w:rPr>
              <w:t>UPDATE</w:t>
            </w:r>
            <w:r>
              <w:rPr>
                <w:sz w:val="26"/>
                <w:szCs w:val="26"/>
              </w:rPr>
              <w:t xml:space="preserve"> HOCVIEN </w:t>
            </w:r>
            <w:r>
              <w:rPr>
                <w:color w:val="0000FF"/>
                <w:sz w:val="26"/>
                <w:szCs w:val="26"/>
              </w:rPr>
              <w:t>Set</w:t>
            </w:r>
            <w:r>
              <w:rPr>
                <w:sz w:val="26"/>
                <w:szCs w:val="26"/>
              </w:rPr>
              <w:t xml:space="preserve"> SoDienThoai </w:t>
            </w:r>
            <w:r>
              <w:rPr>
                <w:color w:val="808080"/>
                <w:sz w:val="26"/>
                <w:szCs w:val="26"/>
              </w:rPr>
              <w:t>=</w:t>
            </w:r>
            <w:r>
              <w:rPr>
                <w:sz w:val="26"/>
                <w:szCs w:val="26"/>
              </w:rPr>
              <w:t xml:space="preserve"> @sdt </w:t>
            </w:r>
            <w:r>
              <w:rPr>
                <w:color w:val="0000FF"/>
                <w:sz w:val="26"/>
                <w:szCs w:val="26"/>
              </w:rPr>
              <w:t>WHERE</w:t>
            </w:r>
            <w:r>
              <w:rPr>
                <w:sz w:val="26"/>
                <w:szCs w:val="26"/>
              </w:rPr>
              <w:t xml:space="preserve"> HOCVIEN</w:t>
            </w:r>
            <w:r>
              <w:rPr>
                <w:color w:val="808080"/>
                <w:sz w:val="26"/>
                <w:szCs w:val="26"/>
              </w:rPr>
              <w:t>.</w:t>
            </w:r>
            <w:r>
              <w:rPr>
                <w:sz w:val="26"/>
                <w:szCs w:val="26"/>
              </w:rPr>
              <w:t xml:space="preserve">MaHocVien </w:t>
            </w:r>
            <w:r>
              <w:rPr>
                <w:color w:val="808080"/>
                <w:sz w:val="26"/>
                <w:szCs w:val="26"/>
              </w:rPr>
              <w:t>=</w:t>
            </w:r>
            <w:r>
              <w:rPr>
                <w:sz w:val="26"/>
                <w:szCs w:val="26"/>
              </w:rPr>
              <w:t xml:space="preserve"> @ma</w:t>
            </w:r>
          </w:p>
          <w:p w14:paraId="5B78C421" w14:textId="77777777" w:rsidR="00A5753D" w:rsidRDefault="00A5753D" w:rsidP="00253DC2">
            <w:pPr>
              <w:widowControl w:val="0"/>
              <w:spacing w:before="40" w:after="40" w:line="360" w:lineRule="auto"/>
              <w:rPr>
                <w:color w:val="0000FF"/>
                <w:sz w:val="26"/>
                <w:szCs w:val="26"/>
              </w:rPr>
            </w:pPr>
            <w:r>
              <w:rPr>
                <w:sz w:val="26"/>
                <w:szCs w:val="26"/>
              </w:rPr>
              <w:tab/>
            </w:r>
            <w:r>
              <w:rPr>
                <w:sz w:val="26"/>
                <w:szCs w:val="26"/>
              </w:rPr>
              <w:tab/>
            </w:r>
            <w:r>
              <w:rPr>
                <w:sz w:val="26"/>
                <w:szCs w:val="26"/>
              </w:rPr>
              <w:tab/>
            </w:r>
            <w:r>
              <w:rPr>
                <w:color w:val="0000FF"/>
                <w:sz w:val="26"/>
                <w:szCs w:val="26"/>
              </w:rPr>
              <w:t>END</w:t>
            </w:r>
          </w:p>
          <w:p w14:paraId="430906DF" w14:textId="77777777" w:rsidR="00A5753D" w:rsidRDefault="00A5753D" w:rsidP="00253DC2">
            <w:pPr>
              <w:widowControl w:val="0"/>
              <w:spacing w:before="40" w:after="40" w:line="360" w:lineRule="auto"/>
              <w:rPr>
                <w:color w:val="808080"/>
                <w:sz w:val="26"/>
                <w:szCs w:val="26"/>
              </w:rPr>
            </w:pPr>
            <w:r>
              <w:rPr>
                <w:sz w:val="26"/>
                <w:szCs w:val="26"/>
              </w:rPr>
              <w:tab/>
            </w:r>
            <w:r>
              <w:rPr>
                <w:sz w:val="26"/>
                <w:szCs w:val="26"/>
              </w:rPr>
              <w:tab/>
            </w:r>
            <w:r>
              <w:rPr>
                <w:color w:val="0000FF"/>
                <w:sz w:val="26"/>
                <w:szCs w:val="26"/>
              </w:rPr>
              <w:t>ELSE</w:t>
            </w:r>
            <w:r>
              <w:rPr>
                <w:sz w:val="26"/>
                <w:szCs w:val="26"/>
              </w:rPr>
              <w:t xml:space="preserve"> </w:t>
            </w:r>
            <w:r>
              <w:rPr>
                <w:color w:val="0000FF"/>
                <w:sz w:val="26"/>
                <w:szCs w:val="26"/>
              </w:rPr>
              <w:t>IF</w:t>
            </w:r>
            <w:r>
              <w:rPr>
                <w:color w:val="808080"/>
                <w:sz w:val="26"/>
                <w:szCs w:val="26"/>
              </w:rPr>
              <w:t>(</w:t>
            </w:r>
            <w:r>
              <w:rPr>
                <w:sz w:val="26"/>
                <w:szCs w:val="26"/>
              </w:rPr>
              <w:t xml:space="preserve">@ma </w:t>
            </w:r>
            <w:r>
              <w:rPr>
                <w:color w:val="808080"/>
                <w:sz w:val="26"/>
                <w:szCs w:val="26"/>
              </w:rPr>
              <w:t>like</w:t>
            </w:r>
            <w:r>
              <w:rPr>
                <w:sz w:val="26"/>
                <w:szCs w:val="26"/>
              </w:rPr>
              <w:t xml:space="preserve"> </w:t>
            </w:r>
            <w:r>
              <w:rPr>
                <w:color w:val="FF0000"/>
                <w:sz w:val="26"/>
                <w:szCs w:val="26"/>
              </w:rPr>
              <w:t>'GV%'</w:t>
            </w:r>
            <w:r>
              <w:rPr>
                <w:color w:val="808080"/>
                <w:sz w:val="26"/>
                <w:szCs w:val="26"/>
              </w:rPr>
              <w:t>)</w:t>
            </w:r>
          </w:p>
          <w:p w14:paraId="4C596D88" w14:textId="77777777" w:rsidR="00A5753D" w:rsidRDefault="00A5753D" w:rsidP="00253DC2">
            <w:pPr>
              <w:widowControl w:val="0"/>
              <w:spacing w:before="40" w:after="40" w:line="360" w:lineRule="auto"/>
              <w:rPr>
                <w:color w:val="0000FF"/>
                <w:sz w:val="26"/>
                <w:szCs w:val="26"/>
              </w:rPr>
            </w:pPr>
            <w:r>
              <w:rPr>
                <w:sz w:val="26"/>
                <w:szCs w:val="26"/>
              </w:rPr>
              <w:tab/>
            </w:r>
            <w:r>
              <w:rPr>
                <w:sz w:val="26"/>
                <w:szCs w:val="26"/>
              </w:rPr>
              <w:tab/>
            </w:r>
            <w:r>
              <w:rPr>
                <w:sz w:val="26"/>
                <w:szCs w:val="26"/>
              </w:rPr>
              <w:tab/>
            </w:r>
            <w:r>
              <w:rPr>
                <w:color w:val="0000FF"/>
                <w:sz w:val="26"/>
                <w:szCs w:val="26"/>
              </w:rPr>
              <w:t>BEGIN</w:t>
            </w:r>
          </w:p>
          <w:p w14:paraId="1DCBD00D" w14:textId="77777777" w:rsidR="00A5753D" w:rsidRDefault="00A5753D" w:rsidP="00253DC2">
            <w:pPr>
              <w:widowControl w:val="0"/>
              <w:spacing w:before="40" w:after="40" w:line="360" w:lineRule="auto"/>
              <w:rPr>
                <w:sz w:val="26"/>
                <w:szCs w:val="26"/>
              </w:rPr>
            </w:pPr>
            <w:r>
              <w:rPr>
                <w:sz w:val="26"/>
                <w:szCs w:val="26"/>
              </w:rPr>
              <w:tab/>
            </w:r>
            <w:r>
              <w:rPr>
                <w:sz w:val="26"/>
                <w:szCs w:val="26"/>
              </w:rPr>
              <w:tab/>
            </w:r>
            <w:r>
              <w:rPr>
                <w:sz w:val="26"/>
                <w:szCs w:val="26"/>
              </w:rPr>
              <w:tab/>
            </w:r>
            <w:r>
              <w:rPr>
                <w:sz w:val="26"/>
                <w:szCs w:val="26"/>
              </w:rPr>
              <w:tab/>
            </w:r>
            <w:r>
              <w:rPr>
                <w:color w:val="FF00FF"/>
                <w:sz w:val="26"/>
                <w:szCs w:val="26"/>
              </w:rPr>
              <w:t>UPDATE</w:t>
            </w:r>
            <w:r>
              <w:rPr>
                <w:sz w:val="26"/>
                <w:szCs w:val="26"/>
              </w:rPr>
              <w:t xml:space="preserve"> GIAOVIEN </w:t>
            </w:r>
            <w:r>
              <w:rPr>
                <w:color w:val="0000FF"/>
                <w:sz w:val="26"/>
                <w:szCs w:val="26"/>
              </w:rPr>
              <w:t>Set</w:t>
            </w:r>
            <w:r>
              <w:rPr>
                <w:sz w:val="26"/>
                <w:szCs w:val="26"/>
              </w:rPr>
              <w:t xml:space="preserve"> SoDienThoai </w:t>
            </w:r>
            <w:r>
              <w:rPr>
                <w:color w:val="808080"/>
                <w:sz w:val="26"/>
                <w:szCs w:val="26"/>
              </w:rPr>
              <w:t>=</w:t>
            </w:r>
            <w:r>
              <w:rPr>
                <w:sz w:val="26"/>
                <w:szCs w:val="26"/>
              </w:rPr>
              <w:t xml:space="preserve"> @sdt </w:t>
            </w:r>
            <w:r>
              <w:rPr>
                <w:color w:val="0000FF"/>
                <w:sz w:val="26"/>
                <w:szCs w:val="26"/>
              </w:rPr>
              <w:t>WHERE</w:t>
            </w:r>
            <w:r>
              <w:rPr>
                <w:sz w:val="26"/>
                <w:szCs w:val="26"/>
              </w:rPr>
              <w:t xml:space="preserve"> </w:t>
            </w:r>
            <w:r>
              <w:rPr>
                <w:sz w:val="26"/>
                <w:szCs w:val="26"/>
              </w:rPr>
              <w:lastRenderedPageBreak/>
              <w:t>GIAOVIEN</w:t>
            </w:r>
            <w:r>
              <w:rPr>
                <w:color w:val="808080"/>
                <w:sz w:val="26"/>
                <w:szCs w:val="26"/>
              </w:rPr>
              <w:t>.</w:t>
            </w:r>
            <w:r>
              <w:rPr>
                <w:sz w:val="26"/>
                <w:szCs w:val="26"/>
              </w:rPr>
              <w:t xml:space="preserve">MaGiaoVien </w:t>
            </w:r>
            <w:r>
              <w:rPr>
                <w:color w:val="808080"/>
                <w:sz w:val="26"/>
                <w:szCs w:val="26"/>
              </w:rPr>
              <w:t>=</w:t>
            </w:r>
            <w:r>
              <w:rPr>
                <w:sz w:val="26"/>
                <w:szCs w:val="26"/>
              </w:rPr>
              <w:t xml:space="preserve"> @ma</w:t>
            </w:r>
          </w:p>
          <w:p w14:paraId="2EF94DCD" w14:textId="77777777" w:rsidR="00A5753D" w:rsidRDefault="00A5753D" w:rsidP="00253DC2">
            <w:pPr>
              <w:widowControl w:val="0"/>
              <w:spacing w:before="40" w:after="40" w:line="360" w:lineRule="auto"/>
              <w:rPr>
                <w:color w:val="0000FF"/>
                <w:sz w:val="26"/>
                <w:szCs w:val="26"/>
              </w:rPr>
            </w:pPr>
            <w:r>
              <w:rPr>
                <w:sz w:val="26"/>
                <w:szCs w:val="26"/>
              </w:rPr>
              <w:tab/>
            </w:r>
            <w:r>
              <w:rPr>
                <w:sz w:val="26"/>
                <w:szCs w:val="26"/>
              </w:rPr>
              <w:tab/>
            </w:r>
            <w:r>
              <w:rPr>
                <w:sz w:val="26"/>
                <w:szCs w:val="26"/>
              </w:rPr>
              <w:tab/>
            </w:r>
            <w:r>
              <w:rPr>
                <w:color w:val="0000FF"/>
                <w:sz w:val="26"/>
                <w:szCs w:val="26"/>
              </w:rPr>
              <w:t>END</w:t>
            </w:r>
          </w:p>
          <w:p w14:paraId="2D2A8B77" w14:textId="77777777" w:rsidR="00A5753D" w:rsidRDefault="00A5753D" w:rsidP="00253DC2">
            <w:pPr>
              <w:widowControl w:val="0"/>
              <w:spacing w:before="40" w:after="40" w:line="360" w:lineRule="auto"/>
              <w:rPr>
                <w:color w:val="0000FF"/>
                <w:sz w:val="26"/>
                <w:szCs w:val="26"/>
              </w:rPr>
            </w:pPr>
            <w:r>
              <w:rPr>
                <w:sz w:val="26"/>
                <w:szCs w:val="26"/>
              </w:rPr>
              <w:tab/>
            </w:r>
            <w:r>
              <w:rPr>
                <w:color w:val="0000FF"/>
                <w:sz w:val="26"/>
                <w:szCs w:val="26"/>
              </w:rPr>
              <w:t>END</w:t>
            </w:r>
          </w:p>
          <w:p w14:paraId="54350D7A" w14:textId="77777777" w:rsidR="00A5753D" w:rsidRDefault="00A5753D" w:rsidP="00253DC2">
            <w:pPr>
              <w:widowControl w:val="0"/>
              <w:spacing w:before="40" w:after="40" w:line="360" w:lineRule="auto"/>
              <w:rPr>
                <w:color w:val="0000FF"/>
                <w:sz w:val="26"/>
                <w:szCs w:val="26"/>
              </w:rPr>
            </w:pPr>
            <w:r>
              <w:rPr>
                <w:color w:val="0000FF"/>
                <w:sz w:val="26"/>
                <w:szCs w:val="26"/>
              </w:rPr>
              <w:t>END</w:t>
            </w:r>
          </w:p>
          <w:p w14:paraId="1252D279" w14:textId="77777777" w:rsidR="00A5753D" w:rsidRDefault="00A5753D" w:rsidP="00253DC2">
            <w:pPr>
              <w:widowControl w:val="0"/>
              <w:spacing w:before="40" w:after="40" w:line="360" w:lineRule="auto"/>
              <w:rPr>
                <w:color w:val="008000"/>
                <w:sz w:val="26"/>
                <w:szCs w:val="26"/>
              </w:rPr>
            </w:pPr>
            <w:r>
              <w:rPr>
                <w:color w:val="0000FF"/>
                <w:sz w:val="26"/>
                <w:szCs w:val="26"/>
              </w:rPr>
              <w:t>GO</w:t>
            </w:r>
          </w:p>
        </w:tc>
      </w:tr>
    </w:tbl>
    <w:p w14:paraId="3D5EE9C0" w14:textId="77777777" w:rsidR="00A5753D" w:rsidRDefault="00A5753D" w:rsidP="00A5753D">
      <w:pPr>
        <w:spacing w:line="360" w:lineRule="auto"/>
        <w:ind w:firstLine="720"/>
        <w:rPr>
          <w:sz w:val="26"/>
          <w:szCs w:val="26"/>
        </w:rPr>
      </w:pPr>
    </w:p>
    <w:p w14:paraId="7D3A33E0" w14:textId="77777777" w:rsidR="00A5753D" w:rsidRDefault="00A5753D" w:rsidP="00A5753D">
      <w:pPr>
        <w:spacing w:line="360" w:lineRule="auto"/>
        <w:ind w:firstLine="720"/>
        <w:rPr>
          <w:sz w:val="26"/>
          <w:szCs w:val="26"/>
        </w:rPr>
      </w:pPr>
      <w:r>
        <w:rPr>
          <w:rFonts w:ascii="Times New Roman" w:eastAsia="Times New Roman" w:hAnsi="Times New Roman" w:cs="Times New Roman"/>
          <w:b/>
          <w:i/>
          <w:sz w:val="26"/>
          <w:szCs w:val="26"/>
        </w:rPr>
        <w:t>Trigger kiểm tra học viên có đăng ký 2 nhóm cùng 1 lớp không</w:t>
      </w:r>
    </w:p>
    <w:tbl>
      <w:tblPr>
        <w:tblStyle w:val="Style3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360"/>
      </w:tblGrid>
      <w:tr w:rsidR="00A5753D" w14:paraId="3307ACE2" w14:textId="77777777" w:rsidTr="00253DC2">
        <w:tc>
          <w:tcPr>
            <w:tcW w:w="9360" w:type="dxa"/>
            <w:shd w:val="clear" w:color="auto" w:fill="auto"/>
            <w:tcMar>
              <w:top w:w="100" w:type="dxa"/>
              <w:left w:w="100" w:type="dxa"/>
              <w:bottom w:w="100" w:type="dxa"/>
              <w:right w:w="100" w:type="dxa"/>
            </w:tcMar>
          </w:tcPr>
          <w:p w14:paraId="3CE5235E" w14:textId="77777777" w:rsidR="00A5753D" w:rsidRDefault="00A5753D" w:rsidP="00253DC2">
            <w:pPr>
              <w:widowControl w:val="0"/>
              <w:spacing w:before="30" w:after="30" w:line="360" w:lineRule="auto"/>
              <w:rPr>
                <w:color w:val="008000"/>
                <w:sz w:val="26"/>
                <w:szCs w:val="26"/>
              </w:rPr>
            </w:pPr>
            <w:r>
              <w:rPr>
                <w:color w:val="008000"/>
                <w:sz w:val="26"/>
                <w:szCs w:val="26"/>
              </w:rPr>
              <w:t>--Trigger kiểm tra học viên có đăng ký 2 nhóm cùng 1 lớp không?</w:t>
            </w:r>
          </w:p>
          <w:p w14:paraId="3D8AA4E4" w14:textId="77777777" w:rsidR="00A5753D" w:rsidRDefault="00A5753D" w:rsidP="00253DC2">
            <w:pPr>
              <w:widowControl w:val="0"/>
              <w:spacing w:before="30" w:after="30" w:line="360" w:lineRule="auto"/>
              <w:rPr>
                <w:sz w:val="26"/>
                <w:szCs w:val="26"/>
              </w:rPr>
            </w:pPr>
            <w:r>
              <w:rPr>
                <w:color w:val="0000FF"/>
                <w:sz w:val="26"/>
                <w:szCs w:val="26"/>
              </w:rPr>
              <w:t>CREATE</w:t>
            </w:r>
            <w:r>
              <w:rPr>
                <w:sz w:val="26"/>
                <w:szCs w:val="26"/>
              </w:rPr>
              <w:t xml:space="preserve"> </w:t>
            </w:r>
            <w:r>
              <w:rPr>
                <w:color w:val="0000FF"/>
                <w:sz w:val="26"/>
                <w:szCs w:val="26"/>
              </w:rPr>
              <w:t>TRIGGER</w:t>
            </w:r>
            <w:r>
              <w:rPr>
                <w:sz w:val="26"/>
                <w:szCs w:val="26"/>
              </w:rPr>
              <w:t xml:space="preserve"> TG_KiemTraTrungLop </w:t>
            </w:r>
            <w:r>
              <w:rPr>
                <w:color w:val="0000FF"/>
                <w:sz w:val="26"/>
                <w:szCs w:val="26"/>
              </w:rPr>
              <w:t>ON</w:t>
            </w:r>
            <w:r>
              <w:rPr>
                <w:sz w:val="26"/>
                <w:szCs w:val="26"/>
              </w:rPr>
              <w:t xml:space="preserve"> DANHSACHNHOM</w:t>
            </w:r>
          </w:p>
          <w:p w14:paraId="0AE48D35" w14:textId="77777777" w:rsidR="00A5753D" w:rsidRDefault="00A5753D" w:rsidP="00253DC2">
            <w:pPr>
              <w:widowControl w:val="0"/>
              <w:spacing w:before="30" w:after="30" w:line="360" w:lineRule="auto"/>
              <w:rPr>
                <w:color w:val="0000FF"/>
                <w:sz w:val="26"/>
                <w:szCs w:val="26"/>
              </w:rPr>
            </w:pPr>
            <w:r>
              <w:rPr>
                <w:color w:val="0000FF"/>
                <w:sz w:val="26"/>
                <w:szCs w:val="26"/>
              </w:rPr>
              <w:t>AFTER</w:t>
            </w:r>
            <w:r>
              <w:rPr>
                <w:sz w:val="26"/>
                <w:szCs w:val="26"/>
              </w:rPr>
              <w:t xml:space="preserve"> </w:t>
            </w:r>
            <w:r>
              <w:rPr>
                <w:color w:val="0000FF"/>
                <w:sz w:val="26"/>
                <w:szCs w:val="26"/>
              </w:rPr>
              <w:t>INSERT</w:t>
            </w:r>
          </w:p>
          <w:p w14:paraId="7D09DD94" w14:textId="77777777" w:rsidR="00A5753D" w:rsidRDefault="00A5753D" w:rsidP="00253DC2">
            <w:pPr>
              <w:widowControl w:val="0"/>
              <w:spacing w:before="30" w:after="30" w:line="360" w:lineRule="auto"/>
              <w:rPr>
                <w:color w:val="0000FF"/>
                <w:sz w:val="26"/>
                <w:szCs w:val="26"/>
              </w:rPr>
            </w:pPr>
            <w:r>
              <w:rPr>
                <w:color w:val="0000FF"/>
                <w:sz w:val="26"/>
                <w:szCs w:val="26"/>
              </w:rPr>
              <w:t>AS</w:t>
            </w:r>
          </w:p>
          <w:p w14:paraId="7E8660DC" w14:textId="77777777" w:rsidR="00A5753D" w:rsidRDefault="00A5753D" w:rsidP="00253DC2">
            <w:pPr>
              <w:widowControl w:val="0"/>
              <w:spacing w:before="30" w:after="30" w:line="360" w:lineRule="auto"/>
              <w:rPr>
                <w:color w:val="0000FF"/>
                <w:sz w:val="26"/>
                <w:szCs w:val="26"/>
              </w:rPr>
            </w:pPr>
            <w:r>
              <w:rPr>
                <w:color w:val="0000FF"/>
                <w:sz w:val="26"/>
                <w:szCs w:val="26"/>
              </w:rPr>
              <w:t>BEGIN</w:t>
            </w:r>
          </w:p>
          <w:p w14:paraId="043EDFEC" w14:textId="77777777" w:rsidR="00A5753D" w:rsidRDefault="00A5753D" w:rsidP="00253DC2">
            <w:pPr>
              <w:widowControl w:val="0"/>
              <w:spacing w:before="30" w:after="30" w:line="360" w:lineRule="auto"/>
              <w:rPr>
                <w:sz w:val="26"/>
                <w:szCs w:val="26"/>
              </w:rPr>
            </w:pPr>
            <w:r>
              <w:rPr>
                <w:sz w:val="26"/>
                <w:szCs w:val="26"/>
              </w:rPr>
              <w:tab/>
            </w:r>
            <w:r>
              <w:rPr>
                <w:color w:val="0000FF"/>
                <w:sz w:val="26"/>
                <w:szCs w:val="26"/>
              </w:rPr>
              <w:t>IF</w:t>
            </w:r>
            <w:r>
              <w:rPr>
                <w:sz w:val="26"/>
                <w:szCs w:val="26"/>
              </w:rPr>
              <w:t xml:space="preserve"> </w:t>
            </w:r>
            <w:r>
              <w:rPr>
                <w:color w:val="808080"/>
                <w:sz w:val="26"/>
                <w:szCs w:val="26"/>
              </w:rPr>
              <w:t>EXISTS</w:t>
            </w:r>
            <w:r>
              <w:rPr>
                <w:color w:val="0000FF"/>
                <w:sz w:val="26"/>
                <w:szCs w:val="26"/>
              </w:rPr>
              <w:t xml:space="preserve"> </w:t>
            </w:r>
            <w:r>
              <w:rPr>
                <w:color w:val="808080"/>
                <w:sz w:val="26"/>
                <w:szCs w:val="26"/>
              </w:rPr>
              <w:t>(</w:t>
            </w:r>
            <w:r>
              <w:rPr>
                <w:color w:val="0000FF"/>
                <w:sz w:val="26"/>
                <w:szCs w:val="26"/>
              </w:rPr>
              <w:t>SELECT</w:t>
            </w:r>
            <w:r>
              <w:rPr>
                <w:sz w:val="26"/>
                <w:szCs w:val="26"/>
              </w:rPr>
              <w:t xml:space="preserve"> </w:t>
            </w:r>
            <w:r>
              <w:rPr>
                <w:color w:val="808080"/>
                <w:sz w:val="26"/>
                <w:szCs w:val="26"/>
              </w:rPr>
              <w:t>*</w:t>
            </w:r>
            <w:r>
              <w:rPr>
                <w:sz w:val="26"/>
                <w:szCs w:val="26"/>
              </w:rPr>
              <w:t xml:space="preserve"> </w:t>
            </w:r>
          </w:p>
          <w:p w14:paraId="7B2107EB" w14:textId="77777777" w:rsidR="00A5753D" w:rsidRDefault="00A5753D" w:rsidP="00253DC2">
            <w:pPr>
              <w:widowControl w:val="0"/>
              <w:spacing w:before="30" w:after="30" w:line="360" w:lineRule="auto"/>
              <w:rPr>
                <w:sz w:val="26"/>
                <w:szCs w:val="26"/>
              </w:rPr>
            </w:pPr>
            <w:r>
              <w:rPr>
                <w:sz w:val="26"/>
                <w:szCs w:val="26"/>
              </w:rPr>
              <w:tab/>
            </w:r>
            <w:r>
              <w:rPr>
                <w:sz w:val="26"/>
                <w:szCs w:val="26"/>
              </w:rPr>
              <w:tab/>
            </w:r>
            <w:r>
              <w:rPr>
                <w:color w:val="0000FF"/>
                <w:sz w:val="26"/>
                <w:szCs w:val="26"/>
              </w:rPr>
              <w:t xml:space="preserve">FROM </w:t>
            </w:r>
            <w:r>
              <w:rPr>
                <w:color w:val="808080"/>
                <w:sz w:val="26"/>
                <w:szCs w:val="26"/>
              </w:rPr>
              <w:t>(</w:t>
            </w:r>
            <w:r>
              <w:rPr>
                <w:color w:val="0000FF"/>
                <w:sz w:val="26"/>
                <w:szCs w:val="26"/>
              </w:rPr>
              <w:t>Select</w:t>
            </w:r>
            <w:r>
              <w:rPr>
                <w:sz w:val="26"/>
                <w:szCs w:val="26"/>
              </w:rPr>
              <w:t xml:space="preserve"> i</w:t>
            </w:r>
            <w:r>
              <w:rPr>
                <w:color w:val="808080"/>
                <w:sz w:val="26"/>
                <w:szCs w:val="26"/>
              </w:rPr>
              <w:t>.</w:t>
            </w:r>
            <w:r>
              <w:rPr>
                <w:sz w:val="26"/>
                <w:szCs w:val="26"/>
              </w:rPr>
              <w:t>MaHocVien</w:t>
            </w:r>
            <w:r>
              <w:rPr>
                <w:color w:val="808080"/>
                <w:sz w:val="26"/>
                <w:szCs w:val="26"/>
              </w:rPr>
              <w:t>,</w:t>
            </w:r>
            <w:r>
              <w:rPr>
                <w:sz w:val="26"/>
                <w:szCs w:val="26"/>
              </w:rPr>
              <w:t xml:space="preserve"> i</w:t>
            </w:r>
            <w:r>
              <w:rPr>
                <w:color w:val="808080"/>
                <w:sz w:val="26"/>
                <w:szCs w:val="26"/>
              </w:rPr>
              <w:t>.</w:t>
            </w:r>
            <w:r>
              <w:rPr>
                <w:sz w:val="26"/>
                <w:szCs w:val="26"/>
              </w:rPr>
              <w:t>MaNhomHoc</w:t>
            </w:r>
            <w:r>
              <w:rPr>
                <w:color w:val="808080"/>
                <w:sz w:val="26"/>
                <w:szCs w:val="26"/>
              </w:rPr>
              <w:t>,</w:t>
            </w:r>
            <w:r>
              <w:rPr>
                <w:sz w:val="26"/>
                <w:szCs w:val="26"/>
              </w:rPr>
              <w:t xml:space="preserve"> LOPHOC</w:t>
            </w:r>
            <w:r>
              <w:rPr>
                <w:color w:val="808080"/>
                <w:sz w:val="26"/>
                <w:szCs w:val="26"/>
              </w:rPr>
              <w:t>.</w:t>
            </w:r>
            <w:r>
              <w:rPr>
                <w:sz w:val="26"/>
                <w:szCs w:val="26"/>
              </w:rPr>
              <w:t>MaLopHoc</w:t>
            </w:r>
          </w:p>
          <w:p w14:paraId="3D39C280" w14:textId="77777777" w:rsidR="00A5753D" w:rsidRDefault="00A5753D" w:rsidP="00253DC2">
            <w:pPr>
              <w:widowControl w:val="0"/>
              <w:spacing w:before="30" w:after="30" w:line="360" w:lineRule="auto"/>
              <w:rPr>
                <w:sz w:val="26"/>
                <w:szCs w:val="26"/>
              </w:rPr>
            </w:pPr>
            <w:r>
              <w:rPr>
                <w:sz w:val="26"/>
                <w:szCs w:val="26"/>
              </w:rPr>
              <w:tab/>
            </w:r>
            <w:r>
              <w:rPr>
                <w:sz w:val="26"/>
                <w:szCs w:val="26"/>
              </w:rPr>
              <w:tab/>
            </w:r>
            <w:r>
              <w:rPr>
                <w:sz w:val="26"/>
                <w:szCs w:val="26"/>
              </w:rPr>
              <w:tab/>
            </w:r>
            <w:r>
              <w:rPr>
                <w:color w:val="0000FF"/>
                <w:sz w:val="26"/>
                <w:szCs w:val="26"/>
              </w:rPr>
              <w:t>FROM</w:t>
            </w:r>
            <w:r>
              <w:rPr>
                <w:sz w:val="26"/>
                <w:szCs w:val="26"/>
              </w:rPr>
              <w:t xml:space="preserve"> inserted i </w:t>
            </w:r>
            <w:r>
              <w:rPr>
                <w:color w:val="808080"/>
                <w:sz w:val="26"/>
                <w:szCs w:val="26"/>
              </w:rPr>
              <w:t>join</w:t>
            </w:r>
            <w:r>
              <w:rPr>
                <w:sz w:val="26"/>
                <w:szCs w:val="26"/>
              </w:rPr>
              <w:t xml:space="preserve"> NHOMHOC </w:t>
            </w:r>
            <w:r>
              <w:rPr>
                <w:color w:val="0000FF"/>
                <w:sz w:val="26"/>
                <w:szCs w:val="26"/>
              </w:rPr>
              <w:t>on</w:t>
            </w:r>
            <w:r>
              <w:rPr>
                <w:sz w:val="26"/>
                <w:szCs w:val="26"/>
              </w:rPr>
              <w:t xml:space="preserve"> i</w:t>
            </w:r>
            <w:r>
              <w:rPr>
                <w:color w:val="808080"/>
                <w:sz w:val="26"/>
                <w:szCs w:val="26"/>
              </w:rPr>
              <w:t>.</w:t>
            </w:r>
            <w:r>
              <w:rPr>
                <w:sz w:val="26"/>
                <w:szCs w:val="26"/>
              </w:rPr>
              <w:t xml:space="preserve">MaNhomHoc </w:t>
            </w:r>
            <w:r>
              <w:rPr>
                <w:color w:val="808080"/>
                <w:sz w:val="26"/>
                <w:szCs w:val="26"/>
              </w:rPr>
              <w:t>=</w:t>
            </w:r>
            <w:r>
              <w:rPr>
                <w:sz w:val="26"/>
                <w:szCs w:val="26"/>
              </w:rPr>
              <w:t xml:space="preserve"> NHOMHOC</w:t>
            </w:r>
            <w:r>
              <w:rPr>
                <w:color w:val="808080"/>
                <w:sz w:val="26"/>
                <w:szCs w:val="26"/>
              </w:rPr>
              <w:t>.</w:t>
            </w:r>
            <w:r>
              <w:rPr>
                <w:sz w:val="26"/>
                <w:szCs w:val="26"/>
              </w:rPr>
              <w:t>MaNhomHoc</w:t>
            </w:r>
          </w:p>
          <w:p w14:paraId="6BE7735A" w14:textId="77777777" w:rsidR="00A5753D" w:rsidRDefault="00A5753D" w:rsidP="00253DC2">
            <w:pPr>
              <w:widowControl w:val="0"/>
              <w:spacing w:before="30" w:after="30" w:line="360" w:lineRule="auto"/>
              <w:rPr>
                <w:sz w:val="26"/>
                <w:szCs w:val="26"/>
              </w:rPr>
            </w:pPr>
            <w:r>
              <w:rPr>
                <w:sz w:val="26"/>
                <w:szCs w:val="26"/>
              </w:rPr>
              <w:tab/>
            </w:r>
            <w:r>
              <w:rPr>
                <w:sz w:val="26"/>
                <w:szCs w:val="26"/>
              </w:rPr>
              <w:tab/>
            </w:r>
            <w:r>
              <w:rPr>
                <w:sz w:val="26"/>
                <w:szCs w:val="26"/>
              </w:rPr>
              <w:tab/>
            </w:r>
            <w:r>
              <w:rPr>
                <w:sz w:val="26"/>
                <w:szCs w:val="26"/>
              </w:rPr>
              <w:tab/>
            </w:r>
            <w:r>
              <w:rPr>
                <w:sz w:val="26"/>
                <w:szCs w:val="26"/>
              </w:rPr>
              <w:tab/>
            </w:r>
            <w:r>
              <w:rPr>
                <w:color w:val="808080"/>
                <w:sz w:val="26"/>
                <w:szCs w:val="26"/>
              </w:rPr>
              <w:t>join</w:t>
            </w:r>
            <w:r>
              <w:rPr>
                <w:sz w:val="26"/>
                <w:szCs w:val="26"/>
              </w:rPr>
              <w:t xml:space="preserve"> LOPHOC </w:t>
            </w:r>
            <w:r>
              <w:rPr>
                <w:color w:val="0000FF"/>
                <w:sz w:val="26"/>
                <w:szCs w:val="26"/>
              </w:rPr>
              <w:t>on</w:t>
            </w:r>
            <w:r>
              <w:rPr>
                <w:sz w:val="26"/>
                <w:szCs w:val="26"/>
              </w:rPr>
              <w:t xml:space="preserve"> NHOMHOC</w:t>
            </w:r>
            <w:r>
              <w:rPr>
                <w:color w:val="808080"/>
                <w:sz w:val="26"/>
                <w:szCs w:val="26"/>
              </w:rPr>
              <w:t>.</w:t>
            </w:r>
            <w:r>
              <w:rPr>
                <w:sz w:val="26"/>
                <w:szCs w:val="26"/>
              </w:rPr>
              <w:t xml:space="preserve">MaLopHoc </w:t>
            </w:r>
            <w:r>
              <w:rPr>
                <w:color w:val="808080"/>
                <w:sz w:val="26"/>
                <w:szCs w:val="26"/>
              </w:rPr>
              <w:t>=</w:t>
            </w:r>
            <w:r>
              <w:rPr>
                <w:sz w:val="26"/>
                <w:szCs w:val="26"/>
              </w:rPr>
              <w:t xml:space="preserve"> LOPHOC</w:t>
            </w:r>
            <w:r>
              <w:rPr>
                <w:color w:val="808080"/>
                <w:sz w:val="26"/>
                <w:szCs w:val="26"/>
              </w:rPr>
              <w:t>.</w:t>
            </w:r>
            <w:r>
              <w:rPr>
                <w:sz w:val="26"/>
                <w:szCs w:val="26"/>
              </w:rPr>
              <w:t>MaLopHoc</w:t>
            </w:r>
            <w:r>
              <w:rPr>
                <w:color w:val="808080"/>
                <w:sz w:val="26"/>
                <w:szCs w:val="26"/>
              </w:rPr>
              <w:t>)</w:t>
            </w:r>
            <w:r>
              <w:rPr>
                <w:sz w:val="26"/>
                <w:szCs w:val="26"/>
              </w:rPr>
              <w:t>q</w:t>
            </w:r>
          </w:p>
          <w:p w14:paraId="29412F25" w14:textId="77777777" w:rsidR="00A5753D" w:rsidRDefault="00A5753D" w:rsidP="00253DC2">
            <w:pPr>
              <w:widowControl w:val="0"/>
              <w:spacing w:before="30" w:after="30" w:line="360" w:lineRule="auto"/>
              <w:rPr>
                <w:color w:val="808080"/>
                <w:sz w:val="26"/>
                <w:szCs w:val="26"/>
              </w:rPr>
            </w:pPr>
            <w:r>
              <w:rPr>
                <w:sz w:val="26"/>
                <w:szCs w:val="26"/>
              </w:rPr>
              <w:tab/>
            </w:r>
            <w:r>
              <w:rPr>
                <w:sz w:val="26"/>
                <w:szCs w:val="26"/>
              </w:rPr>
              <w:tab/>
            </w:r>
            <w:r>
              <w:rPr>
                <w:sz w:val="26"/>
                <w:szCs w:val="26"/>
              </w:rPr>
              <w:tab/>
            </w:r>
            <w:r>
              <w:rPr>
                <w:sz w:val="26"/>
                <w:szCs w:val="26"/>
              </w:rPr>
              <w:tab/>
            </w:r>
            <w:r>
              <w:rPr>
                <w:color w:val="0000FF"/>
                <w:sz w:val="26"/>
                <w:szCs w:val="26"/>
              </w:rPr>
              <w:t>WHERE</w:t>
            </w:r>
            <w:r>
              <w:rPr>
                <w:sz w:val="26"/>
                <w:szCs w:val="26"/>
              </w:rPr>
              <w:t xml:space="preserve"> </w:t>
            </w:r>
            <w:r>
              <w:rPr>
                <w:color w:val="808080"/>
                <w:sz w:val="26"/>
                <w:szCs w:val="26"/>
              </w:rPr>
              <w:t>EXISTS</w:t>
            </w:r>
            <w:r>
              <w:rPr>
                <w:color w:val="0000FF"/>
                <w:sz w:val="26"/>
                <w:szCs w:val="26"/>
              </w:rPr>
              <w:t xml:space="preserve"> </w:t>
            </w:r>
            <w:r>
              <w:rPr>
                <w:color w:val="808080"/>
                <w:sz w:val="26"/>
                <w:szCs w:val="26"/>
              </w:rPr>
              <w:t>(</w:t>
            </w:r>
            <w:r>
              <w:rPr>
                <w:color w:val="0000FF"/>
                <w:sz w:val="26"/>
                <w:szCs w:val="26"/>
              </w:rPr>
              <w:t>SELECT</w:t>
            </w:r>
            <w:r>
              <w:rPr>
                <w:sz w:val="26"/>
                <w:szCs w:val="26"/>
              </w:rPr>
              <w:t xml:space="preserve"> </w:t>
            </w:r>
            <w:r>
              <w:rPr>
                <w:color w:val="808080"/>
                <w:sz w:val="26"/>
                <w:szCs w:val="26"/>
              </w:rPr>
              <w:t>*</w:t>
            </w:r>
          </w:p>
          <w:p w14:paraId="44BA6433" w14:textId="77777777" w:rsidR="00A5753D" w:rsidRDefault="00A5753D" w:rsidP="00253DC2">
            <w:pPr>
              <w:widowControl w:val="0"/>
              <w:spacing w:before="30" w:after="30" w:line="360" w:lineRule="auto"/>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color w:val="0000FF"/>
                <w:sz w:val="26"/>
                <w:szCs w:val="26"/>
              </w:rPr>
              <w:t xml:space="preserve">FROM </w:t>
            </w:r>
            <w:r>
              <w:rPr>
                <w:color w:val="808080"/>
                <w:sz w:val="26"/>
                <w:szCs w:val="26"/>
              </w:rPr>
              <w:t>(</w:t>
            </w:r>
            <w:r>
              <w:rPr>
                <w:color w:val="0000FF"/>
                <w:sz w:val="26"/>
                <w:szCs w:val="26"/>
              </w:rPr>
              <w:t>SELECT</w:t>
            </w:r>
            <w:r>
              <w:rPr>
                <w:sz w:val="26"/>
                <w:szCs w:val="26"/>
              </w:rPr>
              <w:t xml:space="preserve"> DANHSACHNHOM</w:t>
            </w:r>
            <w:r>
              <w:rPr>
                <w:color w:val="808080"/>
                <w:sz w:val="26"/>
                <w:szCs w:val="26"/>
              </w:rPr>
              <w:t>.</w:t>
            </w:r>
            <w:r>
              <w:rPr>
                <w:sz w:val="26"/>
                <w:szCs w:val="26"/>
              </w:rPr>
              <w:t>MaHocVien</w:t>
            </w:r>
            <w:r>
              <w:rPr>
                <w:color w:val="808080"/>
                <w:sz w:val="26"/>
                <w:szCs w:val="26"/>
              </w:rPr>
              <w:t>,</w:t>
            </w:r>
            <w:r>
              <w:rPr>
                <w:sz w:val="26"/>
                <w:szCs w:val="26"/>
              </w:rPr>
              <w:t xml:space="preserve"> LOPHOC</w:t>
            </w:r>
            <w:r>
              <w:rPr>
                <w:color w:val="808080"/>
                <w:sz w:val="26"/>
                <w:szCs w:val="26"/>
              </w:rPr>
              <w:t>.</w:t>
            </w:r>
            <w:r>
              <w:rPr>
                <w:sz w:val="26"/>
                <w:szCs w:val="26"/>
              </w:rPr>
              <w:t>MaLopHoc</w:t>
            </w:r>
            <w:r>
              <w:rPr>
                <w:color w:val="808080"/>
                <w:sz w:val="26"/>
                <w:szCs w:val="26"/>
              </w:rPr>
              <w:t>,</w:t>
            </w:r>
            <w:r>
              <w:rPr>
                <w:sz w:val="26"/>
                <w:szCs w:val="26"/>
              </w:rPr>
              <w:t xml:space="preserve"> NHOMHOC</w:t>
            </w:r>
            <w:r>
              <w:rPr>
                <w:color w:val="808080"/>
                <w:sz w:val="26"/>
                <w:szCs w:val="26"/>
              </w:rPr>
              <w:t>.</w:t>
            </w:r>
            <w:r>
              <w:rPr>
                <w:sz w:val="26"/>
                <w:szCs w:val="26"/>
              </w:rPr>
              <w:t>MaNhomHoc</w:t>
            </w:r>
          </w:p>
          <w:p w14:paraId="3DA2D67D" w14:textId="77777777" w:rsidR="00A5753D" w:rsidRDefault="00A5753D" w:rsidP="00253DC2">
            <w:pPr>
              <w:widowControl w:val="0"/>
              <w:spacing w:before="30" w:after="30" w:line="360" w:lineRule="auto"/>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color w:val="0000FF"/>
                <w:sz w:val="26"/>
                <w:szCs w:val="26"/>
              </w:rPr>
              <w:t>FROM</w:t>
            </w:r>
            <w:r>
              <w:rPr>
                <w:sz w:val="26"/>
                <w:szCs w:val="26"/>
              </w:rPr>
              <w:t xml:space="preserve"> DANHSACHNHOM </w:t>
            </w:r>
            <w:r>
              <w:rPr>
                <w:color w:val="808080"/>
                <w:sz w:val="26"/>
                <w:szCs w:val="26"/>
              </w:rPr>
              <w:t>join</w:t>
            </w:r>
            <w:r>
              <w:rPr>
                <w:sz w:val="26"/>
                <w:szCs w:val="26"/>
              </w:rPr>
              <w:t xml:space="preserve"> NHOMHOC </w:t>
            </w:r>
            <w:r>
              <w:rPr>
                <w:color w:val="0000FF"/>
                <w:sz w:val="26"/>
                <w:szCs w:val="26"/>
              </w:rPr>
              <w:t>on</w:t>
            </w:r>
            <w:r>
              <w:rPr>
                <w:sz w:val="26"/>
                <w:szCs w:val="26"/>
              </w:rPr>
              <w:t xml:space="preserve"> DANHSACHNHOM</w:t>
            </w:r>
            <w:r>
              <w:rPr>
                <w:color w:val="808080"/>
                <w:sz w:val="26"/>
                <w:szCs w:val="26"/>
              </w:rPr>
              <w:t>.</w:t>
            </w:r>
            <w:r>
              <w:rPr>
                <w:sz w:val="26"/>
                <w:szCs w:val="26"/>
              </w:rPr>
              <w:t xml:space="preserve">MaNhomHoc </w:t>
            </w:r>
            <w:r>
              <w:rPr>
                <w:color w:val="808080"/>
                <w:sz w:val="26"/>
                <w:szCs w:val="26"/>
              </w:rPr>
              <w:t>=</w:t>
            </w:r>
            <w:r>
              <w:rPr>
                <w:sz w:val="26"/>
                <w:szCs w:val="26"/>
              </w:rPr>
              <w:t xml:space="preserve"> NHOMHOC</w:t>
            </w:r>
            <w:r>
              <w:rPr>
                <w:color w:val="808080"/>
                <w:sz w:val="26"/>
                <w:szCs w:val="26"/>
              </w:rPr>
              <w:t>.</w:t>
            </w:r>
            <w:r>
              <w:rPr>
                <w:sz w:val="26"/>
                <w:szCs w:val="26"/>
              </w:rPr>
              <w:t>MaNhomHoc</w:t>
            </w:r>
          </w:p>
          <w:p w14:paraId="2B0B4AB5" w14:textId="77777777" w:rsidR="00A5753D" w:rsidRDefault="00A5753D" w:rsidP="00253DC2">
            <w:pPr>
              <w:widowControl w:val="0"/>
              <w:spacing w:before="30" w:after="30" w:line="360" w:lineRule="auto"/>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color w:val="808080"/>
                <w:sz w:val="26"/>
                <w:szCs w:val="26"/>
              </w:rPr>
              <w:t>join</w:t>
            </w:r>
            <w:r>
              <w:rPr>
                <w:sz w:val="26"/>
                <w:szCs w:val="26"/>
              </w:rPr>
              <w:t xml:space="preserve"> LOPHOC </w:t>
            </w:r>
            <w:r>
              <w:rPr>
                <w:color w:val="0000FF"/>
                <w:sz w:val="26"/>
                <w:szCs w:val="26"/>
              </w:rPr>
              <w:t>on</w:t>
            </w:r>
            <w:r>
              <w:rPr>
                <w:sz w:val="26"/>
                <w:szCs w:val="26"/>
              </w:rPr>
              <w:t xml:space="preserve"> NHOMHOC</w:t>
            </w:r>
            <w:r>
              <w:rPr>
                <w:color w:val="808080"/>
                <w:sz w:val="26"/>
                <w:szCs w:val="26"/>
              </w:rPr>
              <w:t>.</w:t>
            </w:r>
            <w:r>
              <w:rPr>
                <w:sz w:val="26"/>
                <w:szCs w:val="26"/>
              </w:rPr>
              <w:t xml:space="preserve">MaLopHoc </w:t>
            </w:r>
            <w:r>
              <w:rPr>
                <w:color w:val="808080"/>
                <w:sz w:val="26"/>
                <w:szCs w:val="26"/>
              </w:rPr>
              <w:t>=</w:t>
            </w:r>
            <w:r>
              <w:rPr>
                <w:sz w:val="26"/>
                <w:szCs w:val="26"/>
              </w:rPr>
              <w:t xml:space="preserve">  LOPHOC</w:t>
            </w:r>
            <w:r>
              <w:rPr>
                <w:color w:val="808080"/>
                <w:sz w:val="26"/>
                <w:szCs w:val="26"/>
              </w:rPr>
              <w:t>.</w:t>
            </w:r>
            <w:r>
              <w:rPr>
                <w:sz w:val="26"/>
                <w:szCs w:val="26"/>
              </w:rPr>
              <w:t>MaLopHoc</w:t>
            </w:r>
            <w:r>
              <w:rPr>
                <w:color w:val="808080"/>
                <w:sz w:val="26"/>
                <w:szCs w:val="26"/>
              </w:rPr>
              <w:t>)</w:t>
            </w:r>
            <w:r>
              <w:rPr>
                <w:sz w:val="26"/>
                <w:szCs w:val="26"/>
              </w:rPr>
              <w:t>p</w:t>
            </w:r>
          </w:p>
          <w:p w14:paraId="6B3DDEAA" w14:textId="77777777" w:rsidR="00A5753D" w:rsidRDefault="00A5753D" w:rsidP="00253DC2">
            <w:pPr>
              <w:widowControl w:val="0"/>
              <w:spacing w:before="30" w:after="30" w:line="360" w:lineRule="auto"/>
              <w:rPr>
                <w:sz w:val="26"/>
                <w:szCs w:val="26"/>
              </w:rPr>
            </w:pPr>
            <w:r>
              <w:rPr>
                <w:sz w:val="26"/>
                <w:szCs w:val="26"/>
              </w:rPr>
              <w:lastRenderedPageBreak/>
              <w:tab/>
            </w:r>
            <w:r>
              <w:rPr>
                <w:sz w:val="26"/>
                <w:szCs w:val="26"/>
              </w:rPr>
              <w:tab/>
            </w:r>
            <w:r>
              <w:rPr>
                <w:sz w:val="26"/>
                <w:szCs w:val="26"/>
              </w:rPr>
              <w:tab/>
            </w:r>
            <w:r>
              <w:rPr>
                <w:sz w:val="26"/>
                <w:szCs w:val="26"/>
              </w:rPr>
              <w:tab/>
            </w:r>
            <w:r>
              <w:rPr>
                <w:sz w:val="26"/>
                <w:szCs w:val="26"/>
              </w:rPr>
              <w:tab/>
            </w:r>
            <w:r>
              <w:rPr>
                <w:sz w:val="26"/>
                <w:szCs w:val="26"/>
              </w:rPr>
              <w:tab/>
            </w:r>
          </w:p>
          <w:p w14:paraId="3F940297" w14:textId="77777777" w:rsidR="00A5753D" w:rsidRDefault="00A5753D" w:rsidP="00253DC2">
            <w:pPr>
              <w:widowControl w:val="0"/>
              <w:spacing w:before="30" w:after="30" w:line="360" w:lineRule="auto"/>
              <w:rPr>
                <w:color w:val="808080"/>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color w:val="0000FF"/>
                <w:sz w:val="26"/>
                <w:szCs w:val="26"/>
              </w:rPr>
              <w:t>WHERE</w:t>
            </w:r>
            <w:r>
              <w:rPr>
                <w:sz w:val="26"/>
                <w:szCs w:val="26"/>
              </w:rPr>
              <w:t xml:space="preserve"> p</w:t>
            </w:r>
            <w:r>
              <w:rPr>
                <w:color w:val="808080"/>
                <w:sz w:val="26"/>
                <w:szCs w:val="26"/>
              </w:rPr>
              <w:t>.</w:t>
            </w:r>
            <w:r>
              <w:rPr>
                <w:sz w:val="26"/>
                <w:szCs w:val="26"/>
              </w:rPr>
              <w:t xml:space="preserve">MaHocVien </w:t>
            </w:r>
            <w:r>
              <w:rPr>
                <w:color w:val="808080"/>
                <w:sz w:val="26"/>
                <w:szCs w:val="26"/>
              </w:rPr>
              <w:t>=</w:t>
            </w:r>
            <w:r>
              <w:rPr>
                <w:sz w:val="26"/>
                <w:szCs w:val="26"/>
              </w:rPr>
              <w:t xml:space="preserve"> q</w:t>
            </w:r>
            <w:r>
              <w:rPr>
                <w:color w:val="808080"/>
                <w:sz w:val="26"/>
                <w:szCs w:val="26"/>
              </w:rPr>
              <w:t>.</w:t>
            </w:r>
            <w:r>
              <w:rPr>
                <w:sz w:val="26"/>
                <w:szCs w:val="26"/>
              </w:rPr>
              <w:t xml:space="preserve">MaHocVien </w:t>
            </w:r>
            <w:r>
              <w:rPr>
                <w:color w:val="808080"/>
                <w:sz w:val="26"/>
                <w:szCs w:val="26"/>
              </w:rPr>
              <w:t>and</w:t>
            </w:r>
            <w:r>
              <w:rPr>
                <w:sz w:val="26"/>
                <w:szCs w:val="26"/>
              </w:rPr>
              <w:t xml:space="preserve"> p</w:t>
            </w:r>
            <w:r>
              <w:rPr>
                <w:color w:val="808080"/>
                <w:sz w:val="26"/>
                <w:szCs w:val="26"/>
              </w:rPr>
              <w:t>.</w:t>
            </w:r>
            <w:r>
              <w:rPr>
                <w:sz w:val="26"/>
                <w:szCs w:val="26"/>
              </w:rPr>
              <w:t xml:space="preserve">MaLopHoc </w:t>
            </w:r>
            <w:r>
              <w:rPr>
                <w:color w:val="808080"/>
                <w:sz w:val="26"/>
                <w:szCs w:val="26"/>
              </w:rPr>
              <w:t>=</w:t>
            </w:r>
            <w:r>
              <w:rPr>
                <w:sz w:val="26"/>
                <w:szCs w:val="26"/>
              </w:rPr>
              <w:t xml:space="preserve"> q</w:t>
            </w:r>
            <w:r>
              <w:rPr>
                <w:color w:val="808080"/>
                <w:sz w:val="26"/>
                <w:szCs w:val="26"/>
              </w:rPr>
              <w:t>.</w:t>
            </w:r>
            <w:r>
              <w:rPr>
                <w:sz w:val="26"/>
                <w:szCs w:val="26"/>
              </w:rPr>
              <w:t xml:space="preserve">MaLopHoc </w:t>
            </w:r>
            <w:r>
              <w:rPr>
                <w:color w:val="808080"/>
                <w:sz w:val="26"/>
                <w:szCs w:val="26"/>
              </w:rPr>
              <w:t>and</w:t>
            </w:r>
            <w:r>
              <w:rPr>
                <w:sz w:val="26"/>
                <w:szCs w:val="26"/>
              </w:rPr>
              <w:t xml:space="preserve"> p</w:t>
            </w:r>
            <w:r>
              <w:rPr>
                <w:color w:val="808080"/>
                <w:sz w:val="26"/>
                <w:szCs w:val="26"/>
              </w:rPr>
              <w:t>.</w:t>
            </w:r>
            <w:r>
              <w:rPr>
                <w:sz w:val="26"/>
                <w:szCs w:val="26"/>
              </w:rPr>
              <w:t xml:space="preserve">MaNhomHoc </w:t>
            </w:r>
            <w:r>
              <w:rPr>
                <w:color w:val="808080"/>
                <w:sz w:val="26"/>
                <w:szCs w:val="26"/>
              </w:rPr>
              <w:t>&lt;&gt;</w:t>
            </w:r>
            <w:r>
              <w:rPr>
                <w:sz w:val="26"/>
                <w:szCs w:val="26"/>
              </w:rPr>
              <w:t xml:space="preserve"> q</w:t>
            </w:r>
            <w:r>
              <w:rPr>
                <w:color w:val="808080"/>
                <w:sz w:val="26"/>
                <w:szCs w:val="26"/>
              </w:rPr>
              <w:t>.</w:t>
            </w:r>
            <w:r>
              <w:rPr>
                <w:sz w:val="26"/>
                <w:szCs w:val="26"/>
              </w:rPr>
              <w:t>MaNhomHoc</w:t>
            </w:r>
            <w:r>
              <w:rPr>
                <w:color w:val="808080"/>
                <w:sz w:val="26"/>
                <w:szCs w:val="26"/>
              </w:rPr>
              <w:t>))</w:t>
            </w:r>
          </w:p>
          <w:p w14:paraId="2C3424D0" w14:textId="77777777" w:rsidR="00A5753D" w:rsidRDefault="00A5753D" w:rsidP="00253DC2">
            <w:pPr>
              <w:widowControl w:val="0"/>
              <w:spacing w:before="30" w:after="30" w:line="360" w:lineRule="auto"/>
              <w:rPr>
                <w:color w:val="0000FF"/>
                <w:sz w:val="26"/>
                <w:szCs w:val="26"/>
              </w:rPr>
            </w:pPr>
            <w:r>
              <w:rPr>
                <w:sz w:val="26"/>
                <w:szCs w:val="26"/>
              </w:rPr>
              <w:tab/>
            </w:r>
            <w:r>
              <w:rPr>
                <w:color w:val="0000FF"/>
                <w:sz w:val="26"/>
                <w:szCs w:val="26"/>
              </w:rPr>
              <w:t>BEGIN</w:t>
            </w:r>
          </w:p>
          <w:p w14:paraId="6774FDC0" w14:textId="77777777" w:rsidR="00A5753D" w:rsidRDefault="00A5753D" w:rsidP="00253DC2">
            <w:pPr>
              <w:widowControl w:val="0"/>
              <w:spacing w:before="30" w:after="30" w:line="360" w:lineRule="auto"/>
              <w:rPr>
                <w:color w:val="808080"/>
                <w:sz w:val="26"/>
                <w:szCs w:val="26"/>
              </w:rPr>
            </w:pPr>
            <w:r>
              <w:rPr>
                <w:sz w:val="26"/>
                <w:szCs w:val="26"/>
              </w:rPr>
              <w:tab/>
            </w:r>
            <w:r>
              <w:rPr>
                <w:sz w:val="26"/>
                <w:szCs w:val="26"/>
              </w:rPr>
              <w:tab/>
            </w:r>
            <w:r>
              <w:rPr>
                <w:sz w:val="26"/>
                <w:szCs w:val="26"/>
              </w:rPr>
              <w:tab/>
            </w:r>
            <w:r>
              <w:rPr>
                <w:color w:val="0000FF"/>
                <w:sz w:val="26"/>
                <w:szCs w:val="26"/>
              </w:rPr>
              <w:t>RAISERROR</w:t>
            </w:r>
            <w:r>
              <w:rPr>
                <w:color w:val="808080"/>
                <w:sz w:val="26"/>
                <w:szCs w:val="26"/>
              </w:rPr>
              <w:t>(</w:t>
            </w:r>
            <w:r>
              <w:rPr>
                <w:color w:val="FF0000"/>
                <w:sz w:val="26"/>
                <w:szCs w:val="26"/>
              </w:rPr>
              <w:t>'HỌC VIÊN ĐÃ THAM GIA LỚP HỌC NÀY!'</w:t>
            </w:r>
            <w:r>
              <w:rPr>
                <w:color w:val="808080"/>
                <w:sz w:val="26"/>
                <w:szCs w:val="26"/>
              </w:rPr>
              <w:t>,</w:t>
            </w:r>
            <w:r>
              <w:rPr>
                <w:sz w:val="26"/>
                <w:szCs w:val="26"/>
              </w:rPr>
              <w:t>16</w:t>
            </w:r>
            <w:r>
              <w:rPr>
                <w:color w:val="808080"/>
                <w:sz w:val="26"/>
                <w:szCs w:val="26"/>
              </w:rPr>
              <w:t>,</w:t>
            </w:r>
            <w:r>
              <w:rPr>
                <w:sz w:val="26"/>
                <w:szCs w:val="26"/>
              </w:rPr>
              <w:t>1</w:t>
            </w:r>
            <w:r>
              <w:rPr>
                <w:color w:val="808080"/>
                <w:sz w:val="26"/>
                <w:szCs w:val="26"/>
              </w:rPr>
              <w:t>);</w:t>
            </w:r>
          </w:p>
          <w:p w14:paraId="0E37A5D0" w14:textId="77777777" w:rsidR="00A5753D" w:rsidRDefault="00A5753D" w:rsidP="00253DC2">
            <w:pPr>
              <w:widowControl w:val="0"/>
              <w:spacing w:before="30" w:after="30" w:line="360" w:lineRule="auto"/>
              <w:rPr>
                <w:color w:val="808080"/>
                <w:sz w:val="26"/>
                <w:szCs w:val="26"/>
              </w:rPr>
            </w:pPr>
            <w:r>
              <w:rPr>
                <w:sz w:val="26"/>
                <w:szCs w:val="26"/>
              </w:rPr>
              <w:tab/>
            </w:r>
            <w:r>
              <w:rPr>
                <w:sz w:val="26"/>
                <w:szCs w:val="26"/>
              </w:rPr>
              <w:tab/>
            </w:r>
            <w:r>
              <w:rPr>
                <w:color w:val="0000FF"/>
                <w:sz w:val="26"/>
                <w:szCs w:val="26"/>
              </w:rPr>
              <w:t>ROLLBACK</w:t>
            </w:r>
            <w:r>
              <w:rPr>
                <w:color w:val="808080"/>
                <w:sz w:val="26"/>
                <w:szCs w:val="26"/>
              </w:rPr>
              <w:t>;</w:t>
            </w:r>
          </w:p>
          <w:p w14:paraId="07E0E818" w14:textId="77777777" w:rsidR="00A5753D" w:rsidRDefault="00A5753D" w:rsidP="00253DC2">
            <w:pPr>
              <w:widowControl w:val="0"/>
              <w:spacing w:before="30" w:after="30" w:line="360" w:lineRule="auto"/>
              <w:rPr>
                <w:color w:val="0000FF"/>
                <w:sz w:val="26"/>
                <w:szCs w:val="26"/>
              </w:rPr>
            </w:pPr>
            <w:r>
              <w:rPr>
                <w:sz w:val="26"/>
                <w:szCs w:val="26"/>
              </w:rPr>
              <w:tab/>
            </w:r>
            <w:r>
              <w:rPr>
                <w:color w:val="0000FF"/>
                <w:sz w:val="26"/>
                <w:szCs w:val="26"/>
              </w:rPr>
              <w:t>END</w:t>
            </w:r>
          </w:p>
          <w:p w14:paraId="5A3497CA" w14:textId="77777777" w:rsidR="00A5753D" w:rsidRDefault="00A5753D" w:rsidP="00253DC2">
            <w:pPr>
              <w:widowControl w:val="0"/>
              <w:spacing w:before="30" w:after="30" w:line="360" w:lineRule="auto"/>
              <w:rPr>
                <w:color w:val="0000FF"/>
                <w:sz w:val="26"/>
                <w:szCs w:val="26"/>
              </w:rPr>
            </w:pPr>
            <w:r>
              <w:rPr>
                <w:color w:val="0000FF"/>
                <w:sz w:val="26"/>
                <w:szCs w:val="26"/>
              </w:rPr>
              <w:t>END</w:t>
            </w:r>
          </w:p>
          <w:p w14:paraId="2EB00DA1" w14:textId="77777777" w:rsidR="00A5753D" w:rsidRDefault="00A5753D" w:rsidP="00253DC2">
            <w:pPr>
              <w:widowControl w:val="0"/>
              <w:spacing w:before="30" w:after="30" w:line="360" w:lineRule="auto"/>
              <w:rPr>
                <w:color w:val="0000FF"/>
                <w:sz w:val="26"/>
                <w:szCs w:val="26"/>
              </w:rPr>
            </w:pPr>
            <w:r>
              <w:rPr>
                <w:color w:val="0000FF"/>
                <w:sz w:val="26"/>
                <w:szCs w:val="26"/>
              </w:rPr>
              <w:t>GO</w:t>
            </w:r>
          </w:p>
        </w:tc>
      </w:tr>
    </w:tbl>
    <w:p w14:paraId="48803A4F" w14:textId="77777777" w:rsidR="00A5753D" w:rsidRDefault="00A5753D" w:rsidP="00A5753D">
      <w:pPr>
        <w:spacing w:line="360" w:lineRule="auto"/>
        <w:ind w:firstLine="720"/>
        <w:rPr>
          <w:sz w:val="26"/>
          <w:szCs w:val="26"/>
        </w:rPr>
      </w:pPr>
    </w:p>
    <w:p w14:paraId="7A49CB3A" w14:textId="77777777" w:rsidR="00A5753D" w:rsidRDefault="00A5753D" w:rsidP="00A5753D">
      <w:pPr>
        <w:spacing w:line="360" w:lineRule="auto"/>
        <w:ind w:firstLine="720"/>
        <w:rPr>
          <w:sz w:val="26"/>
          <w:szCs w:val="26"/>
        </w:rPr>
      </w:pPr>
      <w:r>
        <w:rPr>
          <w:rFonts w:ascii="Times New Roman" w:eastAsia="Times New Roman" w:hAnsi="Times New Roman" w:cs="Times New Roman"/>
          <w:b/>
          <w:i/>
          <w:sz w:val="26"/>
          <w:szCs w:val="26"/>
        </w:rPr>
        <w:t>Trigger kiểm tra điều kiện cấp chứng chỉ</w:t>
      </w:r>
    </w:p>
    <w:tbl>
      <w:tblPr>
        <w:tblStyle w:val="Style3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360"/>
      </w:tblGrid>
      <w:tr w:rsidR="00A5753D" w14:paraId="54C92A2D" w14:textId="77777777" w:rsidTr="00253DC2">
        <w:tc>
          <w:tcPr>
            <w:tcW w:w="9360" w:type="dxa"/>
            <w:shd w:val="clear" w:color="auto" w:fill="auto"/>
            <w:tcMar>
              <w:top w:w="100" w:type="dxa"/>
              <w:left w:w="100" w:type="dxa"/>
              <w:bottom w:w="100" w:type="dxa"/>
              <w:right w:w="100" w:type="dxa"/>
            </w:tcMar>
          </w:tcPr>
          <w:p w14:paraId="7C066ACD" w14:textId="77777777" w:rsidR="00A5753D" w:rsidRDefault="00A5753D" w:rsidP="00253DC2">
            <w:pPr>
              <w:widowControl w:val="0"/>
              <w:spacing w:before="30" w:after="30" w:line="360" w:lineRule="auto"/>
              <w:rPr>
                <w:color w:val="008000"/>
                <w:sz w:val="26"/>
                <w:szCs w:val="26"/>
              </w:rPr>
            </w:pPr>
            <w:r>
              <w:rPr>
                <w:color w:val="008000"/>
                <w:sz w:val="26"/>
                <w:szCs w:val="26"/>
              </w:rPr>
              <w:t>--Trigger kiểm tra điều kiện cấp chứng chỉ:</w:t>
            </w:r>
          </w:p>
          <w:p w14:paraId="1D3C28B2" w14:textId="77777777" w:rsidR="00A5753D" w:rsidRDefault="00A5753D" w:rsidP="00253DC2">
            <w:pPr>
              <w:widowControl w:val="0"/>
              <w:spacing w:before="30" w:after="30" w:line="360" w:lineRule="auto"/>
              <w:rPr>
                <w:sz w:val="26"/>
                <w:szCs w:val="26"/>
              </w:rPr>
            </w:pPr>
            <w:r>
              <w:rPr>
                <w:color w:val="0000FF"/>
                <w:sz w:val="26"/>
                <w:szCs w:val="26"/>
              </w:rPr>
              <w:t>ALTER</w:t>
            </w:r>
            <w:r>
              <w:rPr>
                <w:sz w:val="26"/>
                <w:szCs w:val="26"/>
              </w:rPr>
              <w:t xml:space="preserve"> </w:t>
            </w:r>
            <w:r>
              <w:rPr>
                <w:color w:val="0000FF"/>
                <w:sz w:val="26"/>
                <w:szCs w:val="26"/>
              </w:rPr>
              <w:t>TRIGGER</w:t>
            </w:r>
            <w:r>
              <w:rPr>
                <w:sz w:val="26"/>
                <w:szCs w:val="26"/>
              </w:rPr>
              <w:t xml:space="preserve"> TG_KiemTraDieuKienCapChungChi</w:t>
            </w:r>
          </w:p>
          <w:p w14:paraId="27F1EFA2" w14:textId="77777777" w:rsidR="00A5753D" w:rsidRDefault="00A5753D" w:rsidP="00253DC2">
            <w:pPr>
              <w:widowControl w:val="0"/>
              <w:spacing w:before="30" w:after="30" w:line="360" w:lineRule="auto"/>
              <w:rPr>
                <w:sz w:val="26"/>
                <w:szCs w:val="26"/>
              </w:rPr>
            </w:pPr>
            <w:r>
              <w:rPr>
                <w:color w:val="0000FF"/>
                <w:sz w:val="26"/>
                <w:szCs w:val="26"/>
              </w:rPr>
              <w:t>ON</w:t>
            </w:r>
            <w:r>
              <w:rPr>
                <w:sz w:val="26"/>
                <w:szCs w:val="26"/>
              </w:rPr>
              <w:t xml:space="preserve"> DANHSACHNHOM</w:t>
            </w:r>
          </w:p>
          <w:p w14:paraId="0782F1D2" w14:textId="77777777" w:rsidR="00A5753D" w:rsidRDefault="00A5753D" w:rsidP="00253DC2">
            <w:pPr>
              <w:widowControl w:val="0"/>
              <w:spacing w:before="30" w:after="30" w:line="360" w:lineRule="auto"/>
              <w:rPr>
                <w:color w:val="FF00FF"/>
                <w:sz w:val="26"/>
                <w:szCs w:val="26"/>
              </w:rPr>
            </w:pPr>
            <w:r>
              <w:rPr>
                <w:color w:val="0000FF"/>
                <w:sz w:val="26"/>
                <w:szCs w:val="26"/>
              </w:rPr>
              <w:t>AFTER</w:t>
            </w:r>
            <w:r>
              <w:rPr>
                <w:sz w:val="26"/>
                <w:szCs w:val="26"/>
              </w:rPr>
              <w:t xml:space="preserve"> </w:t>
            </w:r>
            <w:r>
              <w:rPr>
                <w:color w:val="0000FF"/>
                <w:sz w:val="26"/>
                <w:szCs w:val="26"/>
              </w:rPr>
              <w:t>INSERT</w:t>
            </w:r>
            <w:r>
              <w:rPr>
                <w:color w:val="808080"/>
                <w:sz w:val="26"/>
                <w:szCs w:val="26"/>
              </w:rPr>
              <w:t>,</w:t>
            </w:r>
            <w:r>
              <w:rPr>
                <w:sz w:val="26"/>
                <w:szCs w:val="26"/>
              </w:rPr>
              <w:t xml:space="preserve"> </w:t>
            </w:r>
            <w:r>
              <w:rPr>
                <w:color w:val="FF00FF"/>
                <w:sz w:val="26"/>
                <w:szCs w:val="26"/>
              </w:rPr>
              <w:t>UPDATE</w:t>
            </w:r>
          </w:p>
          <w:p w14:paraId="4583C235" w14:textId="77777777" w:rsidR="00A5753D" w:rsidRDefault="00A5753D" w:rsidP="00253DC2">
            <w:pPr>
              <w:widowControl w:val="0"/>
              <w:spacing w:before="30" w:after="30" w:line="360" w:lineRule="auto"/>
              <w:rPr>
                <w:color w:val="0000FF"/>
                <w:sz w:val="26"/>
                <w:szCs w:val="26"/>
              </w:rPr>
            </w:pPr>
            <w:r>
              <w:rPr>
                <w:color w:val="0000FF"/>
                <w:sz w:val="26"/>
                <w:szCs w:val="26"/>
              </w:rPr>
              <w:t>AS</w:t>
            </w:r>
          </w:p>
          <w:p w14:paraId="6ABE3894" w14:textId="77777777" w:rsidR="00A5753D" w:rsidRDefault="00A5753D" w:rsidP="00253DC2">
            <w:pPr>
              <w:widowControl w:val="0"/>
              <w:spacing w:before="30" w:after="30" w:line="360" w:lineRule="auto"/>
              <w:rPr>
                <w:color w:val="0000FF"/>
                <w:sz w:val="26"/>
                <w:szCs w:val="26"/>
              </w:rPr>
            </w:pPr>
            <w:r>
              <w:rPr>
                <w:color w:val="0000FF"/>
                <w:sz w:val="26"/>
                <w:szCs w:val="26"/>
              </w:rPr>
              <w:t>BEGIN</w:t>
            </w:r>
          </w:p>
          <w:p w14:paraId="1E8D70FE" w14:textId="77777777" w:rsidR="00A5753D" w:rsidRDefault="00A5753D" w:rsidP="00253DC2">
            <w:pPr>
              <w:widowControl w:val="0"/>
              <w:spacing w:before="30" w:after="30" w:line="360" w:lineRule="auto"/>
              <w:rPr>
                <w:color w:val="808080"/>
                <w:sz w:val="26"/>
                <w:szCs w:val="26"/>
              </w:rPr>
            </w:pPr>
            <w:r>
              <w:rPr>
                <w:sz w:val="26"/>
                <w:szCs w:val="26"/>
              </w:rPr>
              <w:t xml:space="preserve">    </w:t>
            </w:r>
            <w:r>
              <w:rPr>
                <w:color w:val="0000FF"/>
                <w:sz w:val="26"/>
                <w:szCs w:val="26"/>
              </w:rPr>
              <w:t>DECLARE</w:t>
            </w:r>
            <w:r>
              <w:rPr>
                <w:sz w:val="26"/>
                <w:szCs w:val="26"/>
              </w:rPr>
              <w:t xml:space="preserve"> @MaNhomHoc </w:t>
            </w:r>
            <w:r>
              <w:rPr>
                <w:color w:val="0000FF"/>
                <w:sz w:val="26"/>
                <w:szCs w:val="26"/>
              </w:rPr>
              <w:t>varchar</w:t>
            </w:r>
            <w:r>
              <w:rPr>
                <w:color w:val="808080"/>
                <w:sz w:val="26"/>
                <w:szCs w:val="26"/>
              </w:rPr>
              <w:t>(</w:t>
            </w:r>
            <w:r>
              <w:rPr>
                <w:sz w:val="26"/>
                <w:szCs w:val="26"/>
              </w:rPr>
              <w:t>20</w:t>
            </w:r>
            <w:r>
              <w:rPr>
                <w:color w:val="808080"/>
                <w:sz w:val="26"/>
                <w:szCs w:val="26"/>
              </w:rPr>
              <w:t>);</w:t>
            </w:r>
          </w:p>
          <w:p w14:paraId="333470FA" w14:textId="77777777" w:rsidR="00A5753D" w:rsidRDefault="00A5753D" w:rsidP="00253DC2">
            <w:pPr>
              <w:widowControl w:val="0"/>
              <w:spacing w:before="30" w:after="30" w:line="360" w:lineRule="auto"/>
              <w:rPr>
                <w:color w:val="808080"/>
                <w:sz w:val="26"/>
                <w:szCs w:val="26"/>
              </w:rPr>
            </w:pPr>
            <w:r>
              <w:rPr>
                <w:sz w:val="26"/>
                <w:szCs w:val="26"/>
              </w:rPr>
              <w:t xml:space="preserve">    </w:t>
            </w:r>
            <w:r>
              <w:rPr>
                <w:color w:val="0000FF"/>
                <w:sz w:val="26"/>
                <w:szCs w:val="26"/>
              </w:rPr>
              <w:t>DECLARE</w:t>
            </w:r>
            <w:r>
              <w:rPr>
                <w:sz w:val="26"/>
                <w:szCs w:val="26"/>
              </w:rPr>
              <w:t xml:space="preserve"> @MaHocVien </w:t>
            </w:r>
            <w:r>
              <w:rPr>
                <w:color w:val="0000FF"/>
                <w:sz w:val="26"/>
                <w:szCs w:val="26"/>
              </w:rPr>
              <w:t>varchar</w:t>
            </w:r>
            <w:r>
              <w:rPr>
                <w:color w:val="808080"/>
                <w:sz w:val="26"/>
                <w:szCs w:val="26"/>
              </w:rPr>
              <w:t>(</w:t>
            </w:r>
            <w:r>
              <w:rPr>
                <w:sz w:val="26"/>
                <w:szCs w:val="26"/>
              </w:rPr>
              <w:t>20</w:t>
            </w:r>
            <w:r>
              <w:rPr>
                <w:color w:val="808080"/>
                <w:sz w:val="26"/>
                <w:szCs w:val="26"/>
              </w:rPr>
              <w:t>);</w:t>
            </w:r>
          </w:p>
          <w:p w14:paraId="7DDF0334" w14:textId="77777777" w:rsidR="00A5753D" w:rsidRDefault="00A5753D" w:rsidP="00253DC2">
            <w:pPr>
              <w:widowControl w:val="0"/>
              <w:spacing w:before="30" w:after="30" w:line="360" w:lineRule="auto"/>
              <w:rPr>
                <w:color w:val="808080"/>
                <w:sz w:val="26"/>
                <w:szCs w:val="26"/>
              </w:rPr>
            </w:pPr>
            <w:r>
              <w:rPr>
                <w:sz w:val="26"/>
                <w:szCs w:val="26"/>
              </w:rPr>
              <w:t xml:space="preserve">    </w:t>
            </w:r>
            <w:r>
              <w:rPr>
                <w:color w:val="0000FF"/>
                <w:sz w:val="26"/>
                <w:szCs w:val="26"/>
              </w:rPr>
              <w:t>DECLARE</w:t>
            </w:r>
            <w:r>
              <w:rPr>
                <w:sz w:val="26"/>
                <w:szCs w:val="26"/>
              </w:rPr>
              <w:t xml:space="preserve"> @DiemLyThuyet </w:t>
            </w:r>
            <w:r>
              <w:rPr>
                <w:color w:val="0000FF"/>
                <w:sz w:val="26"/>
                <w:szCs w:val="26"/>
              </w:rPr>
              <w:t>REAL</w:t>
            </w:r>
            <w:r>
              <w:rPr>
                <w:color w:val="808080"/>
                <w:sz w:val="26"/>
                <w:szCs w:val="26"/>
              </w:rPr>
              <w:t>;</w:t>
            </w:r>
          </w:p>
          <w:p w14:paraId="6F8AE0AB" w14:textId="77777777" w:rsidR="00A5753D" w:rsidRDefault="00A5753D" w:rsidP="00253DC2">
            <w:pPr>
              <w:widowControl w:val="0"/>
              <w:spacing w:before="30" w:after="30" w:line="360" w:lineRule="auto"/>
              <w:rPr>
                <w:color w:val="808080"/>
                <w:sz w:val="26"/>
                <w:szCs w:val="26"/>
              </w:rPr>
            </w:pPr>
            <w:r>
              <w:rPr>
                <w:sz w:val="26"/>
                <w:szCs w:val="26"/>
              </w:rPr>
              <w:t xml:space="preserve">    </w:t>
            </w:r>
            <w:r>
              <w:rPr>
                <w:color w:val="0000FF"/>
                <w:sz w:val="26"/>
                <w:szCs w:val="26"/>
              </w:rPr>
              <w:t>DECLARE</w:t>
            </w:r>
            <w:r>
              <w:rPr>
                <w:sz w:val="26"/>
                <w:szCs w:val="26"/>
              </w:rPr>
              <w:t xml:space="preserve"> @DiemThucHanh </w:t>
            </w:r>
            <w:r>
              <w:rPr>
                <w:color w:val="0000FF"/>
                <w:sz w:val="26"/>
                <w:szCs w:val="26"/>
              </w:rPr>
              <w:t>REAL</w:t>
            </w:r>
            <w:r>
              <w:rPr>
                <w:color w:val="808080"/>
                <w:sz w:val="26"/>
                <w:szCs w:val="26"/>
              </w:rPr>
              <w:t>;</w:t>
            </w:r>
          </w:p>
          <w:p w14:paraId="3DD9E6D9" w14:textId="77777777" w:rsidR="00A5753D" w:rsidRDefault="00A5753D" w:rsidP="00253DC2">
            <w:pPr>
              <w:widowControl w:val="0"/>
              <w:spacing w:before="30" w:after="30" w:line="360" w:lineRule="auto"/>
              <w:rPr>
                <w:sz w:val="26"/>
                <w:szCs w:val="26"/>
              </w:rPr>
            </w:pPr>
            <w:r>
              <w:rPr>
                <w:sz w:val="26"/>
                <w:szCs w:val="26"/>
              </w:rPr>
              <w:tab/>
            </w:r>
            <w:r>
              <w:rPr>
                <w:color w:val="0000FF"/>
                <w:sz w:val="26"/>
                <w:szCs w:val="26"/>
              </w:rPr>
              <w:t>DECLARE</w:t>
            </w:r>
            <w:r>
              <w:rPr>
                <w:sz w:val="26"/>
                <w:szCs w:val="26"/>
              </w:rPr>
              <w:t xml:space="preserve"> @DiemQuaMon </w:t>
            </w:r>
            <w:r>
              <w:rPr>
                <w:color w:val="0000FF"/>
                <w:sz w:val="26"/>
                <w:szCs w:val="26"/>
              </w:rPr>
              <w:t>REAL</w:t>
            </w:r>
            <w:r>
              <w:rPr>
                <w:sz w:val="26"/>
                <w:szCs w:val="26"/>
              </w:rPr>
              <w:t xml:space="preserve"> </w:t>
            </w:r>
            <w:r>
              <w:rPr>
                <w:color w:val="808080"/>
                <w:sz w:val="26"/>
                <w:szCs w:val="26"/>
              </w:rPr>
              <w:t>=</w:t>
            </w:r>
            <w:r>
              <w:rPr>
                <w:sz w:val="26"/>
                <w:szCs w:val="26"/>
              </w:rPr>
              <w:t xml:space="preserve"> 5</w:t>
            </w:r>
            <w:r>
              <w:rPr>
                <w:color w:val="808080"/>
                <w:sz w:val="26"/>
                <w:szCs w:val="26"/>
              </w:rPr>
              <w:t>;</w:t>
            </w:r>
          </w:p>
          <w:p w14:paraId="6B79EDDE" w14:textId="77777777" w:rsidR="00A5753D" w:rsidRDefault="00A5753D" w:rsidP="00253DC2">
            <w:pPr>
              <w:widowControl w:val="0"/>
              <w:spacing w:before="30" w:after="30" w:line="360" w:lineRule="auto"/>
              <w:rPr>
                <w:sz w:val="26"/>
                <w:szCs w:val="26"/>
              </w:rPr>
            </w:pPr>
            <w:r>
              <w:rPr>
                <w:sz w:val="26"/>
                <w:szCs w:val="26"/>
              </w:rPr>
              <w:t xml:space="preserve">    </w:t>
            </w:r>
            <w:r>
              <w:rPr>
                <w:color w:val="0000FF"/>
                <w:sz w:val="26"/>
                <w:szCs w:val="26"/>
              </w:rPr>
              <w:t>SELECT</w:t>
            </w:r>
            <w:r>
              <w:rPr>
                <w:sz w:val="26"/>
                <w:szCs w:val="26"/>
              </w:rPr>
              <w:t xml:space="preserve"> @MaNhomHoc </w:t>
            </w:r>
            <w:r>
              <w:rPr>
                <w:color w:val="808080"/>
                <w:sz w:val="26"/>
                <w:szCs w:val="26"/>
              </w:rPr>
              <w:t>=</w:t>
            </w:r>
            <w:r>
              <w:rPr>
                <w:sz w:val="26"/>
                <w:szCs w:val="26"/>
              </w:rPr>
              <w:t xml:space="preserve"> i</w:t>
            </w:r>
            <w:r>
              <w:rPr>
                <w:color w:val="808080"/>
                <w:sz w:val="26"/>
                <w:szCs w:val="26"/>
              </w:rPr>
              <w:t>.</w:t>
            </w:r>
            <w:r>
              <w:rPr>
                <w:sz w:val="26"/>
                <w:szCs w:val="26"/>
              </w:rPr>
              <w:t>MaNhomHoc</w:t>
            </w:r>
            <w:r>
              <w:rPr>
                <w:color w:val="808080"/>
                <w:sz w:val="26"/>
                <w:szCs w:val="26"/>
              </w:rPr>
              <w:t>,</w:t>
            </w:r>
            <w:r>
              <w:rPr>
                <w:sz w:val="26"/>
                <w:szCs w:val="26"/>
              </w:rPr>
              <w:t xml:space="preserve"> @MaHocVien </w:t>
            </w:r>
            <w:r>
              <w:rPr>
                <w:color w:val="808080"/>
                <w:sz w:val="26"/>
                <w:szCs w:val="26"/>
              </w:rPr>
              <w:t>=</w:t>
            </w:r>
            <w:r>
              <w:rPr>
                <w:sz w:val="26"/>
                <w:szCs w:val="26"/>
              </w:rPr>
              <w:t xml:space="preserve"> i</w:t>
            </w:r>
            <w:r>
              <w:rPr>
                <w:color w:val="808080"/>
                <w:sz w:val="26"/>
                <w:szCs w:val="26"/>
              </w:rPr>
              <w:t>.</w:t>
            </w:r>
            <w:r>
              <w:rPr>
                <w:sz w:val="26"/>
                <w:szCs w:val="26"/>
              </w:rPr>
              <w:t>MaHocVien</w:t>
            </w:r>
            <w:r>
              <w:rPr>
                <w:color w:val="808080"/>
                <w:sz w:val="26"/>
                <w:szCs w:val="26"/>
              </w:rPr>
              <w:t>,</w:t>
            </w:r>
            <w:r>
              <w:rPr>
                <w:sz w:val="26"/>
                <w:szCs w:val="26"/>
              </w:rPr>
              <w:t xml:space="preserve"> </w:t>
            </w:r>
            <w:r>
              <w:rPr>
                <w:sz w:val="26"/>
                <w:szCs w:val="26"/>
              </w:rPr>
              <w:lastRenderedPageBreak/>
              <w:t xml:space="preserve">@DiemLyThuyet </w:t>
            </w:r>
            <w:r>
              <w:rPr>
                <w:color w:val="808080"/>
                <w:sz w:val="26"/>
                <w:szCs w:val="26"/>
              </w:rPr>
              <w:t>=</w:t>
            </w:r>
            <w:r>
              <w:rPr>
                <w:sz w:val="26"/>
                <w:szCs w:val="26"/>
              </w:rPr>
              <w:t xml:space="preserve"> i</w:t>
            </w:r>
            <w:r>
              <w:rPr>
                <w:color w:val="808080"/>
                <w:sz w:val="26"/>
                <w:szCs w:val="26"/>
              </w:rPr>
              <w:t>.</w:t>
            </w:r>
            <w:r>
              <w:rPr>
                <w:sz w:val="26"/>
                <w:szCs w:val="26"/>
              </w:rPr>
              <w:t>DiemLyThuyet</w:t>
            </w:r>
            <w:r>
              <w:rPr>
                <w:color w:val="808080"/>
                <w:sz w:val="26"/>
                <w:szCs w:val="26"/>
              </w:rPr>
              <w:t>,</w:t>
            </w:r>
            <w:r>
              <w:rPr>
                <w:sz w:val="26"/>
                <w:szCs w:val="26"/>
              </w:rPr>
              <w:t xml:space="preserve"> @DiemThucHanh </w:t>
            </w:r>
            <w:r>
              <w:rPr>
                <w:color w:val="808080"/>
                <w:sz w:val="26"/>
                <w:szCs w:val="26"/>
              </w:rPr>
              <w:t>=</w:t>
            </w:r>
            <w:r>
              <w:rPr>
                <w:sz w:val="26"/>
                <w:szCs w:val="26"/>
              </w:rPr>
              <w:t xml:space="preserve"> i</w:t>
            </w:r>
            <w:r>
              <w:rPr>
                <w:color w:val="808080"/>
                <w:sz w:val="26"/>
                <w:szCs w:val="26"/>
              </w:rPr>
              <w:t>.</w:t>
            </w:r>
            <w:r>
              <w:rPr>
                <w:sz w:val="26"/>
                <w:szCs w:val="26"/>
              </w:rPr>
              <w:t>DiemThucHanh</w:t>
            </w:r>
          </w:p>
          <w:p w14:paraId="3FA75216" w14:textId="77777777" w:rsidR="00A5753D" w:rsidRDefault="00A5753D" w:rsidP="00253DC2">
            <w:pPr>
              <w:widowControl w:val="0"/>
              <w:spacing w:before="30" w:after="30" w:line="360" w:lineRule="auto"/>
              <w:rPr>
                <w:sz w:val="26"/>
                <w:szCs w:val="26"/>
              </w:rPr>
            </w:pPr>
            <w:r>
              <w:rPr>
                <w:sz w:val="26"/>
                <w:szCs w:val="26"/>
              </w:rPr>
              <w:t xml:space="preserve">    </w:t>
            </w:r>
            <w:r>
              <w:rPr>
                <w:color w:val="0000FF"/>
                <w:sz w:val="26"/>
                <w:szCs w:val="26"/>
              </w:rPr>
              <w:t>FROM</w:t>
            </w:r>
            <w:r>
              <w:rPr>
                <w:sz w:val="26"/>
                <w:szCs w:val="26"/>
              </w:rPr>
              <w:t xml:space="preserve"> inserted i</w:t>
            </w:r>
            <w:r>
              <w:rPr>
                <w:color w:val="808080"/>
                <w:sz w:val="26"/>
                <w:szCs w:val="26"/>
              </w:rPr>
              <w:t>;</w:t>
            </w:r>
          </w:p>
          <w:p w14:paraId="1104FA53" w14:textId="77777777" w:rsidR="00A5753D" w:rsidRDefault="00A5753D" w:rsidP="00253DC2">
            <w:pPr>
              <w:widowControl w:val="0"/>
              <w:spacing w:before="30" w:after="30" w:line="360" w:lineRule="auto"/>
              <w:rPr>
                <w:sz w:val="26"/>
                <w:szCs w:val="26"/>
              </w:rPr>
            </w:pPr>
            <w:r>
              <w:rPr>
                <w:sz w:val="26"/>
                <w:szCs w:val="26"/>
              </w:rPr>
              <w:t xml:space="preserve">    </w:t>
            </w:r>
            <w:r>
              <w:rPr>
                <w:color w:val="0000FF"/>
                <w:sz w:val="26"/>
                <w:szCs w:val="26"/>
              </w:rPr>
              <w:t>IF</w:t>
            </w:r>
            <w:r>
              <w:rPr>
                <w:sz w:val="26"/>
                <w:szCs w:val="26"/>
              </w:rPr>
              <w:t xml:space="preserve"> @DiemLyThuyet </w:t>
            </w:r>
            <w:r>
              <w:rPr>
                <w:color w:val="808080"/>
                <w:sz w:val="26"/>
                <w:szCs w:val="26"/>
              </w:rPr>
              <w:t>&gt;=</w:t>
            </w:r>
            <w:r>
              <w:rPr>
                <w:sz w:val="26"/>
                <w:szCs w:val="26"/>
              </w:rPr>
              <w:t xml:space="preserve"> @DiemQuaMon </w:t>
            </w:r>
            <w:r>
              <w:rPr>
                <w:color w:val="808080"/>
                <w:sz w:val="26"/>
                <w:szCs w:val="26"/>
              </w:rPr>
              <w:t>AND</w:t>
            </w:r>
            <w:r>
              <w:rPr>
                <w:sz w:val="26"/>
                <w:szCs w:val="26"/>
              </w:rPr>
              <w:t xml:space="preserve"> @DiemThucHanh </w:t>
            </w:r>
            <w:r>
              <w:rPr>
                <w:color w:val="808080"/>
                <w:sz w:val="26"/>
                <w:szCs w:val="26"/>
              </w:rPr>
              <w:t>&gt;=</w:t>
            </w:r>
            <w:r>
              <w:rPr>
                <w:sz w:val="26"/>
                <w:szCs w:val="26"/>
              </w:rPr>
              <w:t xml:space="preserve"> @DiemQuaMon</w:t>
            </w:r>
          </w:p>
          <w:p w14:paraId="0703FDF3" w14:textId="77777777" w:rsidR="00A5753D" w:rsidRDefault="00A5753D" w:rsidP="00253DC2">
            <w:pPr>
              <w:widowControl w:val="0"/>
              <w:spacing w:before="30" w:after="30" w:line="360" w:lineRule="auto"/>
              <w:rPr>
                <w:color w:val="0000FF"/>
                <w:sz w:val="26"/>
                <w:szCs w:val="26"/>
              </w:rPr>
            </w:pPr>
            <w:r>
              <w:rPr>
                <w:sz w:val="26"/>
                <w:szCs w:val="26"/>
              </w:rPr>
              <w:t xml:space="preserve">    </w:t>
            </w:r>
            <w:r>
              <w:rPr>
                <w:color w:val="0000FF"/>
                <w:sz w:val="26"/>
                <w:szCs w:val="26"/>
              </w:rPr>
              <w:t>BEGIN</w:t>
            </w:r>
          </w:p>
          <w:p w14:paraId="3F3204CE" w14:textId="77777777" w:rsidR="00A5753D" w:rsidRDefault="00A5753D" w:rsidP="00253DC2">
            <w:pPr>
              <w:widowControl w:val="0"/>
              <w:spacing w:before="30" w:after="30" w:line="360" w:lineRule="auto"/>
              <w:rPr>
                <w:sz w:val="26"/>
                <w:szCs w:val="26"/>
              </w:rPr>
            </w:pPr>
            <w:r>
              <w:rPr>
                <w:sz w:val="26"/>
                <w:szCs w:val="26"/>
              </w:rPr>
              <w:t xml:space="preserve">        </w:t>
            </w:r>
            <w:r>
              <w:rPr>
                <w:color w:val="FF00FF"/>
                <w:sz w:val="26"/>
                <w:szCs w:val="26"/>
              </w:rPr>
              <w:t>UPDATE</w:t>
            </w:r>
            <w:r>
              <w:rPr>
                <w:sz w:val="26"/>
                <w:szCs w:val="26"/>
              </w:rPr>
              <w:t xml:space="preserve"> DANHSACHNHOM</w:t>
            </w:r>
          </w:p>
          <w:p w14:paraId="7CEF2F25" w14:textId="77777777" w:rsidR="00A5753D" w:rsidRDefault="00A5753D" w:rsidP="00253DC2">
            <w:pPr>
              <w:widowControl w:val="0"/>
              <w:spacing w:before="30" w:after="30" w:line="360" w:lineRule="auto"/>
              <w:rPr>
                <w:sz w:val="26"/>
                <w:szCs w:val="26"/>
              </w:rPr>
            </w:pPr>
            <w:r>
              <w:rPr>
                <w:sz w:val="26"/>
                <w:szCs w:val="26"/>
              </w:rPr>
              <w:t xml:space="preserve">        </w:t>
            </w:r>
            <w:r>
              <w:rPr>
                <w:color w:val="0000FF"/>
                <w:sz w:val="26"/>
                <w:szCs w:val="26"/>
              </w:rPr>
              <w:t>SET</w:t>
            </w:r>
            <w:r>
              <w:rPr>
                <w:sz w:val="26"/>
                <w:szCs w:val="26"/>
              </w:rPr>
              <w:t xml:space="preserve"> TrangThaiCapChungChi </w:t>
            </w:r>
            <w:r>
              <w:rPr>
                <w:color w:val="808080"/>
                <w:sz w:val="26"/>
                <w:szCs w:val="26"/>
              </w:rPr>
              <w:t>=</w:t>
            </w:r>
            <w:r>
              <w:rPr>
                <w:sz w:val="26"/>
                <w:szCs w:val="26"/>
              </w:rPr>
              <w:t xml:space="preserve"> 1</w:t>
            </w:r>
          </w:p>
          <w:p w14:paraId="7EF09640" w14:textId="77777777" w:rsidR="00A5753D" w:rsidRDefault="00A5753D" w:rsidP="00253DC2">
            <w:pPr>
              <w:widowControl w:val="0"/>
              <w:spacing w:before="30" w:after="30" w:line="360" w:lineRule="auto"/>
              <w:rPr>
                <w:color w:val="808080"/>
                <w:sz w:val="26"/>
                <w:szCs w:val="26"/>
              </w:rPr>
            </w:pPr>
            <w:r>
              <w:rPr>
                <w:sz w:val="26"/>
                <w:szCs w:val="26"/>
              </w:rPr>
              <w:t xml:space="preserve">        </w:t>
            </w:r>
            <w:r>
              <w:rPr>
                <w:color w:val="0000FF"/>
                <w:sz w:val="26"/>
                <w:szCs w:val="26"/>
              </w:rPr>
              <w:t>WHERE</w:t>
            </w:r>
            <w:r>
              <w:rPr>
                <w:sz w:val="26"/>
                <w:szCs w:val="26"/>
              </w:rPr>
              <w:t xml:space="preserve"> MaNhomHoc </w:t>
            </w:r>
            <w:r>
              <w:rPr>
                <w:color w:val="808080"/>
                <w:sz w:val="26"/>
                <w:szCs w:val="26"/>
              </w:rPr>
              <w:t>=</w:t>
            </w:r>
            <w:r>
              <w:rPr>
                <w:sz w:val="26"/>
                <w:szCs w:val="26"/>
              </w:rPr>
              <w:t xml:space="preserve"> @MaNhomHoc </w:t>
            </w:r>
            <w:r>
              <w:rPr>
                <w:color w:val="808080"/>
                <w:sz w:val="26"/>
                <w:szCs w:val="26"/>
              </w:rPr>
              <w:t>AND</w:t>
            </w:r>
            <w:r>
              <w:rPr>
                <w:sz w:val="26"/>
                <w:szCs w:val="26"/>
              </w:rPr>
              <w:t xml:space="preserve"> MaHocVien </w:t>
            </w:r>
            <w:r>
              <w:rPr>
                <w:color w:val="808080"/>
                <w:sz w:val="26"/>
                <w:szCs w:val="26"/>
              </w:rPr>
              <w:t>=</w:t>
            </w:r>
            <w:r>
              <w:rPr>
                <w:sz w:val="26"/>
                <w:szCs w:val="26"/>
              </w:rPr>
              <w:t xml:space="preserve"> @MaHocVien</w:t>
            </w:r>
            <w:r>
              <w:rPr>
                <w:color w:val="808080"/>
                <w:sz w:val="26"/>
                <w:szCs w:val="26"/>
              </w:rPr>
              <w:t>;</w:t>
            </w:r>
          </w:p>
          <w:p w14:paraId="6EC1002C" w14:textId="77777777" w:rsidR="00A5753D" w:rsidRDefault="00A5753D" w:rsidP="00253DC2">
            <w:pPr>
              <w:widowControl w:val="0"/>
              <w:spacing w:before="30" w:after="30" w:line="360" w:lineRule="auto"/>
              <w:rPr>
                <w:rFonts w:eastAsia="Times New Roman"/>
                <w:b/>
                <w:sz w:val="26"/>
                <w:szCs w:val="26"/>
              </w:rPr>
            </w:pPr>
            <w:r>
              <w:rPr>
                <w:sz w:val="26"/>
                <w:szCs w:val="26"/>
              </w:rPr>
              <w:t xml:space="preserve">    </w:t>
            </w:r>
            <w:r>
              <w:rPr>
                <w:color w:val="0000FF"/>
                <w:sz w:val="26"/>
                <w:szCs w:val="26"/>
              </w:rPr>
              <w:t>END</w:t>
            </w:r>
            <w:r>
              <w:rPr>
                <w:sz w:val="26"/>
                <w:szCs w:val="26"/>
              </w:rPr>
              <w:t xml:space="preserve"> </w:t>
            </w:r>
          </w:p>
          <w:p w14:paraId="7D30799D" w14:textId="77777777" w:rsidR="00A5753D" w:rsidRDefault="00A5753D" w:rsidP="00253DC2">
            <w:pPr>
              <w:widowControl w:val="0"/>
              <w:spacing w:before="30" w:after="30" w:line="360" w:lineRule="auto"/>
              <w:rPr>
                <w:color w:val="0000FF"/>
                <w:sz w:val="26"/>
                <w:szCs w:val="26"/>
              </w:rPr>
            </w:pPr>
            <w:r>
              <w:rPr>
                <w:sz w:val="26"/>
                <w:szCs w:val="26"/>
              </w:rPr>
              <w:tab/>
              <w:t xml:space="preserve">  </w:t>
            </w:r>
            <w:r>
              <w:rPr>
                <w:color w:val="0000FF"/>
                <w:sz w:val="26"/>
                <w:szCs w:val="26"/>
              </w:rPr>
              <w:t>ELSE</w:t>
            </w:r>
          </w:p>
          <w:p w14:paraId="47B66FF3" w14:textId="77777777" w:rsidR="00A5753D" w:rsidRDefault="00A5753D" w:rsidP="00253DC2">
            <w:pPr>
              <w:widowControl w:val="0"/>
              <w:spacing w:before="30" w:after="30" w:line="360" w:lineRule="auto"/>
              <w:rPr>
                <w:color w:val="0000FF"/>
                <w:sz w:val="26"/>
                <w:szCs w:val="26"/>
              </w:rPr>
            </w:pPr>
            <w:r>
              <w:rPr>
                <w:sz w:val="26"/>
                <w:szCs w:val="26"/>
              </w:rPr>
              <w:t xml:space="preserve">    </w:t>
            </w:r>
            <w:r>
              <w:rPr>
                <w:color w:val="0000FF"/>
                <w:sz w:val="26"/>
                <w:szCs w:val="26"/>
              </w:rPr>
              <w:t>BEGIN</w:t>
            </w:r>
          </w:p>
          <w:p w14:paraId="3CF1971E" w14:textId="77777777" w:rsidR="00A5753D" w:rsidRDefault="00A5753D" w:rsidP="00253DC2">
            <w:pPr>
              <w:widowControl w:val="0"/>
              <w:spacing w:before="30" w:after="30" w:line="360" w:lineRule="auto"/>
              <w:rPr>
                <w:sz w:val="26"/>
                <w:szCs w:val="26"/>
              </w:rPr>
            </w:pPr>
            <w:r>
              <w:rPr>
                <w:sz w:val="26"/>
                <w:szCs w:val="26"/>
              </w:rPr>
              <w:t xml:space="preserve">        </w:t>
            </w:r>
            <w:r>
              <w:rPr>
                <w:color w:val="FF00FF"/>
                <w:sz w:val="26"/>
                <w:szCs w:val="26"/>
              </w:rPr>
              <w:t>UPDATE</w:t>
            </w:r>
            <w:r>
              <w:rPr>
                <w:sz w:val="26"/>
                <w:szCs w:val="26"/>
              </w:rPr>
              <w:t xml:space="preserve"> DANHSACHNHOM</w:t>
            </w:r>
          </w:p>
          <w:p w14:paraId="1B3F2B93" w14:textId="77777777" w:rsidR="00A5753D" w:rsidRDefault="00A5753D" w:rsidP="00253DC2">
            <w:pPr>
              <w:widowControl w:val="0"/>
              <w:spacing w:before="30" w:after="30" w:line="360" w:lineRule="auto"/>
              <w:rPr>
                <w:sz w:val="26"/>
                <w:szCs w:val="26"/>
              </w:rPr>
            </w:pPr>
            <w:r>
              <w:rPr>
                <w:sz w:val="26"/>
                <w:szCs w:val="26"/>
              </w:rPr>
              <w:t xml:space="preserve">        </w:t>
            </w:r>
            <w:r>
              <w:rPr>
                <w:color w:val="0000FF"/>
                <w:sz w:val="26"/>
                <w:szCs w:val="26"/>
              </w:rPr>
              <w:t>SET</w:t>
            </w:r>
            <w:r>
              <w:rPr>
                <w:sz w:val="26"/>
                <w:szCs w:val="26"/>
              </w:rPr>
              <w:t xml:space="preserve"> TrangThaiCapChungChi </w:t>
            </w:r>
            <w:r>
              <w:rPr>
                <w:color w:val="808080"/>
                <w:sz w:val="26"/>
                <w:szCs w:val="26"/>
              </w:rPr>
              <w:t>=</w:t>
            </w:r>
            <w:r>
              <w:rPr>
                <w:sz w:val="26"/>
                <w:szCs w:val="26"/>
              </w:rPr>
              <w:t xml:space="preserve"> 0</w:t>
            </w:r>
          </w:p>
          <w:p w14:paraId="6177596D" w14:textId="77777777" w:rsidR="00A5753D" w:rsidRDefault="00A5753D" w:rsidP="00253DC2">
            <w:pPr>
              <w:widowControl w:val="0"/>
              <w:spacing w:before="30" w:after="30" w:line="360" w:lineRule="auto"/>
              <w:rPr>
                <w:color w:val="808080"/>
                <w:sz w:val="26"/>
                <w:szCs w:val="26"/>
              </w:rPr>
            </w:pPr>
            <w:r>
              <w:rPr>
                <w:sz w:val="26"/>
                <w:szCs w:val="26"/>
              </w:rPr>
              <w:t xml:space="preserve">        </w:t>
            </w:r>
            <w:r>
              <w:rPr>
                <w:color w:val="0000FF"/>
                <w:sz w:val="26"/>
                <w:szCs w:val="26"/>
              </w:rPr>
              <w:t>WHERE</w:t>
            </w:r>
            <w:r>
              <w:rPr>
                <w:sz w:val="26"/>
                <w:szCs w:val="26"/>
              </w:rPr>
              <w:t xml:space="preserve"> MaNhomHoc </w:t>
            </w:r>
            <w:r>
              <w:rPr>
                <w:color w:val="808080"/>
                <w:sz w:val="26"/>
                <w:szCs w:val="26"/>
              </w:rPr>
              <w:t>=</w:t>
            </w:r>
            <w:r>
              <w:rPr>
                <w:sz w:val="26"/>
                <w:szCs w:val="26"/>
              </w:rPr>
              <w:t xml:space="preserve"> @MaNhomHoc </w:t>
            </w:r>
            <w:r>
              <w:rPr>
                <w:color w:val="808080"/>
                <w:sz w:val="26"/>
                <w:szCs w:val="26"/>
              </w:rPr>
              <w:t>AND</w:t>
            </w:r>
            <w:r>
              <w:rPr>
                <w:sz w:val="26"/>
                <w:szCs w:val="26"/>
              </w:rPr>
              <w:t xml:space="preserve"> MaHocVien </w:t>
            </w:r>
            <w:r>
              <w:rPr>
                <w:color w:val="808080"/>
                <w:sz w:val="26"/>
                <w:szCs w:val="26"/>
              </w:rPr>
              <w:t>=</w:t>
            </w:r>
            <w:r>
              <w:rPr>
                <w:sz w:val="26"/>
                <w:szCs w:val="26"/>
              </w:rPr>
              <w:t xml:space="preserve"> @MaHocVien</w:t>
            </w:r>
            <w:r>
              <w:rPr>
                <w:color w:val="808080"/>
                <w:sz w:val="26"/>
                <w:szCs w:val="26"/>
              </w:rPr>
              <w:t>;</w:t>
            </w:r>
          </w:p>
          <w:p w14:paraId="3AAE9F30" w14:textId="77777777" w:rsidR="00A5753D" w:rsidRDefault="00A5753D" w:rsidP="00253DC2">
            <w:pPr>
              <w:widowControl w:val="0"/>
              <w:spacing w:before="30" w:after="30" w:line="360" w:lineRule="auto"/>
              <w:rPr>
                <w:color w:val="0000FF"/>
                <w:sz w:val="26"/>
                <w:szCs w:val="26"/>
              </w:rPr>
            </w:pPr>
            <w:r>
              <w:rPr>
                <w:sz w:val="26"/>
                <w:szCs w:val="26"/>
              </w:rPr>
              <w:t xml:space="preserve">    </w:t>
            </w:r>
            <w:r>
              <w:rPr>
                <w:color w:val="0000FF"/>
                <w:sz w:val="26"/>
                <w:szCs w:val="26"/>
              </w:rPr>
              <w:t>END</w:t>
            </w:r>
          </w:p>
          <w:p w14:paraId="581DC030" w14:textId="77777777" w:rsidR="00A5753D" w:rsidRDefault="00A5753D" w:rsidP="00253DC2">
            <w:pPr>
              <w:widowControl w:val="0"/>
              <w:spacing w:before="30" w:after="30" w:line="360" w:lineRule="auto"/>
              <w:rPr>
                <w:color w:val="808080"/>
                <w:sz w:val="26"/>
                <w:szCs w:val="26"/>
              </w:rPr>
            </w:pPr>
            <w:r>
              <w:rPr>
                <w:color w:val="0000FF"/>
                <w:sz w:val="26"/>
                <w:szCs w:val="26"/>
              </w:rPr>
              <w:t>END</w:t>
            </w:r>
            <w:r>
              <w:rPr>
                <w:color w:val="808080"/>
                <w:sz w:val="26"/>
                <w:szCs w:val="26"/>
              </w:rPr>
              <w:t>;</w:t>
            </w:r>
          </w:p>
          <w:p w14:paraId="0862E3C8" w14:textId="77777777" w:rsidR="00A5753D" w:rsidRDefault="00A5753D" w:rsidP="00253DC2">
            <w:pPr>
              <w:widowControl w:val="0"/>
              <w:spacing w:before="30" w:after="30" w:line="360" w:lineRule="auto"/>
              <w:rPr>
                <w:color w:val="008000"/>
                <w:sz w:val="26"/>
                <w:szCs w:val="26"/>
              </w:rPr>
            </w:pPr>
            <w:r>
              <w:rPr>
                <w:color w:val="0000FF"/>
                <w:sz w:val="26"/>
                <w:szCs w:val="26"/>
              </w:rPr>
              <w:t>GO</w:t>
            </w:r>
          </w:p>
        </w:tc>
      </w:tr>
    </w:tbl>
    <w:p w14:paraId="20C02A02" w14:textId="130C3B8D" w:rsidR="00A5753D" w:rsidRDefault="00A5753D" w:rsidP="003A1C8D"/>
    <w:p w14:paraId="3EB7E3D9" w14:textId="77777777" w:rsidR="00A5753D" w:rsidRDefault="00A5753D" w:rsidP="003A1C8D"/>
    <w:p w14:paraId="12325451" w14:textId="10CA7536" w:rsidR="00A5753D" w:rsidRDefault="00A5753D" w:rsidP="003A1C8D"/>
    <w:p w14:paraId="4C2BAE79" w14:textId="02F720F8" w:rsidR="00A5753D" w:rsidRDefault="00A5753D" w:rsidP="003A1C8D"/>
    <w:sectPr w:rsidR="00A5753D" w:rsidSect="00B041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6C543" w14:textId="77777777" w:rsidR="00B041E9" w:rsidRDefault="00B041E9">
      <w:pPr>
        <w:spacing w:after="0" w:line="240" w:lineRule="auto"/>
      </w:pPr>
      <w:r>
        <w:separator/>
      </w:r>
    </w:p>
  </w:endnote>
  <w:endnote w:type="continuationSeparator" w:id="0">
    <w:p w14:paraId="0008EDE0" w14:textId="77777777" w:rsidR="00B041E9" w:rsidRDefault="00B04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E36CC" w14:textId="77777777" w:rsidR="00451E8F" w:rsidRPr="00C814A6" w:rsidRDefault="00000000" w:rsidP="00B6403A">
    <w:pPr>
      <w:pStyle w:val="Footer"/>
      <w:jc w:val="center"/>
      <w:rPr>
        <w:i/>
        <w:iCs/>
      </w:rPr>
    </w:pPr>
    <w:r w:rsidRPr="00C814A6">
      <w:rPr>
        <w:i/>
        <w:iCs/>
      </w:rPr>
      <w:t>Thành phố Hồ Chí Minh – tháng , năm 202</w:t>
    </w:r>
    <w:r>
      <w:rPr>
        <w:i/>
        <w:iCs/>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5F4E2" w14:textId="77777777" w:rsidR="00451E8F" w:rsidRPr="00B43632" w:rsidRDefault="00451E8F" w:rsidP="00B43632">
    <w:pPr>
      <w:pStyle w:val="Footer"/>
      <w:jc w:val="center"/>
      <w:rPr>
        <w:rFonts w:cs="Times New Roman"/>
        <w:i/>
        <w:iCs/>
        <w:sz w:val="30"/>
        <w:szCs w:val="3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C88CD" w14:textId="77777777" w:rsidR="00B041E9" w:rsidRDefault="00B041E9">
      <w:pPr>
        <w:spacing w:after="0" w:line="240" w:lineRule="auto"/>
      </w:pPr>
      <w:r>
        <w:separator/>
      </w:r>
    </w:p>
  </w:footnote>
  <w:footnote w:type="continuationSeparator" w:id="0">
    <w:p w14:paraId="2F50F2A4" w14:textId="77777777" w:rsidR="00B041E9" w:rsidRDefault="00B041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E7FF"/>
      </v:shape>
    </w:pict>
  </w:numPicBullet>
  <w:abstractNum w:abstractNumId="0" w15:restartNumberingAfterBreak="0">
    <w:nsid w:val="9239341B"/>
    <w:multiLevelType w:val="multilevel"/>
    <w:tmpl w:val="9239341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9288B902"/>
    <w:multiLevelType w:val="multilevel"/>
    <w:tmpl w:val="9288B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9C8AC8EF"/>
    <w:multiLevelType w:val="multilevel"/>
    <w:tmpl w:val="9C8AC8E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B0F1ACD9"/>
    <w:multiLevelType w:val="multilevel"/>
    <w:tmpl w:val="B0F1AC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BE923771"/>
    <w:multiLevelType w:val="multilevel"/>
    <w:tmpl w:val="BE923771"/>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BF205925"/>
    <w:multiLevelType w:val="multilevel"/>
    <w:tmpl w:val="BF205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C8879AEF"/>
    <w:multiLevelType w:val="multilevel"/>
    <w:tmpl w:val="C8879AE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CF092B84"/>
    <w:multiLevelType w:val="multilevel"/>
    <w:tmpl w:val="CF092B8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D7F9FE59"/>
    <w:multiLevelType w:val="multilevel"/>
    <w:tmpl w:val="D7F9FE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DCBA6B53"/>
    <w:multiLevelType w:val="multilevel"/>
    <w:tmpl w:val="DCBA6B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F4B5D9F5"/>
    <w:multiLevelType w:val="multilevel"/>
    <w:tmpl w:val="F4B5D9F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0172BE9"/>
    <w:multiLevelType w:val="hybridMultilevel"/>
    <w:tmpl w:val="7E46DA62"/>
    <w:lvl w:ilvl="0" w:tplc="FFFFFFFF">
      <w:start w:val="1"/>
      <w:numFmt w:val="decimal"/>
      <w:lvlText w:val="5.%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04A52BF"/>
    <w:multiLevelType w:val="multilevel"/>
    <w:tmpl w:val="FC76C85E"/>
    <w:lvl w:ilvl="0">
      <w:start w:val="1"/>
      <w:numFmt w:val="bullet"/>
      <w:lvlText w:val=""/>
      <w:lvlJc w:val="left"/>
      <w:pPr>
        <w:ind w:left="1440" w:hanging="360"/>
      </w:pPr>
      <w:rPr>
        <w:rFonts w:ascii="Wingdings" w:hAnsi="Wingdings" w:hint="default"/>
        <w:sz w:val="28"/>
        <w:szCs w:val="28"/>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01D86E65"/>
    <w:multiLevelType w:val="hybridMultilevel"/>
    <w:tmpl w:val="EF4CE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248C179"/>
    <w:multiLevelType w:val="multilevel"/>
    <w:tmpl w:val="0248C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34E666D"/>
    <w:multiLevelType w:val="hybridMultilevel"/>
    <w:tmpl w:val="3B5822F4"/>
    <w:lvl w:ilvl="0" w:tplc="F5BE46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3D62ECE"/>
    <w:multiLevelType w:val="multilevel"/>
    <w:tmpl w:val="03D62EC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067A2668"/>
    <w:multiLevelType w:val="hybridMultilevel"/>
    <w:tmpl w:val="C65EB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8997F28"/>
    <w:multiLevelType w:val="hybridMultilevel"/>
    <w:tmpl w:val="9EB041D0"/>
    <w:lvl w:ilvl="0" w:tplc="0409000F">
      <w:start w:val="1"/>
      <w:numFmt w:val="decimal"/>
      <w:lvlText w:val="%1."/>
      <w:lvlJc w:val="left"/>
      <w:pPr>
        <w:ind w:left="720" w:hanging="360"/>
      </w:pPr>
      <w:rPr>
        <w:b/>
        <w:bCs/>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6B6AFE"/>
    <w:multiLevelType w:val="hybridMultilevel"/>
    <w:tmpl w:val="E06C31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0D9C4870"/>
    <w:multiLevelType w:val="hybridMultilevel"/>
    <w:tmpl w:val="8280E60A"/>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0E640482"/>
    <w:multiLevelType w:val="multilevel"/>
    <w:tmpl w:val="0E640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0EA212E6"/>
    <w:multiLevelType w:val="hybridMultilevel"/>
    <w:tmpl w:val="E722B094"/>
    <w:lvl w:ilvl="0" w:tplc="D86AFDA0">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00670D5"/>
    <w:multiLevelType w:val="hybridMultilevel"/>
    <w:tmpl w:val="A4027576"/>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1714D93"/>
    <w:multiLevelType w:val="hybridMultilevel"/>
    <w:tmpl w:val="07ACB540"/>
    <w:lvl w:ilvl="0" w:tplc="F5BE46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2C77FC5"/>
    <w:multiLevelType w:val="hybridMultilevel"/>
    <w:tmpl w:val="1DAA80E6"/>
    <w:lvl w:ilvl="0" w:tplc="AAEA4AD8">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368215C"/>
    <w:multiLevelType w:val="hybridMultilevel"/>
    <w:tmpl w:val="0B120808"/>
    <w:lvl w:ilvl="0" w:tplc="F5BE46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3B373CE"/>
    <w:multiLevelType w:val="hybridMultilevel"/>
    <w:tmpl w:val="EEAA8E1E"/>
    <w:lvl w:ilvl="0" w:tplc="FFFFFFFF">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C6786A"/>
    <w:multiLevelType w:val="hybridMultilevel"/>
    <w:tmpl w:val="7AD4BB00"/>
    <w:lvl w:ilvl="0" w:tplc="E236BA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62F505A"/>
    <w:multiLevelType w:val="hybridMultilevel"/>
    <w:tmpl w:val="AB58E152"/>
    <w:lvl w:ilvl="0" w:tplc="F5BE46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9C96161"/>
    <w:multiLevelType w:val="hybridMultilevel"/>
    <w:tmpl w:val="3246EF90"/>
    <w:lvl w:ilvl="0" w:tplc="C1BAAFC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ABF41DA"/>
    <w:multiLevelType w:val="hybridMultilevel"/>
    <w:tmpl w:val="D602A9DE"/>
    <w:lvl w:ilvl="0" w:tplc="0409000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BD86184"/>
    <w:multiLevelType w:val="hybridMultilevel"/>
    <w:tmpl w:val="5D6C520C"/>
    <w:lvl w:ilvl="0" w:tplc="D86AFDA0">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C192EE7"/>
    <w:multiLevelType w:val="hybridMultilevel"/>
    <w:tmpl w:val="05248A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1D9E7010"/>
    <w:multiLevelType w:val="multilevel"/>
    <w:tmpl w:val="72B6225A"/>
    <w:lvl w:ilvl="0">
      <w:start w:val="1"/>
      <w:numFmt w:val="bullet"/>
      <w:lvlText w:val=""/>
      <w:lvlJc w:val="left"/>
      <w:pPr>
        <w:ind w:left="384" w:hanging="384"/>
      </w:pPr>
      <w:rPr>
        <w:rFonts w:ascii="Symbol" w:hAnsi="Symbol"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1EF302BC"/>
    <w:multiLevelType w:val="hybridMultilevel"/>
    <w:tmpl w:val="51FA6922"/>
    <w:lvl w:ilvl="0" w:tplc="80CCAF32">
      <w:start w:val="1"/>
      <w:numFmt w:val="decimal"/>
      <w:lvlText w:val="7.%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EFE1CDD"/>
    <w:multiLevelType w:val="hybridMultilevel"/>
    <w:tmpl w:val="11928C6A"/>
    <w:lvl w:ilvl="0" w:tplc="0409000F">
      <w:start w:val="1"/>
      <w:numFmt w:val="decimal"/>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1F3A256A"/>
    <w:multiLevelType w:val="hybridMultilevel"/>
    <w:tmpl w:val="779049C0"/>
    <w:lvl w:ilvl="0" w:tplc="FFFFFFFF">
      <w:start w:val="1"/>
      <w:numFmt w:val="decimal"/>
      <w:lvlText w:val="5.%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1F606C09"/>
    <w:multiLevelType w:val="hybridMultilevel"/>
    <w:tmpl w:val="C3B20A56"/>
    <w:lvl w:ilvl="0" w:tplc="FFFFFFFF">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0905940"/>
    <w:multiLevelType w:val="hybridMultilevel"/>
    <w:tmpl w:val="4896FA4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24A22EB"/>
    <w:multiLevelType w:val="hybridMultilevel"/>
    <w:tmpl w:val="A5AC2892"/>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2AC46F8"/>
    <w:multiLevelType w:val="hybridMultilevel"/>
    <w:tmpl w:val="434E7640"/>
    <w:lvl w:ilvl="0" w:tplc="B5F63DE8">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470EC97"/>
    <w:multiLevelType w:val="multilevel"/>
    <w:tmpl w:val="2470EC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29707069"/>
    <w:multiLevelType w:val="hybridMultilevel"/>
    <w:tmpl w:val="72B2832E"/>
    <w:lvl w:ilvl="0" w:tplc="0FF464E8">
      <w:start w:val="1"/>
      <w:numFmt w:val="decimal"/>
      <w:lvlText w:val="5.%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A4B484B"/>
    <w:multiLevelType w:val="hybridMultilevel"/>
    <w:tmpl w:val="2D58091E"/>
    <w:lvl w:ilvl="0" w:tplc="F5BE46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A8F537B"/>
    <w:multiLevelType w:val="multilevel"/>
    <w:tmpl w:val="2A8F537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2AD161F7"/>
    <w:multiLevelType w:val="hybridMultilevel"/>
    <w:tmpl w:val="276CC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BA7678C"/>
    <w:multiLevelType w:val="hybridMultilevel"/>
    <w:tmpl w:val="CC6A9F04"/>
    <w:lvl w:ilvl="0" w:tplc="FFFFFFFF">
      <w:start w:val="1"/>
      <w:numFmt w:val="decimal"/>
      <w:lvlText w:val="5.%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2BF216B6"/>
    <w:multiLevelType w:val="hybridMultilevel"/>
    <w:tmpl w:val="CD0016DE"/>
    <w:lvl w:ilvl="0" w:tplc="3DBE2BA4">
      <w:start w:val="3"/>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C700FD4"/>
    <w:multiLevelType w:val="hybridMultilevel"/>
    <w:tmpl w:val="1A98A84C"/>
    <w:lvl w:ilvl="0" w:tplc="F5BE46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D8871B8"/>
    <w:multiLevelType w:val="hybridMultilevel"/>
    <w:tmpl w:val="EAA67AD2"/>
    <w:lvl w:ilvl="0" w:tplc="D3784FB2">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E890275"/>
    <w:multiLevelType w:val="hybridMultilevel"/>
    <w:tmpl w:val="FB9E6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06C4BD3"/>
    <w:multiLevelType w:val="hybridMultilevel"/>
    <w:tmpl w:val="6262C11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4" w15:restartNumberingAfterBreak="0">
    <w:nsid w:val="33D07688"/>
    <w:multiLevelType w:val="hybridMultilevel"/>
    <w:tmpl w:val="CF8EF98E"/>
    <w:lvl w:ilvl="0" w:tplc="0409000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65B0EEC"/>
    <w:multiLevelType w:val="hybridMultilevel"/>
    <w:tmpl w:val="4EAA36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3815341F"/>
    <w:multiLevelType w:val="hybridMultilevel"/>
    <w:tmpl w:val="AA54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8460AAC"/>
    <w:multiLevelType w:val="hybridMultilevel"/>
    <w:tmpl w:val="3EB2BA4E"/>
    <w:lvl w:ilvl="0" w:tplc="AD285E2A">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9A0D9AC"/>
    <w:multiLevelType w:val="multilevel"/>
    <w:tmpl w:val="39A0D9A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3AB32FBD"/>
    <w:multiLevelType w:val="hybridMultilevel"/>
    <w:tmpl w:val="64F0E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D1E6E9F"/>
    <w:multiLevelType w:val="hybridMultilevel"/>
    <w:tmpl w:val="4B487476"/>
    <w:lvl w:ilvl="0" w:tplc="FFFFFFFF">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DDF5D11"/>
    <w:multiLevelType w:val="hybridMultilevel"/>
    <w:tmpl w:val="3C6ED860"/>
    <w:lvl w:ilvl="0" w:tplc="A6B87F54">
      <w:start w:val="1"/>
      <w:numFmt w:val="decimal"/>
      <w:lvlText w:val="6.%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E0D2ED1"/>
    <w:multiLevelType w:val="hybridMultilevel"/>
    <w:tmpl w:val="8738D8C2"/>
    <w:lvl w:ilvl="0" w:tplc="762E624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E771964"/>
    <w:multiLevelType w:val="hybridMultilevel"/>
    <w:tmpl w:val="E6D06100"/>
    <w:lvl w:ilvl="0" w:tplc="3F30A2FC">
      <w:start w:val="1"/>
      <w:numFmt w:val="decimal"/>
      <w:lvlText w:val="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40710E4"/>
    <w:multiLevelType w:val="hybridMultilevel"/>
    <w:tmpl w:val="36A017EA"/>
    <w:lvl w:ilvl="0" w:tplc="3FCE3398">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457E36E4"/>
    <w:multiLevelType w:val="hybridMultilevel"/>
    <w:tmpl w:val="30686814"/>
    <w:lvl w:ilvl="0" w:tplc="F5BE46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69805E0"/>
    <w:multiLevelType w:val="multilevel"/>
    <w:tmpl w:val="6C92759A"/>
    <w:lvl w:ilvl="0">
      <w:start w:val="1"/>
      <w:numFmt w:val="bullet"/>
      <w:lvlText w:val=""/>
      <w:lvlPicBulletId w:val="0"/>
      <w:lvlJc w:val="left"/>
      <w:pPr>
        <w:ind w:left="2160" w:hanging="360"/>
      </w:pPr>
      <w:rPr>
        <w:rFonts w:ascii="Symbol" w:hAnsi="Symbol" w:hint="default"/>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7" w15:restartNumberingAfterBreak="0">
    <w:nsid w:val="46A08BB8"/>
    <w:multiLevelType w:val="multilevel"/>
    <w:tmpl w:val="46A08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473C053B"/>
    <w:multiLevelType w:val="hybridMultilevel"/>
    <w:tmpl w:val="9CD641B4"/>
    <w:lvl w:ilvl="0" w:tplc="AD285E2A">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7734183"/>
    <w:multiLevelType w:val="hybridMultilevel"/>
    <w:tmpl w:val="F6106830"/>
    <w:lvl w:ilvl="0" w:tplc="F5BE46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9515D19"/>
    <w:multiLevelType w:val="hybridMultilevel"/>
    <w:tmpl w:val="5D80777A"/>
    <w:lvl w:ilvl="0" w:tplc="F5BE46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A50349F"/>
    <w:multiLevelType w:val="hybridMultilevel"/>
    <w:tmpl w:val="56ECF8B6"/>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4BFC439A"/>
    <w:multiLevelType w:val="hybridMultilevel"/>
    <w:tmpl w:val="6CFC7CAC"/>
    <w:lvl w:ilvl="0" w:tplc="F5BE46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C1BAE26"/>
    <w:multiLevelType w:val="multilevel"/>
    <w:tmpl w:val="4C1BA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4D197119"/>
    <w:multiLevelType w:val="hybridMultilevel"/>
    <w:tmpl w:val="12F8FA16"/>
    <w:lvl w:ilvl="0" w:tplc="FFFFFFFF">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D4DC07F"/>
    <w:multiLevelType w:val="multilevel"/>
    <w:tmpl w:val="4D4DC07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4D9C2981"/>
    <w:multiLevelType w:val="hybridMultilevel"/>
    <w:tmpl w:val="AE5A656E"/>
    <w:lvl w:ilvl="0" w:tplc="F5BE46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F083756"/>
    <w:multiLevelType w:val="hybridMultilevel"/>
    <w:tmpl w:val="9B708C68"/>
    <w:lvl w:ilvl="0" w:tplc="0409000F">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07554B9"/>
    <w:multiLevelType w:val="hybridMultilevel"/>
    <w:tmpl w:val="5E8C9C08"/>
    <w:lvl w:ilvl="0" w:tplc="206C53A0">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2D741D2"/>
    <w:multiLevelType w:val="hybridMultilevel"/>
    <w:tmpl w:val="601A34F6"/>
    <w:lvl w:ilvl="0" w:tplc="141E0FDA">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3BC0B7E"/>
    <w:multiLevelType w:val="hybridMultilevel"/>
    <w:tmpl w:val="21E0E226"/>
    <w:lvl w:ilvl="0" w:tplc="FFFFFFFF">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0C59E4"/>
    <w:multiLevelType w:val="hybridMultilevel"/>
    <w:tmpl w:val="A9105206"/>
    <w:lvl w:ilvl="0" w:tplc="1DA23F9E">
      <w:start w:val="6"/>
      <w:numFmt w:val="decimal"/>
      <w:lvlText w:val="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9ADCABA"/>
    <w:multiLevelType w:val="multilevel"/>
    <w:tmpl w:val="59ADCA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3" w15:restartNumberingAfterBreak="0">
    <w:nsid w:val="5A241D34"/>
    <w:multiLevelType w:val="multilevel"/>
    <w:tmpl w:val="5A241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5DA42849"/>
    <w:multiLevelType w:val="hybridMultilevel"/>
    <w:tmpl w:val="7BFE3D42"/>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5F6D27D9"/>
    <w:multiLevelType w:val="hybridMultilevel"/>
    <w:tmpl w:val="F6305040"/>
    <w:lvl w:ilvl="0" w:tplc="D9EE0018">
      <w:start w:val="1"/>
      <w:numFmt w:val="decimal"/>
      <w:lvlText w:val="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0241C9E"/>
    <w:multiLevelType w:val="hybridMultilevel"/>
    <w:tmpl w:val="D6C86F82"/>
    <w:lvl w:ilvl="0" w:tplc="FFFFFFFF">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0382F6E"/>
    <w:multiLevelType w:val="multilevel"/>
    <w:tmpl w:val="60382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629075D1"/>
    <w:multiLevelType w:val="hybridMultilevel"/>
    <w:tmpl w:val="450A03E4"/>
    <w:lvl w:ilvl="0" w:tplc="4CAA6AB6">
      <w:start w:val="3"/>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29547C4"/>
    <w:multiLevelType w:val="multilevel"/>
    <w:tmpl w:val="59BCD55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880" w:hanging="360"/>
      </w:pPr>
      <w:rPr>
        <w:rFonts w:ascii="Symbol" w:hAnsi="Symbol" w:hint="default"/>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0" w15:restartNumberingAfterBreak="0">
    <w:nsid w:val="629F7852"/>
    <w:multiLevelType w:val="multilevel"/>
    <w:tmpl w:val="629F78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1" w15:restartNumberingAfterBreak="0">
    <w:nsid w:val="640E46DA"/>
    <w:multiLevelType w:val="hybridMultilevel"/>
    <w:tmpl w:val="935CD208"/>
    <w:lvl w:ilvl="0" w:tplc="9A0EA9C6">
      <w:start w:val="4"/>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4653858"/>
    <w:multiLevelType w:val="hybridMultilevel"/>
    <w:tmpl w:val="72E8D10C"/>
    <w:lvl w:ilvl="0" w:tplc="AD285E2A">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46F44A5"/>
    <w:multiLevelType w:val="hybridMultilevel"/>
    <w:tmpl w:val="53E4D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4973C3B"/>
    <w:multiLevelType w:val="hybridMultilevel"/>
    <w:tmpl w:val="E7B00FAA"/>
    <w:lvl w:ilvl="0" w:tplc="F5BE46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61154BD"/>
    <w:multiLevelType w:val="hybridMultilevel"/>
    <w:tmpl w:val="E70C374A"/>
    <w:lvl w:ilvl="0" w:tplc="53D8000E">
      <w:start w:val="1"/>
      <w:numFmt w:val="decimal"/>
      <w:lvlText w:val="3.%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698D025C"/>
    <w:multiLevelType w:val="hybridMultilevel"/>
    <w:tmpl w:val="CA2A5BB8"/>
    <w:lvl w:ilvl="0" w:tplc="141E0FDA">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69BE5DAC"/>
    <w:multiLevelType w:val="hybridMultilevel"/>
    <w:tmpl w:val="A964F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C821605"/>
    <w:multiLevelType w:val="hybridMultilevel"/>
    <w:tmpl w:val="E6CCA46A"/>
    <w:lvl w:ilvl="0" w:tplc="FFFFFFFF">
      <w:start w:val="1"/>
      <w:numFmt w:val="decimal"/>
      <w:lvlText w:val="5.%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6D2D1C87"/>
    <w:multiLevelType w:val="hybridMultilevel"/>
    <w:tmpl w:val="0846B43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EA208DD"/>
    <w:multiLevelType w:val="hybridMultilevel"/>
    <w:tmpl w:val="6E3A3DAE"/>
    <w:lvl w:ilvl="0" w:tplc="3F30A2FC">
      <w:start w:val="1"/>
      <w:numFmt w:val="decimal"/>
      <w:lvlText w:val="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F3C12E7"/>
    <w:multiLevelType w:val="hybridMultilevel"/>
    <w:tmpl w:val="BBD09F5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708C0A78"/>
    <w:multiLevelType w:val="hybridMultilevel"/>
    <w:tmpl w:val="5D1EBA8C"/>
    <w:lvl w:ilvl="0" w:tplc="54580E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12B550D"/>
    <w:multiLevelType w:val="hybridMultilevel"/>
    <w:tmpl w:val="17687046"/>
    <w:lvl w:ilvl="0" w:tplc="43AA5D4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1E93BEC"/>
    <w:multiLevelType w:val="hybridMultilevel"/>
    <w:tmpl w:val="3DC08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2183CF9"/>
    <w:multiLevelType w:val="multilevel"/>
    <w:tmpl w:val="72183CF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72EF15B7"/>
    <w:multiLevelType w:val="multilevel"/>
    <w:tmpl w:val="6438141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7" w15:restartNumberingAfterBreak="0">
    <w:nsid w:val="73595DA2"/>
    <w:multiLevelType w:val="hybridMultilevel"/>
    <w:tmpl w:val="E018A644"/>
    <w:lvl w:ilvl="0" w:tplc="206C53A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3BD5B89"/>
    <w:multiLevelType w:val="multilevel"/>
    <w:tmpl w:val="ECBC8EE8"/>
    <w:lvl w:ilvl="0">
      <w:start w:val="1"/>
      <w:numFmt w:val="bullet"/>
      <w:lvlText w:val=""/>
      <w:lvlPicBulletId w:val="0"/>
      <w:lvlJc w:val="left"/>
      <w:pPr>
        <w:ind w:left="2160" w:hanging="360"/>
      </w:pPr>
      <w:rPr>
        <w:rFonts w:ascii="Symbol" w:hAnsi="Symbol" w:hint="default"/>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09" w15:restartNumberingAfterBreak="0">
    <w:nsid w:val="7587091C"/>
    <w:multiLevelType w:val="hybridMultilevel"/>
    <w:tmpl w:val="1054A23A"/>
    <w:lvl w:ilvl="0" w:tplc="6D1ADAB6">
      <w:start w:val="1"/>
      <w:numFmt w:val="decimal"/>
      <w:lvlText w:val="4.%1"/>
      <w:lvlJc w:val="left"/>
      <w:pPr>
        <w:ind w:left="1080" w:hanging="360"/>
      </w:pPr>
      <w:rPr>
        <w:rFonts w:hint="default"/>
      </w:rPr>
    </w:lvl>
    <w:lvl w:ilvl="1" w:tplc="6D1ADAB6">
      <w:start w:val="1"/>
      <w:numFmt w:val="decimal"/>
      <w:lvlText w:val="4.%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76EF114E"/>
    <w:multiLevelType w:val="hybridMultilevel"/>
    <w:tmpl w:val="AE081C66"/>
    <w:lvl w:ilvl="0" w:tplc="D3784FB2">
      <w:start w:val="1"/>
      <w:numFmt w:val="decimal"/>
      <w:lvlText w:val="3.%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77ECEA79"/>
    <w:multiLevelType w:val="multilevel"/>
    <w:tmpl w:val="77ECEA79"/>
    <w:lvl w:ilvl="0">
      <w:numFmt w:val="bullet"/>
      <w:lvlText w:val="-"/>
      <w:lvlJc w:val="left"/>
      <w:pPr>
        <w:ind w:left="1440" w:hanging="360"/>
      </w:pPr>
      <w:rPr>
        <w:rFonts w:ascii="Times New Roman" w:eastAsia="Times New Roman" w:hAnsi="Times New Roman" w:cs="Times New Roman"/>
        <w:sz w:val="28"/>
        <w:szCs w:val="28"/>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2" w15:restartNumberingAfterBreak="0">
    <w:nsid w:val="78D25812"/>
    <w:multiLevelType w:val="hybridMultilevel"/>
    <w:tmpl w:val="7B8ABCA8"/>
    <w:lvl w:ilvl="0" w:tplc="F5BE46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E903F8E"/>
    <w:multiLevelType w:val="hybridMultilevel"/>
    <w:tmpl w:val="07360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EB37AF6"/>
    <w:multiLevelType w:val="hybridMultilevel"/>
    <w:tmpl w:val="E58CE142"/>
    <w:lvl w:ilvl="0" w:tplc="FFFFFFFF">
      <w:start w:val="1"/>
      <w:numFmt w:val="decimal"/>
      <w:lvlText w:val="5.%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80324366">
    <w:abstractNumId w:val="104"/>
  </w:num>
  <w:num w:numId="2" w16cid:durableId="1814254840">
    <w:abstractNumId w:val="102"/>
  </w:num>
  <w:num w:numId="3" w16cid:durableId="139662938">
    <w:abstractNumId w:val="94"/>
  </w:num>
  <w:num w:numId="4" w16cid:durableId="399448251">
    <w:abstractNumId w:val="106"/>
  </w:num>
  <w:num w:numId="5" w16cid:durableId="1718820325">
    <w:abstractNumId w:val="47"/>
  </w:num>
  <w:num w:numId="6" w16cid:durableId="1897202021">
    <w:abstractNumId w:val="34"/>
  </w:num>
  <w:num w:numId="7" w16cid:durableId="267542638">
    <w:abstractNumId w:val="39"/>
  </w:num>
  <w:num w:numId="8" w16cid:durableId="1259675462">
    <w:abstractNumId w:val="113"/>
  </w:num>
  <w:num w:numId="9" w16cid:durableId="1956013719">
    <w:abstractNumId w:val="99"/>
  </w:num>
  <w:num w:numId="10" w16cid:durableId="1046560618">
    <w:abstractNumId w:val="18"/>
  </w:num>
  <w:num w:numId="11" w16cid:durableId="371539309">
    <w:abstractNumId w:val="56"/>
  </w:num>
  <w:num w:numId="12" w16cid:durableId="1635064653">
    <w:abstractNumId w:val="13"/>
  </w:num>
  <w:num w:numId="13" w16cid:durableId="2137680231">
    <w:abstractNumId w:val="54"/>
  </w:num>
  <w:num w:numId="14" w16cid:durableId="2023698293">
    <w:abstractNumId w:val="97"/>
  </w:num>
  <w:num w:numId="15" w16cid:durableId="1453288219">
    <w:abstractNumId w:val="52"/>
  </w:num>
  <w:num w:numId="16" w16cid:durableId="882059663">
    <w:abstractNumId w:val="28"/>
  </w:num>
  <w:num w:numId="17" w16cid:durableId="1816488840">
    <w:abstractNumId w:val="24"/>
  </w:num>
  <w:num w:numId="18" w16cid:durableId="2014452483">
    <w:abstractNumId w:val="109"/>
  </w:num>
  <w:num w:numId="19" w16cid:durableId="1467163317">
    <w:abstractNumId w:val="63"/>
  </w:num>
  <w:num w:numId="20" w16cid:durableId="752551009">
    <w:abstractNumId w:val="64"/>
  </w:num>
  <w:num w:numId="21" w16cid:durableId="1326082237">
    <w:abstractNumId w:val="107"/>
  </w:num>
  <w:num w:numId="22" w16cid:durableId="492067324">
    <w:abstractNumId w:val="100"/>
  </w:num>
  <w:num w:numId="23" w16cid:durableId="1127356639">
    <w:abstractNumId w:val="69"/>
  </w:num>
  <w:num w:numId="24" w16cid:durableId="72900645">
    <w:abstractNumId w:val="57"/>
  </w:num>
  <w:num w:numId="25" w16cid:durableId="169301979">
    <w:abstractNumId w:val="44"/>
  </w:num>
  <w:num w:numId="26" w16cid:durableId="1101755749">
    <w:abstractNumId w:val="11"/>
  </w:num>
  <w:num w:numId="27" w16cid:durableId="1842502577">
    <w:abstractNumId w:val="92"/>
  </w:num>
  <w:num w:numId="28" w16cid:durableId="1178538227">
    <w:abstractNumId w:val="48"/>
  </w:num>
  <w:num w:numId="29" w16cid:durableId="1352605582">
    <w:abstractNumId w:val="60"/>
  </w:num>
  <w:num w:numId="30" w16cid:durableId="1770347160">
    <w:abstractNumId w:val="98"/>
  </w:num>
  <w:num w:numId="31" w16cid:durableId="1986083505">
    <w:abstractNumId w:val="80"/>
  </w:num>
  <w:num w:numId="32" w16cid:durableId="1943948190">
    <w:abstractNumId w:val="114"/>
  </w:num>
  <w:num w:numId="33" w16cid:durableId="1409961065">
    <w:abstractNumId w:val="38"/>
  </w:num>
  <w:num w:numId="34" w16cid:durableId="2070379963">
    <w:abstractNumId w:val="37"/>
  </w:num>
  <w:num w:numId="35" w16cid:durableId="989794676">
    <w:abstractNumId w:val="74"/>
  </w:num>
  <w:num w:numId="36" w16cid:durableId="1582328432">
    <w:abstractNumId w:val="27"/>
  </w:num>
  <w:num w:numId="37" w16cid:durableId="94903759">
    <w:abstractNumId w:val="31"/>
  </w:num>
  <w:num w:numId="38" w16cid:durableId="687607670">
    <w:abstractNumId w:val="70"/>
  </w:num>
  <w:num w:numId="39" w16cid:durableId="1105659671">
    <w:abstractNumId w:val="84"/>
  </w:num>
  <w:num w:numId="40" w16cid:durableId="278033427">
    <w:abstractNumId w:val="86"/>
  </w:num>
  <w:num w:numId="41" w16cid:durableId="1108626975">
    <w:abstractNumId w:val="40"/>
  </w:num>
  <w:num w:numId="42" w16cid:durableId="1225333766">
    <w:abstractNumId w:val="68"/>
  </w:num>
  <w:num w:numId="43" w16cid:durableId="1069577227">
    <w:abstractNumId w:val="41"/>
  </w:num>
  <w:num w:numId="44" w16cid:durableId="1668512201">
    <w:abstractNumId w:val="93"/>
  </w:num>
  <w:num w:numId="45" w16cid:durableId="1164706436">
    <w:abstractNumId w:val="62"/>
  </w:num>
  <w:num w:numId="46" w16cid:durableId="1638024571">
    <w:abstractNumId w:val="53"/>
  </w:num>
  <w:num w:numId="47" w16cid:durableId="211579611">
    <w:abstractNumId w:val="22"/>
  </w:num>
  <w:num w:numId="48" w16cid:durableId="1703090978">
    <w:abstractNumId w:val="32"/>
  </w:num>
  <w:num w:numId="49" w16cid:durableId="1641955990">
    <w:abstractNumId w:val="59"/>
  </w:num>
  <w:num w:numId="50" w16cid:durableId="37777061">
    <w:abstractNumId w:val="103"/>
  </w:num>
  <w:num w:numId="51" w16cid:durableId="382172269">
    <w:abstractNumId w:val="110"/>
  </w:num>
  <w:num w:numId="52" w16cid:durableId="1854372166">
    <w:abstractNumId w:val="61"/>
  </w:num>
  <w:num w:numId="53" w16cid:durableId="107625887">
    <w:abstractNumId w:val="35"/>
  </w:num>
  <w:num w:numId="54" w16cid:durableId="1590039848">
    <w:abstractNumId w:val="91"/>
  </w:num>
  <w:num w:numId="55" w16cid:durableId="565383301">
    <w:abstractNumId w:val="88"/>
  </w:num>
  <w:num w:numId="56" w16cid:durableId="29428300">
    <w:abstractNumId w:val="36"/>
  </w:num>
  <w:num w:numId="57" w16cid:durableId="919754819">
    <w:abstractNumId w:val="76"/>
  </w:num>
  <w:num w:numId="58" w16cid:durableId="1230308498">
    <w:abstractNumId w:val="26"/>
  </w:num>
  <w:num w:numId="59" w16cid:durableId="860826941">
    <w:abstractNumId w:val="50"/>
  </w:num>
  <w:num w:numId="60" w16cid:durableId="859512078">
    <w:abstractNumId w:val="45"/>
  </w:num>
  <w:num w:numId="61" w16cid:durableId="419061416">
    <w:abstractNumId w:val="17"/>
  </w:num>
  <w:num w:numId="62" w16cid:durableId="241375925">
    <w:abstractNumId w:val="112"/>
  </w:num>
  <w:num w:numId="63" w16cid:durableId="909770763">
    <w:abstractNumId w:val="29"/>
  </w:num>
  <w:num w:numId="64" w16cid:durableId="1590575359">
    <w:abstractNumId w:val="25"/>
  </w:num>
  <w:num w:numId="65" w16cid:durableId="1597445952">
    <w:abstractNumId w:val="49"/>
  </w:num>
  <w:num w:numId="66" w16cid:durableId="389614549">
    <w:abstractNumId w:val="51"/>
  </w:num>
  <w:num w:numId="67" w16cid:durableId="611668833">
    <w:abstractNumId w:val="95"/>
  </w:num>
  <w:num w:numId="68" w16cid:durableId="1949578825">
    <w:abstractNumId w:val="78"/>
  </w:num>
  <w:num w:numId="69" w16cid:durableId="974067957">
    <w:abstractNumId w:val="30"/>
  </w:num>
  <w:num w:numId="70" w16cid:durableId="1068845804">
    <w:abstractNumId w:val="20"/>
  </w:num>
  <w:num w:numId="71" w16cid:durableId="1173422635">
    <w:abstractNumId w:val="85"/>
  </w:num>
  <w:num w:numId="72" w16cid:durableId="1642809340">
    <w:abstractNumId w:val="65"/>
  </w:num>
  <w:num w:numId="73" w16cid:durableId="1380323902">
    <w:abstractNumId w:val="15"/>
  </w:num>
  <w:num w:numId="74" w16cid:durableId="1906454009">
    <w:abstractNumId w:val="81"/>
  </w:num>
  <w:num w:numId="75" w16cid:durableId="920330513">
    <w:abstractNumId w:val="96"/>
  </w:num>
  <w:num w:numId="76" w16cid:durableId="1756856233">
    <w:abstractNumId w:val="72"/>
  </w:num>
  <w:num w:numId="77" w16cid:durableId="2036154333">
    <w:abstractNumId w:val="77"/>
  </w:num>
  <w:num w:numId="78" w16cid:durableId="1663393203">
    <w:abstractNumId w:val="23"/>
  </w:num>
  <w:num w:numId="79" w16cid:durableId="1776634750">
    <w:abstractNumId w:val="79"/>
  </w:num>
  <w:num w:numId="80" w16cid:durableId="94056383">
    <w:abstractNumId w:val="71"/>
  </w:num>
  <w:num w:numId="81" w16cid:durableId="249778591">
    <w:abstractNumId w:val="111"/>
  </w:num>
  <w:num w:numId="82" w16cid:durableId="1406222676">
    <w:abstractNumId w:val="4"/>
  </w:num>
  <w:num w:numId="83" w16cid:durableId="973019319">
    <w:abstractNumId w:val="7"/>
  </w:num>
  <w:num w:numId="84" w16cid:durableId="1533836007">
    <w:abstractNumId w:val="90"/>
  </w:num>
  <w:num w:numId="85" w16cid:durableId="2062167784">
    <w:abstractNumId w:val="82"/>
  </w:num>
  <w:num w:numId="86" w16cid:durableId="77139450">
    <w:abstractNumId w:val="1"/>
  </w:num>
  <w:num w:numId="87" w16cid:durableId="1528447685">
    <w:abstractNumId w:val="5"/>
  </w:num>
  <w:num w:numId="88" w16cid:durableId="1845121232">
    <w:abstractNumId w:val="108"/>
  </w:num>
  <w:num w:numId="89" w16cid:durableId="1906645588">
    <w:abstractNumId w:val="89"/>
  </w:num>
  <w:num w:numId="90" w16cid:durableId="342245007">
    <w:abstractNumId w:val="66"/>
  </w:num>
  <w:num w:numId="91" w16cid:durableId="919094372">
    <w:abstractNumId w:val="12"/>
  </w:num>
  <w:num w:numId="92" w16cid:durableId="1928924750">
    <w:abstractNumId w:val="101"/>
  </w:num>
  <w:num w:numId="93" w16cid:durableId="1176841770">
    <w:abstractNumId w:val="55"/>
  </w:num>
  <w:num w:numId="94" w16cid:durableId="547693623">
    <w:abstractNumId w:val="33"/>
  </w:num>
  <w:num w:numId="95" w16cid:durableId="515508717">
    <w:abstractNumId w:val="19"/>
  </w:num>
  <w:num w:numId="96" w16cid:durableId="708838646">
    <w:abstractNumId w:val="58"/>
  </w:num>
  <w:num w:numId="97" w16cid:durableId="1499030777">
    <w:abstractNumId w:val="16"/>
  </w:num>
  <w:num w:numId="98" w16cid:durableId="1018891015">
    <w:abstractNumId w:val="43"/>
  </w:num>
  <w:num w:numId="99" w16cid:durableId="376394229">
    <w:abstractNumId w:val="105"/>
  </w:num>
  <w:num w:numId="100" w16cid:durableId="2035838561">
    <w:abstractNumId w:val="14"/>
  </w:num>
  <w:num w:numId="101" w16cid:durableId="1146554190">
    <w:abstractNumId w:val="0"/>
  </w:num>
  <w:num w:numId="102" w16cid:durableId="1201940373">
    <w:abstractNumId w:val="46"/>
  </w:num>
  <w:num w:numId="103" w16cid:durableId="2007588728">
    <w:abstractNumId w:val="83"/>
  </w:num>
  <w:num w:numId="104" w16cid:durableId="1926449994">
    <w:abstractNumId w:val="6"/>
  </w:num>
  <w:num w:numId="105" w16cid:durableId="1404719613">
    <w:abstractNumId w:val="75"/>
  </w:num>
  <w:num w:numId="106" w16cid:durableId="323436440">
    <w:abstractNumId w:val="10"/>
  </w:num>
  <w:num w:numId="107" w16cid:durableId="234247878">
    <w:abstractNumId w:val="42"/>
  </w:num>
  <w:num w:numId="108" w16cid:durableId="1812551812">
    <w:abstractNumId w:val="9"/>
  </w:num>
  <w:num w:numId="109" w16cid:durableId="51393172">
    <w:abstractNumId w:val="8"/>
  </w:num>
  <w:num w:numId="110" w16cid:durableId="1719863464">
    <w:abstractNumId w:val="2"/>
  </w:num>
  <w:num w:numId="111" w16cid:durableId="1692873911">
    <w:abstractNumId w:val="73"/>
  </w:num>
  <w:num w:numId="112" w16cid:durableId="1404402487">
    <w:abstractNumId w:val="87"/>
  </w:num>
  <w:num w:numId="113" w16cid:durableId="1302153897">
    <w:abstractNumId w:val="21"/>
  </w:num>
  <w:num w:numId="114" w16cid:durableId="247546762">
    <w:abstractNumId w:val="67"/>
  </w:num>
  <w:num w:numId="115" w16cid:durableId="863902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C8D"/>
    <w:rsid w:val="00021A05"/>
    <w:rsid w:val="001224DF"/>
    <w:rsid w:val="00156721"/>
    <w:rsid w:val="002223C3"/>
    <w:rsid w:val="003A1C8D"/>
    <w:rsid w:val="003A7787"/>
    <w:rsid w:val="003F76A7"/>
    <w:rsid w:val="00451E8F"/>
    <w:rsid w:val="009648CC"/>
    <w:rsid w:val="00A5753D"/>
    <w:rsid w:val="00B041E9"/>
    <w:rsid w:val="00C90728"/>
    <w:rsid w:val="00D25C3A"/>
    <w:rsid w:val="00E263B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AA408"/>
  <w15:chartTrackingRefBased/>
  <w15:docId w15:val="{D22A59A1-F38F-4248-B799-788774F80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C8D"/>
    <w:pPr>
      <w:keepNext/>
      <w:keepLines/>
      <w:spacing w:before="240" w:after="120" w:line="360" w:lineRule="auto"/>
      <w:jc w:val="center"/>
      <w:outlineLvl w:val="0"/>
    </w:pPr>
    <w:rPr>
      <w:rFonts w:ascii="Times New Roman" w:eastAsiaTheme="majorEastAsia" w:hAnsi="Times New Roman" w:cstheme="majorBidi"/>
      <w:b/>
      <w:caps/>
      <w:color w:val="000000" w:themeColor="text1"/>
      <w:kern w:val="0"/>
      <w:sz w:val="28"/>
      <w:szCs w:val="32"/>
      <w14:ligatures w14:val="none"/>
    </w:rPr>
  </w:style>
  <w:style w:type="paragraph" w:styleId="Heading2">
    <w:name w:val="heading 2"/>
    <w:basedOn w:val="Normal"/>
    <w:next w:val="Normal"/>
    <w:link w:val="Heading2Char"/>
    <w:uiPriority w:val="9"/>
    <w:unhideWhenUsed/>
    <w:qFormat/>
    <w:rsid w:val="003A1C8D"/>
    <w:pPr>
      <w:keepNext/>
      <w:keepLines/>
      <w:spacing w:before="40" w:after="0" w:line="360" w:lineRule="auto"/>
      <w:outlineLvl w:val="1"/>
    </w:pPr>
    <w:rPr>
      <w:rFonts w:ascii="Times New Roman" w:eastAsiaTheme="majorEastAsia" w:hAnsi="Times New Roman" w:cstheme="majorBidi"/>
      <w:b/>
      <w:kern w:val="0"/>
      <w:sz w:val="26"/>
      <w:szCs w:val="26"/>
      <w14:ligatures w14:val="none"/>
    </w:rPr>
  </w:style>
  <w:style w:type="paragraph" w:styleId="Heading3">
    <w:name w:val="heading 3"/>
    <w:basedOn w:val="Normal"/>
    <w:next w:val="Normal"/>
    <w:link w:val="Heading3Char"/>
    <w:uiPriority w:val="9"/>
    <w:unhideWhenUsed/>
    <w:qFormat/>
    <w:rsid w:val="003A1C8D"/>
    <w:pPr>
      <w:keepNext/>
      <w:keepLines/>
      <w:spacing w:before="40" w:after="0" w:line="360" w:lineRule="auto"/>
      <w:outlineLvl w:val="2"/>
    </w:pPr>
    <w:rPr>
      <w:rFonts w:ascii="Times New Roman" w:eastAsiaTheme="majorEastAsia" w:hAnsi="Times New Roman" w:cstheme="majorBidi"/>
      <w:b/>
      <w:kern w:val="0"/>
      <w:sz w:val="26"/>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C8D"/>
    <w:rPr>
      <w:rFonts w:ascii="Times New Roman" w:eastAsiaTheme="majorEastAsia" w:hAnsi="Times New Roman" w:cstheme="majorBidi"/>
      <w:b/>
      <w:caps/>
      <w:color w:val="000000" w:themeColor="text1"/>
      <w:kern w:val="0"/>
      <w:sz w:val="28"/>
      <w:szCs w:val="32"/>
      <w14:ligatures w14:val="none"/>
    </w:rPr>
  </w:style>
  <w:style w:type="character" w:customStyle="1" w:styleId="Heading2Char">
    <w:name w:val="Heading 2 Char"/>
    <w:basedOn w:val="DefaultParagraphFont"/>
    <w:link w:val="Heading2"/>
    <w:uiPriority w:val="9"/>
    <w:rsid w:val="003A1C8D"/>
    <w:rPr>
      <w:rFonts w:ascii="Times New Roman" w:eastAsiaTheme="majorEastAsia" w:hAnsi="Times New Roman" w:cstheme="majorBidi"/>
      <w:b/>
      <w:kern w:val="0"/>
      <w:sz w:val="26"/>
      <w:szCs w:val="26"/>
      <w14:ligatures w14:val="none"/>
    </w:rPr>
  </w:style>
  <w:style w:type="character" w:customStyle="1" w:styleId="Heading3Char">
    <w:name w:val="Heading 3 Char"/>
    <w:basedOn w:val="DefaultParagraphFont"/>
    <w:link w:val="Heading3"/>
    <w:uiPriority w:val="9"/>
    <w:rsid w:val="003A1C8D"/>
    <w:rPr>
      <w:rFonts w:ascii="Times New Roman" w:eastAsiaTheme="majorEastAsia" w:hAnsi="Times New Roman" w:cstheme="majorBidi"/>
      <w:b/>
      <w:kern w:val="0"/>
      <w:sz w:val="26"/>
      <w:szCs w:val="24"/>
      <w14:ligatures w14:val="none"/>
    </w:rPr>
  </w:style>
  <w:style w:type="numbering" w:customStyle="1" w:styleId="Khngco1">
    <w:name w:val="Không có1"/>
    <w:next w:val="NoList"/>
    <w:uiPriority w:val="99"/>
    <w:semiHidden/>
    <w:unhideWhenUsed/>
    <w:rsid w:val="003A1C8D"/>
  </w:style>
  <w:style w:type="paragraph" w:styleId="Header">
    <w:name w:val="header"/>
    <w:basedOn w:val="Normal"/>
    <w:link w:val="HeaderChar"/>
    <w:uiPriority w:val="99"/>
    <w:unhideWhenUsed/>
    <w:rsid w:val="003A1C8D"/>
    <w:pPr>
      <w:tabs>
        <w:tab w:val="center" w:pos="4680"/>
        <w:tab w:val="right" w:pos="9360"/>
      </w:tabs>
      <w:spacing w:after="0" w:line="240" w:lineRule="auto"/>
    </w:pPr>
    <w:rPr>
      <w:rFonts w:ascii="Times New Roman" w:hAnsi="Times New Roman"/>
      <w:kern w:val="0"/>
      <w:sz w:val="26"/>
      <w14:ligatures w14:val="none"/>
    </w:rPr>
  </w:style>
  <w:style w:type="character" w:customStyle="1" w:styleId="HeaderChar">
    <w:name w:val="Header Char"/>
    <w:basedOn w:val="DefaultParagraphFont"/>
    <w:link w:val="Header"/>
    <w:uiPriority w:val="99"/>
    <w:rsid w:val="003A1C8D"/>
    <w:rPr>
      <w:rFonts w:ascii="Times New Roman" w:hAnsi="Times New Roman"/>
      <w:kern w:val="0"/>
      <w:sz w:val="26"/>
      <w14:ligatures w14:val="none"/>
    </w:rPr>
  </w:style>
  <w:style w:type="paragraph" w:styleId="Footer">
    <w:name w:val="footer"/>
    <w:basedOn w:val="Normal"/>
    <w:link w:val="FooterChar"/>
    <w:uiPriority w:val="99"/>
    <w:unhideWhenUsed/>
    <w:rsid w:val="003A1C8D"/>
    <w:pPr>
      <w:tabs>
        <w:tab w:val="center" w:pos="4680"/>
        <w:tab w:val="right" w:pos="9360"/>
      </w:tabs>
      <w:spacing w:after="0" w:line="240" w:lineRule="auto"/>
    </w:pPr>
    <w:rPr>
      <w:rFonts w:ascii="Times New Roman" w:hAnsi="Times New Roman"/>
      <w:kern w:val="0"/>
      <w:sz w:val="26"/>
      <w14:ligatures w14:val="none"/>
    </w:rPr>
  </w:style>
  <w:style w:type="character" w:customStyle="1" w:styleId="FooterChar">
    <w:name w:val="Footer Char"/>
    <w:basedOn w:val="DefaultParagraphFont"/>
    <w:link w:val="Footer"/>
    <w:uiPriority w:val="99"/>
    <w:rsid w:val="003A1C8D"/>
    <w:rPr>
      <w:rFonts w:ascii="Times New Roman" w:hAnsi="Times New Roman"/>
      <w:kern w:val="0"/>
      <w:sz w:val="26"/>
      <w14:ligatures w14:val="none"/>
    </w:rPr>
  </w:style>
  <w:style w:type="paragraph" w:styleId="ListParagraph">
    <w:name w:val="List Paragraph"/>
    <w:basedOn w:val="Normal"/>
    <w:uiPriority w:val="34"/>
    <w:qFormat/>
    <w:rsid w:val="003A1C8D"/>
    <w:pPr>
      <w:ind w:left="720"/>
      <w:contextualSpacing/>
    </w:pPr>
    <w:rPr>
      <w:rFonts w:ascii="Times New Roman" w:hAnsi="Times New Roman"/>
      <w:kern w:val="0"/>
      <w:sz w:val="26"/>
      <w14:ligatures w14:val="none"/>
    </w:rPr>
  </w:style>
  <w:style w:type="table" w:styleId="TableGrid">
    <w:name w:val="Table Grid"/>
    <w:basedOn w:val="TableNormal"/>
    <w:rsid w:val="003A1C8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A1C8D"/>
    <w:pPr>
      <w:spacing w:after="0" w:line="240" w:lineRule="auto"/>
    </w:pPr>
    <w:rPr>
      <w:rFonts w:ascii="Times New Roman" w:hAnsi="Times New Roman"/>
      <w:kern w:val="0"/>
      <w:sz w:val="26"/>
      <w14:ligatures w14:val="none"/>
    </w:rPr>
  </w:style>
  <w:style w:type="paragraph" w:styleId="TOCHeading">
    <w:name w:val="TOC Heading"/>
    <w:basedOn w:val="Heading1"/>
    <w:next w:val="Normal"/>
    <w:uiPriority w:val="39"/>
    <w:unhideWhenUsed/>
    <w:qFormat/>
    <w:rsid w:val="003A1C8D"/>
    <w:pPr>
      <w:spacing w:after="0"/>
      <w:outlineLvl w:val="9"/>
    </w:pPr>
    <w:rPr>
      <w:rFonts w:asciiTheme="majorHAnsi" w:hAnsiTheme="majorHAnsi"/>
      <w:b w:val="0"/>
      <w:color w:val="2F5496" w:themeColor="accent1" w:themeShade="BF"/>
      <w:sz w:val="32"/>
    </w:rPr>
  </w:style>
  <w:style w:type="paragraph" w:styleId="TOC3">
    <w:name w:val="toc 3"/>
    <w:basedOn w:val="Normal"/>
    <w:next w:val="Normal"/>
    <w:autoRedefine/>
    <w:uiPriority w:val="39"/>
    <w:unhideWhenUsed/>
    <w:rsid w:val="003A1C8D"/>
    <w:pPr>
      <w:spacing w:after="100"/>
      <w:ind w:left="520"/>
    </w:pPr>
    <w:rPr>
      <w:rFonts w:ascii="Times New Roman" w:hAnsi="Times New Roman"/>
      <w:kern w:val="0"/>
      <w:sz w:val="26"/>
      <w14:ligatures w14:val="none"/>
    </w:rPr>
  </w:style>
  <w:style w:type="paragraph" w:styleId="TOC2">
    <w:name w:val="toc 2"/>
    <w:basedOn w:val="Normal"/>
    <w:next w:val="Normal"/>
    <w:autoRedefine/>
    <w:uiPriority w:val="39"/>
    <w:unhideWhenUsed/>
    <w:rsid w:val="003A1C8D"/>
    <w:pPr>
      <w:spacing w:after="100"/>
      <w:ind w:left="260"/>
    </w:pPr>
    <w:rPr>
      <w:rFonts w:ascii="Times New Roman" w:hAnsi="Times New Roman"/>
      <w:kern w:val="0"/>
      <w:sz w:val="26"/>
      <w14:ligatures w14:val="none"/>
    </w:rPr>
  </w:style>
  <w:style w:type="paragraph" w:styleId="TOC1">
    <w:name w:val="toc 1"/>
    <w:basedOn w:val="Normal"/>
    <w:next w:val="Normal"/>
    <w:autoRedefine/>
    <w:uiPriority w:val="39"/>
    <w:unhideWhenUsed/>
    <w:rsid w:val="003A1C8D"/>
    <w:pPr>
      <w:tabs>
        <w:tab w:val="right" w:leader="dot" w:pos="9350"/>
      </w:tabs>
      <w:spacing w:after="100"/>
    </w:pPr>
    <w:rPr>
      <w:rFonts w:ascii="Times New Roman" w:hAnsi="Times New Roman"/>
      <w:kern w:val="0"/>
      <w:sz w:val="26"/>
      <w14:ligatures w14:val="none"/>
    </w:rPr>
  </w:style>
  <w:style w:type="character" w:styleId="Hyperlink">
    <w:name w:val="Hyperlink"/>
    <w:basedOn w:val="DefaultParagraphFont"/>
    <w:uiPriority w:val="99"/>
    <w:unhideWhenUsed/>
    <w:rsid w:val="003A1C8D"/>
    <w:rPr>
      <w:color w:val="0563C1" w:themeColor="hyperlink"/>
      <w:u w:val="single"/>
    </w:rPr>
  </w:style>
  <w:style w:type="character" w:customStyle="1" w:styleId="fontstyle01">
    <w:name w:val="fontstyle01"/>
    <w:basedOn w:val="DefaultParagraphFont"/>
    <w:rsid w:val="003A1C8D"/>
    <w:rPr>
      <w:rFonts w:ascii="Consolas" w:hAnsi="Consolas" w:hint="default"/>
      <w:b w:val="0"/>
      <w:bCs w:val="0"/>
      <w:i w:val="0"/>
      <w:iCs w:val="0"/>
      <w:color w:val="008000"/>
      <w:sz w:val="20"/>
      <w:szCs w:val="20"/>
    </w:rPr>
  </w:style>
  <w:style w:type="character" w:customStyle="1" w:styleId="fontstyle21">
    <w:name w:val="fontstyle21"/>
    <w:basedOn w:val="DefaultParagraphFont"/>
    <w:rsid w:val="003A1C8D"/>
    <w:rPr>
      <w:rFonts w:ascii="Times New Roman" w:hAnsi="Times New Roman" w:cs="Times New Roman" w:hint="default"/>
      <w:b w:val="0"/>
      <w:bCs w:val="0"/>
      <w:i w:val="0"/>
      <w:iCs w:val="0"/>
      <w:color w:val="000000"/>
      <w:sz w:val="26"/>
      <w:szCs w:val="26"/>
    </w:rPr>
  </w:style>
  <w:style w:type="character" w:styleId="UnresolvedMention">
    <w:name w:val="Unresolved Mention"/>
    <w:basedOn w:val="DefaultParagraphFont"/>
    <w:uiPriority w:val="99"/>
    <w:semiHidden/>
    <w:unhideWhenUsed/>
    <w:rsid w:val="003A1C8D"/>
    <w:rPr>
      <w:color w:val="605E5C"/>
      <w:shd w:val="clear" w:color="auto" w:fill="E1DFDD"/>
    </w:rPr>
  </w:style>
  <w:style w:type="character" w:styleId="FollowedHyperlink">
    <w:name w:val="FollowedHyperlink"/>
    <w:basedOn w:val="DefaultParagraphFont"/>
    <w:uiPriority w:val="99"/>
    <w:semiHidden/>
    <w:unhideWhenUsed/>
    <w:rsid w:val="003A1C8D"/>
    <w:rPr>
      <w:color w:val="954F72" w:themeColor="followedHyperlink"/>
      <w:u w:val="single"/>
    </w:rPr>
  </w:style>
  <w:style w:type="paragraph" w:styleId="NormalWeb">
    <w:name w:val="Normal (Web)"/>
    <w:basedOn w:val="Normal"/>
    <w:uiPriority w:val="99"/>
    <w:unhideWhenUsed/>
    <w:rsid w:val="003A1C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3A1C8D"/>
  </w:style>
  <w:style w:type="table" w:customStyle="1" w:styleId="Style11">
    <w:name w:val="_Style 11"/>
    <w:basedOn w:val="TableNormal"/>
    <w:qFormat/>
    <w:rsid w:val="002223C3"/>
    <w:pPr>
      <w:spacing w:after="0" w:line="240" w:lineRule="auto"/>
    </w:pPr>
    <w:rPr>
      <w:rFonts w:ascii="Times New Roman" w:eastAsia="SimSun" w:hAnsi="Times New Roman" w:cs="Times New Roman"/>
      <w:kern w:val="0"/>
      <w:sz w:val="20"/>
      <w:szCs w:val="20"/>
      <w14:ligatures w14:val="none"/>
    </w:rPr>
    <w:tblPr>
      <w:tblInd w:w="0" w:type="nil"/>
      <w:tblCellMar>
        <w:top w:w="100" w:type="dxa"/>
        <w:left w:w="100" w:type="dxa"/>
        <w:bottom w:w="100" w:type="dxa"/>
        <w:right w:w="100" w:type="dxa"/>
      </w:tblCellMar>
    </w:tblPr>
  </w:style>
  <w:style w:type="table" w:customStyle="1" w:styleId="Style12">
    <w:name w:val="_Style 12"/>
    <w:basedOn w:val="TableNormal"/>
    <w:qFormat/>
    <w:rsid w:val="002223C3"/>
    <w:pPr>
      <w:spacing w:after="0" w:line="240" w:lineRule="auto"/>
    </w:pPr>
    <w:rPr>
      <w:rFonts w:ascii="Times New Roman" w:eastAsia="SimSun" w:hAnsi="Times New Roman" w:cs="Times New Roman"/>
      <w:kern w:val="0"/>
      <w:sz w:val="20"/>
      <w:szCs w:val="20"/>
      <w14:ligatures w14:val="none"/>
    </w:rPr>
    <w:tblPr>
      <w:tblInd w:w="0" w:type="nil"/>
      <w:tblCellMar>
        <w:top w:w="100" w:type="dxa"/>
        <w:left w:w="100" w:type="dxa"/>
        <w:bottom w:w="100" w:type="dxa"/>
        <w:right w:w="100" w:type="dxa"/>
      </w:tblCellMar>
    </w:tblPr>
  </w:style>
  <w:style w:type="table" w:customStyle="1" w:styleId="Style13">
    <w:name w:val="_Style 13"/>
    <w:basedOn w:val="TableNormal"/>
    <w:qFormat/>
    <w:rsid w:val="002223C3"/>
    <w:pPr>
      <w:spacing w:after="0" w:line="240" w:lineRule="auto"/>
    </w:pPr>
    <w:rPr>
      <w:rFonts w:ascii="Times New Roman" w:eastAsia="SimSun" w:hAnsi="Times New Roman" w:cs="Times New Roman"/>
      <w:kern w:val="0"/>
      <w:sz w:val="20"/>
      <w:szCs w:val="20"/>
      <w14:ligatures w14:val="none"/>
    </w:rPr>
    <w:tblPr>
      <w:tblInd w:w="0" w:type="nil"/>
      <w:tblCellMar>
        <w:top w:w="100" w:type="dxa"/>
        <w:left w:w="100" w:type="dxa"/>
        <w:bottom w:w="100" w:type="dxa"/>
        <w:right w:w="100" w:type="dxa"/>
      </w:tblCellMar>
    </w:tblPr>
  </w:style>
  <w:style w:type="table" w:customStyle="1" w:styleId="Style14">
    <w:name w:val="_Style 14"/>
    <w:basedOn w:val="TableNormal"/>
    <w:qFormat/>
    <w:rsid w:val="002223C3"/>
    <w:pPr>
      <w:spacing w:after="0" w:line="240" w:lineRule="auto"/>
    </w:pPr>
    <w:rPr>
      <w:rFonts w:ascii="Times New Roman" w:eastAsia="SimSun" w:hAnsi="Times New Roman" w:cs="Times New Roman"/>
      <w:kern w:val="0"/>
      <w:sz w:val="20"/>
      <w:szCs w:val="20"/>
      <w14:ligatures w14:val="none"/>
    </w:rPr>
    <w:tblPr>
      <w:tblInd w:w="0" w:type="nil"/>
      <w:tblCellMar>
        <w:top w:w="100" w:type="dxa"/>
        <w:left w:w="100" w:type="dxa"/>
        <w:bottom w:w="100" w:type="dxa"/>
        <w:right w:w="100" w:type="dxa"/>
      </w:tblCellMar>
    </w:tblPr>
  </w:style>
  <w:style w:type="table" w:customStyle="1" w:styleId="Style15">
    <w:name w:val="_Style 15"/>
    <w:basedOn w:val="TableNormal"/>
    <w:qFormat/>
    <w:rsid w:val="002223C3"/>
    <w:pPr>
      <w:spacing w:after="0" w:line="240" w:lineRule="auto"/>
    </w:pPr>
    <w:rPr>
      <w:rFonts w:ascii="Times New Roman" w:eastAsia="SimSun" w:hAnsi="Times New Roman" w:cs="Times New Roman"/>
      <w:kern w:val="0"/>
      <w:sz w:val="20"/>
      <w:szCs w:val="20"/>
      <w14:ligatures w14:val="none"/>
    </w:rPr>
    <w:tblPr>
      <w:tblInd w:w="0" w:type="nil"/>
      <w:tblCellMar>
        <w:top w:w="100" w:type="dxa"/>
        <w:left w:w="100" w:type="dxa"/>
        <w:bottom w:w="100" w:type="dxa"/>
        <w:right w:w="100" w:type="dxa"/>
      </w:tblCellMar>
    </w:tblPr>
  </w:style>
  <w:style w:type="table" w:customStyle="1" w:styleId="Style16">
    <w:name w:val="_Style 16"/>
    <w:basedOn w:val="TableNormal"/>
    <w:qFormat/>
    <w:rsid w:val="002223C3"/>
    <w:pPr>
      <w:spacing w:after="0" w:line="240" w:lineRule="auto"/>
    </w:pPr>
    <w:rPr>
      <w:rFonts w:ascii="Times New Roman" w:eastAsia="SimSun" w:hAnsi="Times New Roman" w:cs="Times New Roman"/>
      <w:kern w:val="0"/>
      <w:sz w:val="20"/>
      <w:szCs w:val="20"/>
      <w14:ligatures w14:val="none"/>
    </w:rPr>
    <w:tblPr>
      <w:tblInd w:w="0" w:type="nil"/>
      <w:tblCellMar>
        <w:top w:w="100" w:type="dxa"/>
        <w:left w:w="100" w:type="dxa"/>
        <w:bottom w:w="100" w:type="dxa"/>
        <w:right w:w="100" w:type="dxa"/>
      </w:tblCellMar>
    </w:tblPr>
  </w:style>
  <w:style w:type="table" w:customStyle="1" w:styleId="Style17">
    <w:name w:val="_Style 17"/>
    <w:basedOn w:val="TableNormal"/>
    <w:qFormat/>
    <w:rsid w:val="002223C3"/>
    <w:pPr>
      <w:spacing w:after="0" w:line="240" w:lineRule="auto"/>
    </w:pPr>
    <w:rPr>
      <w:rFonts w:ascii="Times New Roman" w:eastAsia="SimSun" w:hAnsi="Times New Roman" w:cs="Times New Roman"/>
      <w:kern w:val="0"/>
      <w:sz w:val="20"/>
      <w:szCs w:val="20"/>
      <w14:ligatures w14:val="none"/>
    </w:rPr>
    <w:tblPr>
      <w:tblInd w:w="0" w:type="nil"/>
      <w:tblCellMar>
        <w:top w:w="100" w:type="dxa"/>
        <w:left w:w="100" w:type="dxa"/>
        <w:bottom w:w="100" w:type="dxa"/>
        <w:right w:w="100" w:type="dxa"/>
      </w:tblCellMar>
    </w:tblPr>
  </w:style>
  <w:style w:type="table" w:customStyle="1" w:styleId="Style18">
    <w:name w:val="_Style 18"/>
    <w:basedOn w:val="TableNormal"/>
    <w:qFormat/>
    <w:rsid w:val="002223C3"/>
    <w:pPr>
      <w:spacing w:after="0" w:line="240" w:lineRule="auto"/>
    </w:pPr>
    <w:rPr>
      <w:rFonts w:ascii="Times New Roman" w:eastAsia="SimSun" w:hAnsi="Times New Roman" w:cs="Times New Roman"/>
      <w:kern w:val="0"/>
      <w:sz w:val="20"/>
      <w:szCs w:val="20"/>
      <w14:ligatures w14:val="none"/>
    </w:rPr>
    <w:tblPr>
      <w:tblInd w:w="0" w:type="nil"/>
      <w:tblCellMar>
        <w:top w:w="100" w:type="dxa"/>
        <w:left w:w="100" w:type="dxa"/>
        <w:bottom w:w="100" w:type="dxa"/>
        <w:right w:w="100" w:type="dxa"/>
      </w:tblCellMar>
    </w:tblPr>
  </w:style>
  <w:style w:type="table" w:customStyle="1" w:styleId="Style19">
    <w:name w:val="_Style 19"/>
    <w:basedOn w:val="TableNormal"/>
    <w:qFormat/>
    <w:rsid w:val="002223C3"/>
    <w:pPr>
      <w:spacing w:after="0" w:line="240" w:lineRule="auto"/>
    </w:pPr>
    <w:rPr>
      <w:rFonts w:ascii="Times New Roman" w:eastAsia="SimSun" w:hAnsi="Times New Roman" w:cs="Times New Roman"/>
      <w:kern w:val="0"/>
      <w:sz w:val="20"/>
      <w:szCs w:val="20"/>
      <w14:ligatures w14:val="none"/>
    </w:rPr>
    <w:tblPr>
      <w:tblInd w:w="0" w:type="nil"/>
      <w:tblCellMar>
        <w:top w:w="100" w:type="dxa"/>
        <w:left w:w="100" w:type="dxa"/>
        <w:bottom w:w="100" w:type="dxa"/>
        <w:right w:w="100" w:type="dxa"/>
      </w:tblCellMar>
    </w:tblPr>
  </w:style>
  <w:style w:type="table" w:customStyle="1" w:styleId="Style20">
    <w:name w:val="_Style 20"/>
    <w:basedOn w:val="TableNormal"/>
    <w:qFormat/>
    <w:rsid w:val="002223C3"/>
    <w:pPr>
      <w:spacing w:after="0" w:line="240" w:lineRule="auto"/>
    </w:pPr>
    <w:rPr>
      <w:rFonts w:ascii="Times New Roman" w:eastAsia="SimSun" w:hAnsi="Times New Roman" w:cs="Times New Roman"/>
      <w:kern w:val="0"/>
      <w:sz w:val="20"/>
      <w:szCs w:val="20"/>
      <w14:ligatures w14:val="none"/>
    </w:rPr>
    <w:tblPr>
      <w:tblInd w:w="0" w:type="nil"/>
      <w:tblCellMar>
        <w:top w:w="100" w:type="dxa"/>
        <w:left w:w="100" w:type="dxa"/>
        <w:bottom w:w="100" w:type="dxa"/>
        <w:right w:w="100" w:type="dxa"/>
      </w:tblCellMar>
    </w:tblPr>
  </w:style>
  <w:style w:type="table" w:customStyle="1" w:styleId="Style21">
    <w:name w:val="_Style 21"/>
    <w:basedOn w:val="TableNormal"/>
    <w:qFormat/>
    <w:rsid w:val="002223C3"/>
    <w:pPr>
      <w:spacing w:after="0" w:line="240" w:lineRule="auto"/>
    </w:pPr>
    <w:rPr>
      <w:rFonts w:ascii="Times New Roman" w:eastAsia="SimSun" w:hAnsi="Times New Roman" w:cs="Times New Roman"/>
      <w:kern w:val="0"/>
      <w:sz w:val="20"/>
      <w:szCs w:val="20"/>
      <w14:ligatures w14:val="none"/>
    </w:rPr>
    <w:tblPr>
      <w:tblInd w:w="0" w:type="nil"/>
      <w:tblCellMar>
        <w:top w:w="100" w:type="dxa"/>
        <w:left w:w="100" w:type="dxa"/>
        <w:bottom w:w="100" w:type="dxa"/>
        <w:right w:w="100" w:type="dxa"/>
      </w:tblCellMar>
    </w:tblPr>
  </w:style>
  <w:style w:type="table" w:customStyle="1" w:styleId="Style22">
    <w:name w:val="_Style 22"/>
    <w:basedOn w:val="TableNormal"/>
    <w:qFormat/>
    <w:rsid w:val="002223C3"/>
    <w:pPr>
      <w:spacing w:after="0" w:line="240" w:lineRule="auto"/>
    </w:pPr>
    <w:rPr>
      <w:rFonts w:ascii="Times New Roman" w:eastAsia="SimSun" w:hAnsi="Times New Roman" w:cs="Times New Roman"/>
      <w:kern w:val="0"/>
      <w:sz w:val="20"/>
      <w:szCs w:val="20"/>
      <w14:ligatures w14:val="none"/>
    </w:rPr>
    <w:tblPr>
      <w:tblInd w:w="0" w:type="nil"/>
      <w:tblCellMar>
        <w:top w:w="100" w:type="dxa"/>
        <w:left w:w="100" w:type="dxa"/>
        <w:bottom w:w="100" w:type="dxa"/>
        <w:right w:w="100" w:type="dxa"/>
      </w:tblCellMar>
    </w:tblPr>
  </w:style>
  <w:style w:type="table" w:customStyle="1" w:styleId="Style23">
    <w:name w:val="_Style 23"/>
    <w:basedOn w:val="TableNormal"/>
    <w:qFormat/>
    <w:rsid w:val="002223C3"/>
    <w:pPr>
      <w:spacing w:after="0" w:line="240" w:lineRule="auto"/>
    </w:pPr>
    <w:rPr>
      <w:rFonts w:ascii="Times New Roman" w:eastAsia="SimSun" w:hAnsi="Times New Roman" w:cs="Times New Roman"/>
      <w:kern w:val="0"/>
      <w:sz w:val="20"/>
      <w:szCs w:val="20"/>
      <w14:ligatures w14:val="none"/>
    </w:rPr>
    <w:tblPr>
      <w:tblInd w:w="0" w:type="nil"/>
      <w:tblCellMar>
        <w:top w:w="100" w:type="dxa"/>
        <w:left w:w="100" w:type="dxa"/>
        <w:bottom w:w="100" w:type="dxa"/>
        <w:right w:w="100" w:type="dxa"/>
      </w:tblCellMar>
    </w:tblPr>
  </w:style>
  <w:style w:type="table" w:customStyle="1" w:styleId="Style24">
    <w:name w:val="_Style 24"/>
    <w:basedOn w:val="TableNormal"/>
    <w:qFormat/>
    <w:rsid w:val="002223C3"/>
    <w:pPr>
      <w:spacing w:after="0" w:line="240" w:lineRule="auto"/>
    </w:pPr>
    <w:rPr>
      <w:rFonts w:ascii="Times New Roman" w:eastAsia="SimSun" w:hAnsi="Times New Roman" w:cs="Times New Roman"/>
      <w:kern w:val="0"/>
      <w:sz w:val="20"/>
      <w:szCs w:val="20"/>
      <w14:ligatures w14:val="none"/>
    </w:rPr>
    <w:tblPr>
      <w:tblInd w:w="0" w:type="nil"/>
      <w:tblCellMar>
        <w:top w:w="100" w:type="dxa"/>
        <w:left w:w="100" w:type="dxa"/>
        <w:bottom w:w="100" w:type="dxa"/>
        <w:right w:w="100" w:type="dxa"/>
      </w:tblCellMar>
    </w:tblPr>
  </w:style>
  <w:style w:type="table" w:customStyle="1" w:styleId="Style25">
    <w:name w:val="_Style 25"/>
    <w:basedOn w:val="TableNormal"/>
    <w:qFormat/>
    <w:rsid w:val="002223C3"/>
    <w:pPr>
      <w:spacing w:after="0" w:line="240" w:lineRule="auto"/>
    </w:pPr>
    <w:rPr>
      <w:rFonts w:ascii="Times New Roman" w:eastAsia="SimSun" w:hAnsi="Times New Roman" w:cs="Times New Roman"/>
      <w:kern w:val="0"/>
      <w:sz w:val="20"/>
      <w:szCs w:val="20"/>
      <w14:ligatures w14:val="none"/>
    </w:rPr>
    <w:tblPr>
      <w:tblInd w:w="0" w:type="nil"/>
      <w:tblCellMar>
        <w:top w:w="100" w:type="dxa"/>
        <w:left w:w="100" w:type="dxa"/>
        <w:bottom w:w="100" w:type="dxa"/>
        <w:right w:w="100" w:type="dxa"/>
      </w:tblCellMar>
    </w:tblPr>
  </w:style>
  <w:style w:type="table" w:customStyle="1" w:styleId="Style26">
    <w:name w:val="_Style 26"/>
    <w:basedOn w:val="TableNormal"/>
    <w:qFormat/>
    <w:rsid w:val="002223C3"/>
    <w:pPr>
      <w:spacing w:after="0" w:line="240" w:lineRule="auto"/>
    </w:pPr>
    <w:rPr>
      <w:rFonts w:ascii="Times New Roman" w:eastAsia="SimSun" w:hAnsi="Times New Roman" w:cs="Times New Roman"/>
      <w:kern w:val="0"/>
      <w:sz w:val="20"/>
      <w:szCs w:val="20"/>
      <w14:ligatures w14:val="none"/>
    </w:rPr>
    <w:tblPr>
      <w:tblInd w:w="0" w:type="nil"/>
      <w:tblCellMar>
        <w:top w:w="100" w:type="dxa"/>
        <w:left w:w="100" w:type="dxa"/>
        <w:bottom w:w="100" w:type="dxa"/>
        <w:right w:w="100" w:type="dxa"/>
      </w:tblCellMar>
    </w:tblPr>
  </w:style>
  <w:style w:type="table" w:customStyle="1" w:styleId="Style27">
    <w:name w:val="_Style 27"/>
    <w:basedOn w:val="TableNormal"/>
    <w:qFormat/>
    <w:rsid w:val="002223C3"/>
    <w:pPr>
      <w:spacing w:after="0" w:line="240" w:lineRule="auto"/>
    </w:pPr>
    <w:rPr>
      <w:rFonts w:ascii="Times New Roman" w:eastAsia="SimSun" w:hAnsi="Times New Roman" w:cs="Times New Roman"/>
      <w:kern w:val="0"/>
      <w:sz w:val="20"/>
      <w:szCs w:val="20"/>
      <w14:ligatures w14:val="none"/>
    </w:rPr>
    <w:tblPr>
      <w:tblInd w:w="0" w:type="nil"/>
      <w:tblCellMar>
        <w:top w:w="100" w:type="dxa"/>
        <w:left w:w="100" w:type="dxa"/>
        <w:bottom w:w="100" w:type="dxa"/>
        <w:right w:w="100" w:type="dxa"/>
      </w:tblCellMar>
    </w:tblPr>
  </w:style>
  <w:style w:type="table" w:customStyle="1" w:styleId="Style33">
    <w:name w:val="_Style 33"/>
    <w:basedOn w:val="TableNormal"/>
    <w:qFormat/>
    <w:rsid w:val="00A5753D"/>
    <w:pPr>
      <w:spacing w:after="0" w:line="240" w:lineRule="auto"/>
    </w:pPr>
    <w:rPr>
      <w:rFonts w:ascii="Times New Roman" w:eastAsia="SimSun" w:hAnsi="Times New Roman" w:cs="Times New Roman"/>
      <w:kern w:val="0"/>
      <w:sz w:val="20"/>
      <w:szCs w:val="20"/>
      <w14:ligatures w14:val="none"/>
    </w:rPr>
    <w:tblPr>
      <w:tblInd w:w="0" w:type="nil"/>
      <w:tblCellMar>
        <w:top w:w="100" w:type="dxa"/>
        <w:left w:w="100" w:type="dxa"/>
        <w:bottom w:w="100" w:type="dxa"/>
        <w:right w:w="100" w:type="dxa"/>
      </w:tblCellMar>
    </w:tblPr>
  </w:style>
  <w:style w:type="table" w:customStyle="1" w:styleId="Style34">
    <w:name w:val="_Style 34"/>
    <w:basedOn w:val="TableNormal"/>
    <w:qFormat/>
    <w:rsid w:val="00A5753D"/>
    <w:pPr>
      <w:spacing w:after="0" w:line="240" w:lineRule="auto"/>
    </w:pPr>
    <w:rPr>
      <w:rFonts w:ascii="Times New Roman" w:eastAsia="SimSun" w:hAnsi="Times New Roman" w:cs="Times New Roman"/>
      <w:kern w:val="0"/>
      <w:sz w:val="20"/>
      <w:szCs w:val="20"/>
      <w14:ligatures w14:val="none"/>
    </w:rPr>
    <w:tblPr>
      <w:tblInd w:w="0" w:type="nil"/>
      <w:tblCellMar>
        <w:top w:w="100" w:type="dxa"/>
        <w:left w:w="100" w:type="dxa"/>
        <w:bottom w:w="100" w:type="dxa"/>
        <w:right w:w="100" w:type="dxa"/>
      </w:tblCellMar>
    </w:tblPr>
  </w:style>
  <w:style w:type="table" w:customStyle="1" w:styleId="Style35">
    <w:name w:val="_Style 35"/>
    <w:basedOn w:val="TableNormal"/>
    <w:rsid w:val="00A5753D"/>
    <w:pPr>
      <w:spacing w:after="0" w:line="240" w:lineRule="auto"/>
    </w:pPr>
    <w:rPr>
      <w:rFonts w:ascii="Times New Roman" w:eastAsia="SimSun" w:hAnsi="Times New Roman" w:cs="Times New Roman"/>
      <w:kern w:val="0"/>
      <w:sz w:val="20"/>
      <w:szCs w:val="20"/>
      <w14:ligatures w14:val="none"/>
    </w:rPr>
    <w:tblPr>
      <w:tblInd w:w="0" w:type="nil"/>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93885">
      <w:bodyDiv w:val="1"/>
      <w:marLeft w:val="0"/>
      <w:marRight w:val="0"/>
      <w:marTop w:val="0"/>
      <w:marBottom w:val="0"/>
      <w:divBdr>
        <w:top w:val="none" w:sz="0" w:space="0" w:color="auto"/>
        <w:left w:val="none" w:sz="0" w:space="0" w:color="auto"/>
        <w:bottom w:val="none" w:sz="0" w:space="0" w:color="auto"/>
        <w:right w:val="none" w:sz="0" w:space="0" w:color="auto"/>
      </w:divBdr>
    </w:div>
    <w:div w:id="159275422">
      <w:bodyDiv w:val="1"/>
      <w:marLeft w:val="0"/>
      <w:marRight w:val="0"/>
      <w:marTop w:val="0"/>
      <w:marBottom w:val="0"/>
      <w:divBdr>
        <w:top w:val="none" w:sz="0" w:space="0" w:color="auto"/>
        <w:left w:val="none" w:sz="0" w:space="0" w:color="auto"/>
        <w:bottom w:val="none" w:sz="0" w:space="0" w:color="auto"/>
        <w:right w:val="none" w:sz="0" w:space="0" w:color="auto"/>
      </w:divBdr>
    </w:div>
    <w:div w:id="84332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33</Pages>
  <Words>3832</Words>
  <Characters>21849</Characters>
  <Application>Microsoft Office Word</Application>
  <DocSecurity>0</DocSecurity>
  <Lines>182</Lines>
  <Paragraphs>51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Thọ</dc:creator>
  <cp:keywords/>
  <dc:description/>
  <cp:lastModifiedBy>thanh duy</cp:lastModifiedBy>
  <cp:revision>3</cp:revision>
  <dcterms:created xsi:type="dcterms:W3CDTF">2024-03-14T03:58:00Z</dcterms:created>
  <dcterms:modified xsi:type="dcterms:W3CDTF">2024-03-14T04:32:00Z</dcterms:modified>
</cp:coreProperties>
</file>